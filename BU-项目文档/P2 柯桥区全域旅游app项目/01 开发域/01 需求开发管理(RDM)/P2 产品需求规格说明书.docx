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377C0" w14:textId="77777777" w:rsidR="001C4D40" w:rsidRDefault="00000000">
      <w:pPr>
        <w:pStyle w:val="a3"/>
        <w:spacing w:before="0"/>
        <w:ind w:left="720" w:firstLine="0"/>
        <w:rPr>
          <w:rFonts w:ascii="Times New Roman"/>
          <w:sz w:val="20"/>
        </w:rPr>
      </w:pPr>
      <w:r>
        <w:rPr>
          <w:rFonts w:ascii="Times New Roman"/>
          <w:noProof/>
          <w:sz w:val="20"/>
        </w:rPr>
        <w:drawing>
          <wp:inline distT="0" distB="0" distL="0" distR="0" wp14:anchorId="7ECE6470" wp14:editId="4EF022CF">
            <wp:extent cx="1391285" cy="5334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391285" cy="533400"/>
                    </a:xfrm>
                    <a:prstGeom prst="rect">
                      <a:avLst/>
                    </a:prstGeom>
                  </pic:spPr>
                </pic:pic>
              </a:graphicData>
            </a:graphic>
          </wp:inline>
        </w:drawing>
      </w:r>
    </w:p>
    <w:p w14:paraId="4C15B127" w14:textId="77777777" w:rsidR="001C4D40" w:rsidRDefault="001C4D40">
      <w:pPr>
        <w:pStyle w:val="a3"/>
        <w:spacing w:before="0"/>
        <w:ind w:left="0" w:firstLine="0"/>
        <w:rPr>
          <w:rFonts w:ascii="Times New Roman"/>
          <w:sz w:val="20"/>
        </w:rPr>
      </w:pPr>
    </w:p>
    <w:p w14:paraId="773A0C0B" w14:textId="77777777" w:rsidR="001C4D40" w:rsidRDefault="001C4D40">
      <w:pPr>
        <w:pStyle w:val="a3"/>
        <w:spacing w:before="0"/>
        <w:ind w:left="0" w:firstLine="0"/>
        <w:rPr>
          <w:rFonts w:ascii="Times New Roman"/>
          <w:sz w:val="20"/>
        </w:rPr>
      </w:pPr>
    </w:p>
    <w:p w14:paraId="08ECEAE6" w14:textId="77777777" w:rsidR="001C4D40" w:rsidRDefault="001C4D40">
      <w:pPr>
        <w:pStyle w:val="a3"/>
        <w:spacing w:before="0"/>
        <w:ind w:left="0" w:firstLine="0"/>
        <w:rPr>
          <w:rFonts w:ascii="Times New Roman"/>
          <w:sz w:val="20"/>
        </w:rPr>
      </w:pPr>
    </w:p>
    <w:p w14:paraId="03FC386C" w14:textId="77777777" w:rsidR="001C4D40" w:rsidRDefault="001C4D40">
      <w:pPr>
        <w:pStyle w:val="a3"/>
        <w:spacing w:before="0"/>
        <w:ind w:left="0" w:firstLine="0"/>
        <w:rPr>
          <w:rFonts w:ascii="Times New Roman"/>
          <w:sz w:val="20"/>
        </w:rPr>
      </w:pPr>
    </w:p>
    <w:p w14:paraId="7E0D49EB" w14:textId="77777777" w:rsidR="001C4D40" w:rsidRDefault="001C4D40">
      <w:pPr>
        <w:pStyle w:val="a3"/>
        <w:spacing w:before="0"/>
        <w:ind w:left="0" w:firstLine="0"/>
        <w:rPr>
          <w:rFonts w:ascii="Times New Roman"/>
          <w:sz w:val="20"/>
        </w:rPr>
      </w:pPr>
    </w:p>
    <w:p w14:paraId="5ED9AF89" w14:textId="77777777" w:rsidR="001C4D40" w:rsidRDefault="001C4D40">
      <w:pPr>
        <w:pStyle w:val="a3"/>
        <w:spacing w:before="8"/>
        <w:ind w:left="0" w:firstLine="0"/>
        <w:rPr>
          <w:rFonts w:ascii="Times New Roman"/>
          <w:sz w:val="22"/>
        </w:rPr>
      </w:pPr>
    </w:p>
    <w:p w14:paraId="602FFBA6" w14:textId="77777777" w:rsidR="001C4D40" w:rsidRDefault="00000000">
      <w:pPr>
        <w:spacing w:before="28"/>
        <w:ind w:left="639" w:right="234"/>
        <w:jc w:val="center"/>
        <w:rPr>
          <w:sz w:val="32"/>
        </w:rPr>
      </w:pPr>
      <w:r>
        <w:rPr>
          <w:b/>
          <w:sz w:val="52"/>
        </w:rPr>
        <w:t>柯桥区全域旅游 APP 项目</w:t>
      </w:r>
    </w:p>
    <w:p w14:paraId="2BD60A30" w14:textId="77777777" w:rsidR="001C4D40" w:rsidRDefault="00000000">
      <w:pPr>
        <w:spacing w:before="269"/>
        <w:ind w:left="507"/>
        <w:jc w:val="center"/>
        <w:rPr>
          <w:b/>
          <w:sz w:val="52"/>
        </w:rPr>
      </w:pPr>
      <w:r>
        <w:rPr>
          <w:rFonts w:hint="eastAsia"/>
          <w:b/>
          <w:sz w:val="52"/>
          <w:lang w:val="en-US"/>
        </w:rPr>
        <w:t>产品需求规格说明书</w:t>
      </w:r>
    </w:p>
    <w:p w14:paraId="4D51A914" w14:textId="77777777" w:rsidR="001C4D40" w:rsidRDefault="001C4D40">
      <w:pPr>
        <w:spacing w:before="241"/>
        <w:ind w:left="2"/>
        <w:jc w:val="center"/>
        <w:rPr>
          <w:sz w:val="32"/>
        </w:rPr>
      </w:pPr>
    </w:p>
    <w:p w14:paraId="50D055B5" w14:textId="77777777" w:rsidR="001C4D40" w:rsidRDefault="00000000">
      <w:pPr>
        <w:spacing w:before="214"/>
        <w:ind w:left="2"/>
        <w:jc w:val="center"/>
        <w:rPr>
          <w:sz w:val="32"/>
        </w:rPr>
      </w:pPr>
      <w:r>
        <w:rPr>
          <w:w w:val="99"/>
          <w:sz w:val="32"/>
        </w:rPr>
        <w:t xml:space="preserve"> </w:t>
      </w:r>
    </w:p>
    <w:p w14:paraId="6374DABE" w14:textId="77777777" w:rsidR="001C4D40" w:rsidRDefault="00000000">
      <w:pPr>
        <w:spacing w:before="214"/>
        <w:ind w:left="2"/>
        <w:jc w:val="center"/>
        <w:rPr>
          <w:sz w:val="32"/>
        </w:rPr>
      </w:pPr>
      <w:r>
        <w:rPr>
          <w:w w:val="99"/>
          <w:sz w:val="32"/>
        </w:rPr>
        <w:t xml:space="preserve"> </w:t>
      </w:r>
    </w:p>
    <w:p w14:paraId="14F88AA3" w14:textId="77777777" w:rsidR="001C4D40" w:rsidRDefault="00000000">
      <w:pPr>
        <w:spacing w:before="214"/>
        <w:ind w:left="2"/>
        <w:jc w:val="center"/>
        <w:rPr>
          <w:sz w:val="32"/>
        </w:rPr>
      </w:pPr>
      <w:r>
        <w:rPr>
          <w:w w:val="99"/>
          <w:sz w:val="32"/>
        </w:rPr>
        <w:t xml:space="preserve"> </w:t>
      </w:r>
    </w:p>
    <w:p w14:paraId="1DEB3A00" w14:textId="77777777" w:rsidR="001C4D40" w:rsidRDefault="00000000">
      <w:pPr>
        <w:spacing w:before="215"/>
        <w:ind w:left="2"/>
        <w:jc w:val="center"/>
        <w:rPr>
          <w:sz w:val="32"/>
        </w:rPr>
      </w:pPr>
      <w:r>
        <w:rPr>
          <w:w w:val="99"/>
          <w:sz w:val="32"/>
        </w:rPr>
        <w:t xml:space="preserve"> </w:t>
      </w:r>
    </w:p>
    <w:p w14:paraId="641CE0F9" w14:textId="77777777" w:rsidR="001C4D40" w:rsidRDefault="00000000">
      <w:pPr>
        <w:spacing w:before="214"/>
        <w:ind w:left="2"/>
        <w:jc w:val="center"/>
        <w:rPr>
          <w:sz w:val="32"/>
        </w:rPr>
      </w:pPr>
      <w:r>
        <w:rPr>
          <w:w w:val="99"/>
          <w:sz w:val="32"/>
        </w:rPr>
        <w:t xml:space="preserve"> </w:t>
      </w:r>
    </w:p>
    <w:p w14:paraId="42EF9B88" w14:textId="77777777" w:rsidR="001C4D40" w:rsidRDefault="001C4D40">
      <w:pPr>
        <w:pStyle w:val="a3"/>
        <w:spacing w:before="0"/>
        <w:ind w:left="0" w:firstLine="0"/>
        <w:rPr>
          <w:sz w:val="32"/>
        </w:rPr>
      </w:pPr>
    </w:p>
    <w:p w14:paraId="7D2E7988" w14:textId="77777777" w:rsidR="001C4D40" w:rsidRDefault="001C4D40">
      <w:pPr>
        <w:pStyle w:val="a3"/>
        <w:spacing w:before="2"/>
        <w:ind w:left="0" w:firstLine="0"/>
        <w:rPr>
          <w:sz w:val="29"/>
        </w:rPr>
      </w:pPr>
    </w:p>
    <w:p w14:paraId="7AF96165" w14:textId="77777777" w:rsidR="001C4D40" w:rsidRDefault="001C4D40">
      <w:pPr>
        <w:tabs>
          <w:tab w:val="left" w:pos="7660"/>
          <w:tab w:val="left" w:pos="7732"/>
          <w:tab w:val="left" w:pos="8183"/>
        </w:tabs>
        <w:spacing w:line="290" w:lineRule="auto"/>
        <w:ind w:left="799" w:right="1401"/>
        <w:rPr>
          <w:rFonts w:ascii="微软雅黑" w:eastAsia="微软雅黑"/>
          <w:sz w:val="28"/>
        </w:rPr>
      </w:pPr>
    </w:p>
    <w:p w14:paraId="4C1A5DCC" w14:textId="77777777" w:rsidR="001C4D40" w:rsidRDefault="001C4D40">
      <w:pPr>
        <w:tabs>
          <w:tab w:val="left" w:pos="7660"/>
          <w:tab w:val="left" w:pos="7732"/>
          <w:tab w:val="left" w:pos="8183"/>
        </w:tabs>
        <w:spacing w:line="290" w:lineRule="auto"/>
        <w:ind w:left="799" w:right="1401"/>
        <w:rPr>
          <w:rFonts w:ascii="微软雅黑" w:eastAsia="微软雅黑"/>
          <w:sz w:val="28"/>
        </w:rPr>
      </w:pPr>
    </w:p>
    <w:p w14:paraId="2A8D2990" w14:textId="77777777" w:rsidR="001C4D40" w:rsidRDefault="00000000">
      <w:pPr>
        <w:tabs>
          <w:tab w:val="left" w:pos="7660"/>
          <w:tab w:val="left" w:pos="7732"/>
          <w:tab w:val="left" w:pos="8183"/>
        </w:tabs>
        <w:spacing w:line="290" w:lineRule="auto"/>
        <w:ind w:left="799" w:right="1401"/>
        <w:rPr>
          <w:rFonts w:ascii="微软雅黑" w:eastAsia="微软雅黑"/>
          <w:sz w:val="28"/>
        </w:rPr>
      </w:pPr>
      <w:r>
        <w:rPr>
          <w:rFonts w:ascii="微软雅黑" w:eastAsia="微软雅黑" w:hint="eastAsia"/>
          <w:sz w:val="28"/>
        </w:rPr>
        <w:t xml:space="preserve"> </w:t>
      </w:r>
    </w:p>
    <w:p w14:paraId="0480339C" w14:textId="77777777" w:rsidR="001C4D40" w:rsidRDefault="00000000">
      <w:pPr>
        <w:spacing w:line="290" w:lineRule="auto"/>
        <w:ind w:firstLineChars="700" w:firstLine="1960"/>
        <w:rPr>
          <w:rFonts w:ascii="微软雅黑" w:eastAsia="微软雅黑"/>
          <w:sz w:val="28"/>
        </w:rPr>
        <w:sectPr w:rsidR="001C4D40">
          <w:type w:val="continuous"/>
          <w:pgSz w:w="11910" w:h="16840"/>
          <w:pgMar w:top="1460" w:right="760" w:bottom="280" w:left="1560" w:header="720" w:footer="720" w:gutter="0"/>
          <w:cols w:space="720"/>
        </w:sectPr>
      </w:pPr>
      <w:r>
        <w:rPr>
          <w:rFonts w:ascii="微软雅黑" w:eastAsia="微软雅黑" w:hint="eastAsia"/>
          <w:sz w:val="28"/>
        </w:rPr>
        <w:t>浙江中测新图地理信息技术有限公司</w:t>
      </w:r>
    </w:p>
    <w:p w14:paraId="4548A749" w14:textId="77777777" w:rsidR="001C4D40" w:rsidRDefault="00000000">
      <w:pPr>
        <w:spacing w:before="27"/>
        <w:ind w:left="511" w:right="234"/>
        <w:jc w:val="center"/>
        <w:rPr>
          <w:rFonts w:ascii="黑体" w:eastAsia="黑体"/>
          <w:sz w:val="32"/>
        </w:rPr>
      </w:pPr>
      <w:r>
        <w:rPr>
          <w:rFonts w:ascii="黑体" w:eastAsia="黑体" w:hint="eastAsia"/>
          <w:sz w:val="32"/>
        </w:rPr>
        <w:lastRenderedPageBreak/>
        <w:t>变更记录</w:t>
      </w:r>
    </w:p>
    <w:p w14:paraId="0F467D87" w14:textId="77777777" w:rsidR="001C4D40" w:rsidRDefault="001C4D40">
      <w:pPr>
        <w:pStyle w:val="a3"/>
        <w:spacing w:before="6"/>
        <w:ind w:left="0" w:firstLine="0"/>
        <w:rPr>
          <w:rFonts w:ascii="黑体"/>
          <w:sz w:val="8"/>
        </w:rPr>
      </w:pPr>
    </w:p>
    <w:tbl>
      <w:tblPr>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013"/>
        <w:gridCol w:w="3632"/>
        <w:gridCol w:w="1706"/>
        <w:gridCol w:w="1388"/>
        <w:gridCol w:w="1584"/>
      </w:tblGrid>
      <w:tr w:rsidR="001C4D40" w14:paraId="19B10F12" w14:textId="77777777">
        <w:trPr>
          <w:trHeight w:val="311"/>
        </w:trPr>
        <w:tc>
          <w:tcPr>
            <w:tcW w:w="1013" w:type="dxa"/>
            <w:tcBorders>
              <w:bottom w:val="single" w:sz="6" w:space="0" w:color="000000"/>
              <w:right w:val="single" w:sz="6" w:space="0" w:color="000000"/>
            </w:tcBorders>
          </w:tcPr>
          <w:p w14:paraId="1E4A6E00" w14:textId="77777777" w:rsidR="001C4D40" w:rsidRDefault="00000000">
            <w:pPr>
              <w:pStyle w:val="TableParagraph"/>
              <w:spacing w:before="22"/>
              <w:ind w:left="169" w:right="148"/>
              <w:jc w:val="center"/>
              <w:rPr>
                <w:rFonts w:ascii="宋体" w:eastAsia="宋体"/>
                <w:b/>
                <w:sz w:val="21"/>
              </w:rPr>
            </w:pPr>
            <w:r>
              <w:rPr>
                <w:rFonts w:ascii="宋体" w:eastAsia="宋体" w:hint="eastAsia"/>
                <w:b/>
                <w:sz w:val="21"/>
              </w:rPr>
              <w:t>版本号</w:t>
            </w:r>
          </w:p>
        </w:tc>
        <w:tc>
          <w:tcPr>
            <w:tcW w:w="3632" w:type="dxa"/>
            <w:tcBorders>
              <w:left w:val="single" w:sz="6" w:space="0" w:color="000000"/>
              <w:bottom w:val="single" w:sz="6" w:space="0" w:color="000000"/>
              <w:right w:val="single" w:sz="6" w:space="0" w:color="000000"/>
            </w:tcBorders>
          </w:tcPr>
          <w:p w14:paraId="286AB431" w14:textId="77777777" w:rsidR="001C4D40" w:rsidRDefault="00000000">
            <w:pPr>
              <w:pStyle w:val="TableParagraph"/>
              <w:spacing w:before="22"/>
              <w:ind w:left="139" w:right="108"/>
              <w:jc w:val="center"/>
              <w:rPr>
                <w:rFonts w:ascii="宋体" w:eastAsia="宋体"/>
                <w:b/>
                <w:sz w:val="21"/>
              </w:rPr>
            </w:pPr>
            <w:r>
              <w:rPr>
                <w:rFonts w:ascii="宋体" w:eastAsia="宋体" w:hint="eastAsia"/>
                <w:b/>
                <w:sz w:val="21"/>
              </w:rPr>
              <w:t>修改点说明</w:t>
            </w:r>
          </w:p>
        </w:tc>
        <w:tc>
          <w:tcPr>
            <w:tcW w:w="1706" w:type="dxa"/>
            <w:tcBorders>
              <w:left w:val="single" w:sz="6" w:space="0" w:color="000000"/>
              <w:bottom w:val="single" w:sz="6" w:space="0" w:color="000000"/>
              <w:right w:val="single" w:sz="6" w:space="0" w:color="000000"/>
            </w:tcBorders>
          </w:tcPr>
          <w:p w14:paraId="208F8C80" w14:textId="77777777" w:rsidR="001C4D40" w:rsidRDefault="00000000" w:rsidP="0032368F">
            <w:pPr>
              <w:pStyle w:val="TableParagraph"/>
              <w:spacing w:before="22"/>
              <w:ind w:left="203" w:right="175"/>
              <w:jc w:val="center"/>
              <w:rPr>
                <w:rFonts w:ascii="宋体" w:eastAsia="宋体"/>
                <w:b/>
                <w:sz w:val="21"/>
              </w:rPr>
            </w:pPr>
            <w:r>
              <w:rPr>
                <w:rFonts w:ascii="宋体" w:eastAsia="宋体" w:hint="eastAsia"/>
                <w:b/>
                <w:sz w:val="21"/>
              </w:rPr>
              <w:t>变更日期</w:t>
            </w:r>
          </w:p>
        </w:tc>
        <w:tc>
          <w:tcPr>
            <w:tcW w:w="1388" w:type="dxa"/>
            <w:tcBorders>
              <w:left w:val="single" w:sz="6" w:space="0" w:color="000000"/>
              <w:bottom w:val="single" w:sz="6" w:space="0" w:color="000000"/>
              <w:right w:val="single" w:sz="6" w:space="0" w:color="000000"/>
            </w:tcBorders>
          </w:tcPr>
          <w:p w14:paraId="3E0DD607" w14:textId="77777777" w:rsidR="001C4D40" w:rsidRDefault="00000000" w:rsidP="0032368F">
            <w:pPr>
              <w:pStyle w:val="TableParagraph"/>
              <w:spacing w:before="22"/>
              <w:ind w:left="336" w:right="306"/>
              <w:jc w:val="center"/>
              <w:rPr>
                <w:rFonts w:ascii="宋体" w:eastAsia="宋体"/>
                <w:b/>
                <w:sz w:val="21"/>
              </w:rPr>
            </w:pPr>
            <w:r>
              <w:rPr>
                <w:rFonts w:ascii="宋体" w:eastAsia="宋体" w:hint="eastAsia"/>
                <w:b/>
                <w:sz w:val="21"/>
              </w:rPr>
              <w:t>变更人</w:t>
            </w:r>
          </w:p>
        </w:tc>
        <w:tc>
          <w:tcPr>
            <w:tcW w:w="1584" w:type="dxa"/>
            <w:tcBorders>
              <w:left w:val="single" w:sz="6" w:space="0" w:color="000000"/>
              <w:bottom w:val="single" w:sz="6" w:space="0" w:color="000000"/>
            </w:tcBorders>
          </w:tcPr>
          <w:p w14:paraId="33D8A7FB" w14:textId="77777777" w:rsidR="001C4D40" w:rsidRDefault="00000000" w:rsidP="0032368F">
            <w:pPr>
              <w:pStyle w:val="TableParagraph"/>
              <w:spacing w:before="22"/>
              <w:ind w:left="218" w:right="182"/>
              <w:jc w:val="center"/>
              <w:rPr>
                <w:rFonts w:ascii="宋体" w:eastAsia="宋体"/>
                <w:b/>
                <w:sz w:val="21"/>
              </w:rPr>
            </w:pPr>
            <w:r>
              <w:rPr>
                <w:rFonts w:ascii="宋体" w:eastAsia="宋体" w:hint="eastAsia"/>
                <w:b/>
                <w:sz w:val="21"/>
              </w:rPr>
              <w:t>审批人</w:t>
            </w:r>
          </w:p>
        </w:tc>
      </w:tr>
      <w:tr w:rsidR="001C4D40" w14:paraId="6B6053C0" w14:textId="77777777">
        <w:trPr>
          <w:trHeight w:val="313"/>
        </w:trPr>
        <w:tc>
          <w:tcPr>
            <w:tcW w:w="1013" w:type="dxa"/>
            <w:tcBorders>
              <w:top w:val="single" w:sz="6" w:space="0" w:color="000000"/>
              <w:bottom w:val="single" w:sz="6" w:space="0" w:color="000000"/>
              <w:right w:val="single" w:sz="6" w:space="0" w:color="000000"/>
            </w:tcBorders>
          </w:tcPr>
          <w:p w14:paraId="389BD292" w14:textId="77777777" w:rsidR="001C4D40" w:rsidRDefault="00000000">
            <w:pPr>
              <w:pStyle w:val="TableParagraph"/>
              <w:spacing w:before="36"/>
              <w:ind w:left="168" w:right="148"/>
              <w:jc w:val="center"/>
              <w:rPr>
                <w:rFonts w:ascii="Times New Roman"/>
                <w:sz w:val="21"/>
                <w:lang w:val="en-US"/>
              </w:rPr>
            </w:pPr>
            <w:r>
              <w:rPr>
                <w:rFonts w:ascii="Times New Roman"/>
                <w:sz w:val="21"/>
              </w:rPr>
              <w:t>V</w:t>
            </w:r>
            <w:r>
              <w:rPr>
                <w:rFonts w:ascii="Times New Roman" w:hint="eastAsia"/>
                <w:sz w:val="21"/>
                <w:lang w:val="en-US"/>
              </w:rPr>
              <w:t>0.1</w:t>
            </w:r>
          </w:p>
        </w:tc>
        <w:tc>
          <w:tcPr>
            <w:tcW w:w="3632" w:type="dxa"/>
            <w:tcBorders>
              <w:top w:val="single" w:sz="6" w:space="0" w:color="000000"/>
              <w:left w:val="single" w:sz="6" w:space="0" w:color="000000"/>
              <w:bottom w:val="single" w:sz="6" w:space="0" w:color="000000"/>
              <w:right w:val="single" w:sz="6" w:space="0" w:color="000000"/>
            </w:tcBorders>
          </w:tcPr>
          <w:p w14:paraId="4CEA0B3F" w14:textId="77777777" w:rsidR="001C4D40" w:rsidRDefault="00000000">
            <w:pPr>
              <w:pStyle w:val="TableParagraph"/>
              <w:spacing w:before="25"/>
              <w:ind w:left="139" w:right="108"/>
              <w:jc w:val="center"/>
              <w:rPr>
                <w:rFonts w:ascii="宋体" w:eastAsia="宋体"/>
                <w:sz w:val="21"/>
              </w:rPr>
            </w:pPr>
            <w:r>
              <w:rPr>
                <w:rFonts w:ascii="宋体" w:eastAsia="宋体" w:hint="eastAsia"/>
                <w:sz w:val="21"/>
              </w:rPr>
              <w:t>创建</w:t>
            </w:r>
          </w:p>
        </w:tc>
        <w:tc>
          <w:tcPr>
            <w:tcW w:w="1706" w:type="dxa"/>
            <w:tcBorders>
              <w:top w:val="single" w:sz="6" w:space="0" w:color="000000"/>
              <w:left w:val="single" w:sz="6" w:space="0" w:color="000000"/>
              <w:bottom w:val="single" w:sz="6" w:space="0" w:color="000000"/>
              <w:right w:val="single" w:sz="6" w:space="0" w:color="000000"/>
            </w:tcBorders>
          </w:tcPr>
          <w:p w14:paraId="49BE526B" w14:textId="77777777" w:rsidR="001C4D40" w:rsidRDefault="00000000" w:rsidP="0032368F">
            <w:pPr>
              <w:pStyle w:val="TableParagraph"/>
              <w:spacing w:before="36"/>
              <w:ind w:left="203" w:right="173"/>
              <w:jc w:val="center"/>
              <w:rPr>
                <w:rFonts w:ascii="Times New Roman"/>
                <w:sz w:val="21"/>
                <w:lang w:val="en-US"/>
              </w:rPr>
            </w:pPr>
            <w:r>
              <w:rPr>
                <w:rFonts w:ascii="Times New Roman"/>
                <w:sz w:val="21"/>
              </w:rPr>
              <w:t>202</w:t>
            </w:r>
            <w:r>
              <w:rPr>
                <w:rFonts w:ascii="Times New Roman" w:hint="eastAsia"/>
                <w:sz w:val="21"/>
                <w:lang w:val="en-US"/>
              </w:rPr>
              <w:t>2/07/</w:t>
            </w:r>
            <w:r>
              <w:rPr>
                <w:rFonts w:ascii="Times New Roman"/>
                <w:sz w:val="21"/>
              </w:rPr>
              <w:t>2</w:t>
            </w:r>
            <w:r>
              <w:rPr>
                <w:rFonts w:ascii="Times New Roman" w:hint="eastAsia"/>
                <w:sz w:val="21"/>
                <w:lang w:val="en-US"/>
              </w:rPr>
              <w:t>1</w:t>
            </w:r>
          </w:p>
        </w:tc>
        <w:tc>
          <w:tcPr>
            <w:tcW w:w="1388" w:type="dxa"/>
            <w:tcBorders>
              <w:top w:val="single" w:sz="6" w:space="0" w:color="000000"/>
              <w:left w:val="single" w:sz="6" w:space="0" w:color="000000"/>
              <w:bottom w:val="single" w:sz="6" w:space="0" w:color="000000"/>
              <w:right w:val="single" w:sz="6" w:space="0" w:color="000000"/>
            </w:tcBorders>
          </w:tcPr>
          <w:p w14:paraId="256CA73E" w14:textId="77777777" w:rsidR="001C4D40" w:rsidRDefault="00000000" w:rsidP="0032368F">
            <w:pPr>
              <w:pStyle w:val="TableParagraph"/>
              <w:spacing w:before="25"/>
              <w:ind w:left="336" w:right="306"/>
              <w:jc w:val="center"/>
              <w:rPr>
                <w:rFonts w:ascii="宋体" w:eastAsia="宋体"/>
                <w:sz w:val="21"/>
              </w:rPr>
            </w:pPr>
            <w:r>
              <w:rPr>
                <w:rFonts w:ascii="宋体" w:eastAsia="宋体" w:hint="eastAsia"/>
                <w:sz w:val="21"/>
              </w:rPr>
              <w:t>沈心玥</w:t>
            </w:r>
          </w:p>
        </w:tc>
        <w:tc>
          <w:tcPr>
            <w:tcW w:w="1584" w:type="dxa"/>
            <w:tcBorders>
              <w:top w:val="single" w:sz="6" w:space="0" w:color="000000"/>
              <w:left w:val="single" w:sz="6" w:space="0" w:color="000000"/>
              <w:bottom w:val="single" w:sz="6" w:space="0" w:color="000000"/>
            </w:tcBorders>
          </w:tcPr>
          <w:p w14:paraId="5458BD3B" w14:textId="77777777" w:rsidR="001C4D40" w:rsidRDefault="00000000" w:rsidP="0032368F">
            <w:pPr>
              <w:pStyle w:val="TableParagraph"/>
              <w:spacing w:before="25"/>
              <w:ind w:left="218" w:right="182"/>
              <w:jc w:val="center"/>
              <w:rPr>
                <w:rFonts w:ascii="宋体" w:eastAsia="宋体"/>
                <w:sz w:val="21"/>
              </w:rPr>
            </w:pPr>
            <w:r>
              <w:rPr>
                <w:rFonts w:ascii="宋体" w:eastAsia="宋体" w:hint="eastAsia"/>
                <w:sz w:val="21"/>
              </w:rPr>
              <w:t>叶冬梅</w:t>
            </w:r>
          </w:p>
        </w:tc>
      </w:tr>
      <w:tr w:rsidR="001C4D40" w14:paraId="52864303" w14:textId="77777777">
        <w:trPr>
          <w:trHeight w:val="311"/>
        </w:trPr>
        <w:tc>
          <w:tcPr>
            <w:tcW w:w="1013" w:type="dxa"/>
            <w:tcBorders>
              <w:top w:val="single" w:sz="6" w:space="0" w:color="000000"/>
              <w:bottom w:val="single" w:sz="6" w:space="0" w:color="000000"/>
              <w:right w:val="single" w:sz="6" w:space="0" w:color="000000"/>
            </w:tcBorders>
          </w:tcPr>
          <w:p w14:paraId="6979EC5A" w14:textId="77777777" w:rsidR="001C4D40" w:rsidRDefault="00000000">
            <w:pPr>
              <w:pStyle w:val="TableParagraph"/>
              <w:spacing w:before="34"/>
              <w:ind w:left="169" w:right="146"/>
              <w:jc w:val="center"/>
              <w:rPr>
                <w:rFonts w:ascii="Times New Roman"/>
                <w:sz w:val="21"/>
              </w:rPr>
            </w:pPr>
            <w:r>
              <w:rPr>
                <w:rFonts w:ascii="Times New Roman"/>
                <w:sz w:val="21"/>
              </w:rPr>
              <w:t>V1.0</w:t>
            </w:r>
          </w:p>
        </w:tc>
        <w:tc>
          <w:tcPr>
            <w:tcW w:w="3632" w:type="dxa"/>
            <w:tcBorders>
              <w:top w:val="single" w:sz="6" w:space="0" w:color="000000"/>
              <w:left w:val="single" w:sz="6" w:space="0" w:color="000000"/>
              <w:bottom w:val="single" w:sz="6" w:space="0" w:color="000000"/>
              <w:right w:val="single" w:sz="6" w:space="0" w:color="000000"/>
            </w:tcBorders>
          </w:tcPr>
          <w:p w14:paraId="056D1F6D" w14:textId="77777777" w:rsidR="001C4D40" w:rsidRDefault="00000000">
            <w:pPr>
              <w:pStyle w:val="TableParagraph"/>
              <w:spacing w:before="22"/>
              <w:ind w:left="136" w:right="108"/>
              <w:jc w:val="center"/>
              <w:rPr>
                <w:rFonts w:ascii="宋体" w:eastAsia="宋体"/>
                <w:sz w:val="21"/>
              </w:rPr>
            </w:pPr>
            <w:r>
              <w:rPr>
                <w:rFonts w:ascii="宋体" w:eastAsia="宋体" w:hint="eastAsia"/>
                <w:sz w:val="21"/>
              </w:rPr>
              <w:t>评审修订</w:t>
            </w:r>
          </w:p>
        </w:tc>
        <w:tc>
          <w:tcPr>
            <w:tcW w:w="1706" w:type="dxa"/>
            <w:tcBorders>
              <w:top w:val="single" w:sz="6" w:space="0" w:color="000000"/>
              <w:left w:val="single" w:sz="6" w:space="0" w:color="000000"/>
              <w:bottom w:val="single" w:sz="6" w:space="0" w:color="000000"/>
              <w:right w:val="single" w:sz="6" w:space="0" w:color="000000"/>
            </w:tcBorders>
          </w:tcPr>
          <w:p w14:paraId="465B4D32" w14:textId="77777777" w:rsidR="001C4D40" w:rsidRDefault="00000000" w:rsidP="0032368F">
            <w:pPr>
              <w:pStyle w:val="TableParagraph"/>
              <w:spacing w:before="34"/>
              <w:ind w:left="203" w:right="173"/>
              <w:jc w:val="center"/>
              <w:rPr>
                <w:rFonts w:ascii="Times New Roman"/>
                <w:sz w:val="21"/>
                <w:lang w:val="en-US"/>
              </w:rPr>
            </w:pPr>
            <w:r>
              <w:rPr>
                <w:rFonts w:ascii="Times New Roman"/>
                <w:sz w:val="21"/>
              </w:rPr>
              <w:t>202</w:t>
            </w:r>
            <w:r>
              <w:rPr>
                <w:rFonts w:ascii="Times New Roman" w:hint="eastAsia"/>
                <w:sz w:val="21"/>
                <w:lang w:val="en-US"/>
              </w:rPr>
              <w:t>2/07/</w:t>
            </w:r>
            <w:r>
              <w:rPr>
                <w:rFonts w:ascii="Times New Roman"/>
                <w:sz w:val="21"/>
              </w:rPr>
              <w:t>2</w:t>
            </w:r>
            <w:r>
              <w:rPr>
                <w:rFonts w:ascii="Times New Roman" w:hint="eastAsia"/>
                <w:sz w:val="21"/>
                <w:lang w:val="en-US"/>
              </w:rPr>
              <w:t>7</w:t>
            </w:r>
          </w:p>
        </w:tc>
        <w:tc>
          <w:tcPr>
            <w:tcW w:w="1388" w:type="dxa"/>
            <w:tcBorders>
              <w:top w:val="single" w:sz="6" w:space="0" w:color="000000"/>
              <w:left w:val="single" w:sz="6" w:space="0" w:color="000000"/>
              <w:bottom w:val="single" w:sz="6" w:space="0" w:color="000000"/>
              <w:right w:val="single" w:sz="6" w:space="0" w:color="000000"/>
            </w:tcBorders>
          </w:tcPr>
          <w:p w14:paraId="37AD64A3" w14:textId="77777777" w:rsidR="001C4D40" w:rsidRDefault="00000000" w:rsidP="0032368F">
            <w:pPr>
              <w:pStyle w:val="TableParagraph"/>
              <w:spacing w:before="22"/>
              <w:ind w:left="336" w:right="306"/>
              <w:jc w:val="center"/>
              <w:rPr>
                <w:rFonts w:ascii="宋体" w:eastAsia="宋体"/>
                <w:sz w:val="21"/>
              </w:rPr>
            </w:pPr>
            <w:r>
              <w:rPr>
                <w:rFonts w:ascii="宋体" w:eastAsia="宋体" w:hint="eastAsia"/>
                <w:sz w:val="21"/>
              </w:rPr>
              <w:t>沈心玥</w:t>
            </w:r>
          </w:p>
        </w:tc>
        <w:tc>
          <w:tcPr>
            <w:tcW w:w="1584" w:type="dxa"/>
            <w:tcBorders>
              <w:top w:val="single" w:sz="6" w:space="0" w:color="000000"/>
              <w:left w:val="single" w:sz="6" w:space="0" w:color="000000"/>
              <w:bottom w:val="single" w:sz="6" w:space="0" w:color="000000"/>
            </w:tcBorders>
          </w:tcPr>
          <w:p w14:paraId="11FA8328" w14:textId="77777777" w:rsidR="001C4D40" w:rsidRDefault="00000000" w:rsidP="0032368F">
            <w:pPr>
              <w:pStyle w:val="TableParagraph"/>
              <w:spacing w:before="22"/>
              <w:ind w:left="218" w:right="182"/>
              <w:jc w:val="center"/>
              <w:rPr>
                <w:rFonts w:ascii="宋体" w:eastAsia="宋体"/>
                <w:sz w:val="21"/>
              </w:rPr>
            </w:pPr>
            <w:r>
              <w:rPr>
                <w:rFonts w:ascii="宋体" w:eastAsia="宋体" w:hint="eastAsia"/>
                <w:sz w:val="21"/>
              </w:rPr>
              <w:t>叶冬梅</w:t>
            </w:r>
          </w:p>
        </w:tc>
      </w:tr>
      <w:tr w:rsidR="001C4D40" w14:paraId="6D95BEB8" w14:textId="77777777">
        <w:trPr>
          <w:trHeight w:val="937"/>
        </w:trPr>
        <w:tc>
          <w:tcPr>
            <w:tcW w:w="1013" w:type="dxa"/>
            <w:tcBorders>
              <w:top w:val="single" w:sz="6" w:space="0" w:color="000000"/>
              <w:bottom w:val="single" w:sz="6" w:space="0" w:color="000000"/>
              <w:right w:val="single" w:sz="6" w:space="0" w:color="000000"/>
            </w:tcBorders>
          </w:tcPr>
          <w:p w14:paraId="03C5ADC0" w14:textId="77777777" w:rsidR="001C4D40" w:rsidRDefault="00000000">
            <w:pPr>
              <w:pStyle w:val="TableParagraph"/>
              <w:spacing w:before="36"/>
              <w:ind w:left="169" w:right="146"/>
              <w:jc w:val="center"/>
              <w:rPr>
                <w:rFonts w:ascii="Times New Roman"/>
                <w:sz w:val="21"/>
                <w:lang w:val="en-US"/>
              </w:rPr>
            </w:pPr>
            <w:r>
              <w:rPr>
                <w:rFonts w:ascii="Times New Roman"/>
                <w:sz w:val="21"/>
              </w:rPr>
              <w:t>V1.</w:t>
            </w:r>
            <w:r>
              <w:rPr>
                <w:rFonts w:ascii="Times New Roman" w:hint="eastAsia"/>
                <w:sz w:val="21"/>
                <w:lang w:val="en-US"/>
              </w:rPr>
              <w:t>1</w:t>
            </w:r>
          </w:p>
        </w:tc>
        <w:tc>
          <w:tcPr>
            <w:tcW w:w="3632" w:type="dxa"/>
            <w:tcBorders>
              <w:top w:val="single" w:sz="6" w:space="0" w:color="000000"/>
              <w:left w:val="single" w:sz="6" w:space="0" w:color="000000"/>
              <w:bottom w:val="single" w:sz="6" w:space="0" w:color="000000"/>
              <w:right w:val="single" w:sz="6" w:space="0" w:color="000000"/>
            </w:tcBorders>
          </w:tcPr>
          <w:p w14:paraId="51A74231" w14:textId="77777777" w:rsidR="001C4D40" w:rsidRDefault="00000000">
            <w:pPr>
              <w:pStyle w:val="TableParagraph"/>
              <w:spacing w:before="22"/>
              <w:ind w:left="0"/>
              <w:rPr>
                <w:rFonts w:ascii="宋体" w:eastAsia="宋体"/>
                <w:sz w:val="21"/>
              </w:rPr>
            </w:pPr>
            <w:r>
              <w:rPr>
                <w:rFonts w:ascii="宋体" w:eastAsia="宋体" w:hint="eastAsia"/>
                <w:sz w:val="21"/>
                <w:lang w:val="en-US"/>
              </w:rPr>
              <w:t>1、</w:t>
            </w:r>
            <w:r>
              <w:rPr>
                <w:rFonts w:ascii="宋体" w:eastAsia="宋体" w:hint="eastAsia"/>
                <w:sz w:val="21"/>
              </w:rPr>
              <w:t>所有列表样式变更为瀑布流样式；</w:t>
            </w:r>
            <w:r>
              <w:rPr>
                <w:rFonts w:ascii="宋体" w:eastAsia="宋体" w:hint="eastAsia"/>
                <w:sz w:val="21"/>
                <w:lang w:val="en-US"/>
              </w:rPr>
              <w:t>2、</w:t>
            </w:r>
            <w:r>
              <w:rPr>
                <w:rFonts w:ascii="宋体" w:eastAsia="宋体" w:hint="eastAsia"/>
                <w:sz w:val="21"/>
              </w:rPr>
              <w:t>自动语音讲解变更为手动开启语音讲解功能；</w:t>
            </w:r>
          </w:p>
          <w:p w14:paraId="18A3286C" w14:textId="77777777" w:rsidR="001C4D40" w:rsidRDefault="00000000">
            <w:pPr>
              <w:pStyle w:val="TableParagraph"/>
              <w:spacing w:before="22"/>
              <w:ind w:left="0"/>
              <w:rPr>
                <w:rFonts w:ascii="宋体" w:eastAsia="宋体" w:hAnsi="宋体"/>
                <w:sz w:val="21"/>
              </w:rPr>
            </w:pPr>
            <w:r>
              <w:rPr>
                <w:rFonts w:ascii="宋体" w:eastAsia="宋体" w:hint="eastAsia"/>
                <w:sz w:val="21"/>
                <w:lang w:val="en-US"/>
              </w:rPr>
              <w:t>3、</w:t>
            </w:r>
            <w:r>
              <w:rPr>
                <w:rFonts w:ascii="宋体" w:eastAsia="宋体" w:hint="eastAsia"/>
                <w:sz w:val="21"/>
              </w:rPr>
              <w:t>地图</w:t>
            </w:r>
            <w:proofErr w:type="gramStart"/>
            <w:r>
              <w:rPr>
                <w:rFonts w:ascii="宋体" w:eastAsia="宋体" w:hint="eastAsia"/>
                <w:sz w:val="21"/>
              </w:rPr>
              <w:t>图</w:t>
            </w:r>
            <w:proofErr w:type="gramEnd"/>
            <w:r>
              <w:rPr>
                <w:rFonts w:ascii="宋体" w:eastAsia="宋体" w:hint="eastAsia"/>
                <w:sz w:val="21"/>
              </w:rPr>
              <w:t>层管理功能隐藏；原地图周边推荐样式变更为按以地图中心为中心，实时显示周边推荐距</w:t>
            </w:r>
            <w:r>
              <w:rPr>
                <w:rFonts w:ascii="宋体" w:eastAsia="宋体" w:hAnsi="宋体" w:hint="eastAsia"/>
                <w:sz w:val="21"/>
              </w:rPr>
              <w:t>“我”的距离</w:t>
            </w:r>
          </w:p>
        </w:tc>
        <w:tc>
          <w:tcPr>
            <w:tcW w:w="1706" w:type="dxa"/>
            <w:tcBorders>
              <w:top w:val="single" w:sz="6" w:space="0" w:color="000000"/>
              <w:left w:val="single" w:sz="6" w:space="0" w:color="000000"/>
              <w:bottom w:val="single" w:sz="6" w:space="0" w:color="000000"/>
              <w:right w:val="single" w:sz="6" w:space="0" w:color="000000"/>
            </w:tcBorders>
          </w:tcPr>
          <w:p w14:paraId="465269D0" w14:textId="77777777" w:rsidR="001C4D40" w:rsidRDefault="00000000" w:rsidP="0032368F">
            <w:pPr>
              <w:pStyle w:val="TableParagraph"/>
              <w:spacing w:before="36"/>
              <w:ind w:left="203" w:right="173"/>
              <w:jc w:val="center"/>
              <w:rPr>
                <w:rFonts w:ascii="Times New Roman"/>
                <w:sz w:val="21"/>
                <w:lang w:val="en-US"/>
              </w:rPr>
            </w:pPr>
            <w:r>
              <w:rPr>
                <w:rFonts w:ascii="Times New Roman"/>
                <w:sz w:val="21"/>
              </w:rPr>
              <w:t>202</w:t>
            </w:r>
            <w:r>
              <w:rPr>
                <w:rFonts w:ascii="Times New Roman" w:hint="eastAsia"/>
                <w:sz w:val="21"/>
                <w:lang w:val="en-US"/>
              </w:rPr>
              <w:t>2/08/03</w:t>
            </w:r>
          </w:p>
        </w:tc>
        <w:tc>
          <w:tcPr>
            <w:tcW w:w="1388" w:type="dxa"/>
            <w:tcBorders>
              <w:top w:val="single" w:sz="6" w:space="0" w:color="000000"/>
              <w:left w:val="single" w:sz="6" w:space="0" w:color="000000"/>
              <w:bottom w:val="single" w:sz="6" w:space="0" w:color="000000"/>
              <w:right w:val="single" w:sz="6" w:space="0" w:color="000000"/>
            </w:tcBorders>
          </w:tcPr>
          <w:p w14:paraId="62B21B57" w14:textId="77777777" w:rsidR="001C4D40" w:rsidRDefault="00000000" w:rsidP="0032368F">
            <w:pPr>
              <w:pStyle w:val="TableParagraph"/>
              <w:spacing w:before="25"/>
              <w:ind w:left="336" w:right="306"/>
              <w:jc w:val="center"/>
              <w:rPr>
                <w:rFonts w:ascii="宋体" w:eastAsia="宋体"/>
                <w:sz w:val="21"/>
              </w:rPr>
            </w:pPr>
            <w:r>
              <w:rPr>
                <w:rFonts w:ascii="宋体" w:eastAsia="宋体" w:hint="eastAsia"/>
                <w:sz w:val="21"/>
              </w:rPr>
              <w:t>沈心玥</w:t>
            </w:r>
          </w:p>
        </w:tc>
        <w:tc>
          <w:tcPr>
            <w:tcW w:w="1584" w:type="dxa"/>
            <w:tcBorders>
              <w:top w:val="single" w:sz="6" w:space="0" w:color="000000"/>
              <w:left w:val="single" w:sz="6" w:space="0" w:color="000000"/>
              <w:bottom w:val="single" w:sz="6" w:space="0" w:color="000000"/>
            </w:tcBorders>
          </w:tcPr>
          <w:p w14:paraId="65CFBD15" w14:textId="77777777" w:rsidR="001C4D40" w:rsidRDefault="00000000" w:rsidP="0032368F">
            <w:pPr>
              <w:pStyle w:val="TableParagraph"/>
              <w:spacing w:before="25"/>
              <w:ind w:left="218" w:right="182"/>
              <w:jc w:val="center"/>
              <w:rPr>
                <w:rFonts w:ascii="宋体" w:eastAsia="宋体"/>
                <w:sz w:val="21"/>
              </w:rPr>
            </w:pPr>
            <w:r>
              <w:rPr>
                <w:rFonts w:ascii="宋体" w:eastAsia="宋体" w:hint="eastAsia"/>
                <w:sz w:val="21"/>
              </w:rPr>
              <w:t>叶冬梅</w:t>
            </w:r>
          </w:p>
        </w:tc>
      </w:tr>
      <w:tr w:rsidR="00093DDB" w14:paraId="705DC134" w14:textId="77777777">
        <w:trPr>
          <w:trHeight w:val="311"/>
        </w:trPr>
        <w:tc>
          <w:tcPr>
            <w:tcW w:w="1013" w:type="dxa"/>
            <w:tcBorders>
              <w:top w:val="single" w:sz="6" w:space="0" w:color="000000"/>
              <w:bottom w:val="single" w:sz="6" w:space="0" w:color="000000"/>
              <w:right w:val="single" w:sz="6" w:space="0" w:color="000000"/>
            </w:tcBorders>
          </w:tcPr>
          <w:p w14:paraId="24C28EDC" w14:textId="5881F7F4" w:rsidR="00093DDB" w:rsidRDefault="00093DDB" w:rsidP="00093DDB">
            <w:pPr>
              <w:pStyle w:val="TableParagraph"/>
              <w:ind w:left="0"/>
              <w:rPr>
                <w:rFonts w:ascii="Times New Roman"/>
                <w:sz w:val="20"/>
              </w:rPr>
            </w:pPr>
            <w:r>
              <w:rPr>
                <w:rFonts w:ascii="Times New Roman" w:hint="eastAsia"/>
                <w:sz w:val="20"/>
              </w:rPr>
              <w:t>V</w:t>
            </w:r>
            <w:r>
              <w:rPr>
                <w:rFonts w:ascii="Times New Roman"/>
                <w:sz w:val="20"/>
              </w:rPr>
              <w:t>1.2</w:t>
            </w:r>
          </w:p>
        </w:tc>
        <w:tc>
          <w:tcPr>
            <w:tcW w:w="3632" w:type="dxa"/>
            <w:tcBorders>
              <w:top w:val="single" w:sz="6" w:space="0" w:color="000000"/>
              <w:left w:val="single" w:sz="6" w:space="0" w:color="000000"/>
              <w:bottom w:val="single" w:sz="6" w:space="0" w:color="000000"/>
              <w:right w:val="single" w:sz="6" w:space="0" w:color="000000"/>
            </w:tcBorders>
          </w:tcPr>
          <w:p w14:paraId="56EF44B2" w14:textId="1D2CD735" w:rsidR="00093DDB" w:rsidRDefault="00093DDB" w:rsidP="00093DDB">
            <w:pPr>
              <w:pStyle w:val="TableParagraph"/>
              <w:ind w:left="0"/>
              <w:rPr>
                <w:rFonts w:ascii="Times New Roman"/>
                <w:sz w:val="20"/>
              </w:rPr>
            </w:pPr>
            <w:proofErr w:type="gramStart"/>
            <w:r w:rsidRPr="00093DDB">
              <w:rPr>
                <w:rFonts w:ascii="Times New Roman" w:hint="eastAsia"/>
                <w:sz w:val="20"/>
              </w:rPr>
              <w:t>网页版</w:t>
            </w:r>
            <w:proofErr w:type="gramEnd"/>
            <w:r w:rsidRPr="00093DDB">
              <w:rPr>
                <w:rFonts w:ascii="Times New Roman" w:hint="eastAsia"/>
                <w:sz w:val="20"/>
              </w:rPr>
              <w:t>“推荐路线”修改排序规则；</w:t>
            </w:r>
          </w:p>
        </w:tc>
        <w:tc>
          <w:tcPr>
            <w:tcW w:w="1706" w:type="dxa"/>
            <w:tcBorders>
              <w:top w:val="single" w:sz="6" w:space="0" w:color="000000"/>
              <w:left w:val="single" w:sz="6" w:space="0" w:color="000000"/>
              <w:bottom w:val="single" w:sz="6" w:space="0" w:color="000000"/>
              <w:right w:val="single" w:sz="6" w:space="0" w:color="000000"/>
            </w:tcBorders>
          </w:tcPr>
          <w:p w14:paraId="342B320A" w14:textId="0B3BC18C" w:rsidR="00093DDB" w:rsidRDefault="00093DDB" w:rsidP="0032368F">
            <w:pPr>
              <w:pStyle w:val="TableParagraph"/>
              <w:ind w:left="0"/>
              <w:jc w:val="center"/>
              <w:rPr>
                <w:rFonts w:ascii="Times New Roman"/>
                <w:sz w:val="20"/>
              </w:rPr>
            </w:pPr>
            <w:r>
              <w:rPr>
                <w:rFonts w:ascii="Times New Roman" w:hint="eastAsia"/>
                <w:sz w:val="20"/>
              </w:rPr>
              <w:t>2</w:t>
            </w:r>
            <w:r>
              <w:rPr>
                <w:rFonts w:ascii="Times New Roman"/>
                <w:sz w:val="20"/>
              </w:rPr>
              <w:t>022/9/15</w:t>
            </w:r>
          </w:p>
        </w:tc>
        <w:tc>
          <w:tcPr>
            <w:tcW w:w="1388" w:type="dxa"/>
            <w:tcBorders>
              <w:top w:val="single" w:sz="6" w:space="0" w:color="000000"/>
              <w:left w:val="single" w:sz="6" w:space="0" w:color="000000"/>
              <w:bottom w:val="single" w:sz="6" w:space="0" w:color="000000"/>
              <w:right w:val="single" w:sz="6" w:space="0" w:color="000000"/>
            </w:tcBorders>
          </w:tcPr>
          <w:p w14:paraId="782B6725" w14:textId="35B02D50" w:rsidR="00093DDB" w:rsidRDefault="00093DDB" w:rsidP="0032368F">
            <w:pPr>
              <w:pStyle w:val="TableParagraph"/>
              <w:ind w:left="0"/>
              <w:jc w:val="center"/>
              <w:rPr>
                <w:rFonts w:ascii="Times New Roman"/>
                <w:sz w:val="20"/>
              </w:rPr>
            </w:pPr>
            <w:r>
              <w:rPr>
                <w:rFonts w:ascii="宋体" w:eastAsia="宋体" w:hint="eastAsia"/>
                <w:sz w:val="21"/>
              </w:rPr>
              <w:t>沈心玥</w:t>
            </w:r>
          </w:p>
        </w:tc>
        <w:tc>
          <w:tcPr>
            <w:tcW w:w="1584" w:type="dxa"/>
            <w:tcBorders>
              <w:top w:val="single" w:sz="6" w:space="0" w:color="000000"/>
              <w:left w:val="single" w:sz="6" w:space="0" w:color="000000"/>
              <w:bottom w:val="single" w:sz="6" w:space="0" w:color="000000"/>
            </w:tcBorders>
          </w:tcPr>
          <w:p w14:paraId="3420FB84" w14:textId="42C7202B" w:rsidR="00093DDB" w:rsidRDefault="00093DDB" w:rsidP="0032368F">
            <w:pPr>
              <w:pStyle w:val="TableParagraph"/>
              <w:ind w:left="0"/>
              <w:jc w:val="center"/>
              <w:rPr>
                <w:rFonts w:ascii="Times New Roman"/>
                <w:sz w:val="20"/>
              </w:rPr>
            </w:pPr>
            <w:r>
              <w:rPr>
                <w:rFonts w:ascii="宋体" w:eastAsia="宋体" w:hint="eastAsia"/>
                <w:sz w:val="21"/>
              </w:rPr>
              <w:t>叶冬梅</w:t>
            </w:r>
          </w:p>
        </w:tc>
      </w:tr>
      <w:tr w:rsidR="00093DDB" w14:paraId="050ABE77" w14:textId="77777777">
        <w:trPr>
          <w:trHeight w:val="312"/>
        </w:trPr>
        <w:tc>
          <w:tcPr>
            <w:tcW w:w="1013" w:type="dxa"/>
            <w:tcBorders>
              <w:top w:val="single" w:sz="6" w:space="0" w:color="000000"/>
              <w:bottom w:val="single" w:sz="6" w:space="0" w:color="000000"/>
              <w:right w:val="single" w:sz="6" w:space="0" w:color="000000"/>
            </w:tcBorders>
          </w:tcPr>
          <w:p w14:paraId="57C9E851" w14:textId="77777777" w:rsidR="00093DDB" w:rsidRDefault="00093DDB" w:rsidP="00093DDB">
            <w:pPr>
              <w:pStyle w:val="TableParagraph"/>
              <w:ind w:left="0"/>
              <w:rPr>
                <w:rFonts w:ascii="Times New Roman"/>
                <w:sz w:val="20"/>
              </w:rPr>
            </w:pPr>
          </w:p>
        </w:tc>
        <w:tc>
          <w:tcPr>
            <w:tcW w:w="3632" w:type="dxa"/>
            <w:tcBorders>
              <w:top w:val="single" w:sz="6" w:space="0" w:color="000000"/>
              <w:left w:val="single" w:sz="6" w:space="0" w:color="000000"/>
              <w:bottom w:val="single" w:sz="6" w:space="0" w:color="000000"/>
              <w:right w:val="single" w:sz="6" w:space="0" w:color="000000"/>
            </w:tcBorders>
          </w:tcPr>
          <w:p w14:paraId="77E25226" w14:textId="77777777" w:rsidR="00093DDB" w:rsidRDefault="00093DDB" w:rsidP="00093DDB">
            <w:pPr>
              <w:pStyle w:val="TableParagraph"/>
              <w:ind w:left="0"/>
              <w:rPr>
                <w:rFonts w:ascii="Times New Roman"/>
                <w:sz w:val="20"/>
              </w:rPr>
            </w:pPr>
          </w:p>
        </w:tc>
        <w:tc>
          <w:tcPr>
            <w:tcW w:w="1706" w:type="dxa"/>
            <w:tcBorders>
              <w:top w:val="single" w:sz="6" w:space="0" w:color="000000"/>
              <w:left w:val="single" w:sz="6" w:space="0" w:color="000000"/>
              <w:bottom w:val="single" w:sz="6" w:space="0" w:color="000000"/>
              <w:right w:val="single" w:sz="6" w:space="0" w:color="000000"/>
            </w:tcBorders>
          </w:tcPr>
          <w:p w14:paraId="40767D22" w14:textId="77777777" w:rsidR="00093DDB" w:rsidRDefault="00093DDB" w:rsidP="0032368F">
            <w:pPr>
              <w:pStyle w:val="TableParagraph"/>
              <w:ind w:left="0"/>
              <w:jc w:val="center"/>
              <w:rPr>
                <w:rFonts w:ascii="Times New Roman"/>
                <w:sz w:val="20"/>
              </w:rPr>
            </w:pPr>
          </w:p>
        </w:tc>
        <w:tc>
          <w:tcPr>
            <w:tcW w:w="1388" w:type="dxa"/>
            <w:tcBorders>
              <w:top w:val="single" w:sz="6" w:space="0" w:color="000000"/>
              <w:left w:val="single" w:sz="6" w:space="0" w:color="000000"/>
              <w:bottom w:val="single" w:sz="6" w:space="0" w:color="000000"/>
              <w:right w:val="single" w:sz="6" w:space="0" w:color="000000"/>
            </w:tcBorders>
          </w:tcPr>
          <w:p w14:paraId="1CAB489C" w14:textId="77777777" w:rsidR="00093DDB" w:rsidRDefault="00093DDB" w:rsidP="0032368F">
            <w:pPr>
              <w:pStyle w:val="TableParagraph"/>
              <w:ind w:left="0"/>
              <w:jc w:val="center"/>
              <w:rPr>
                <w:rFonts w:ascii="Times New Roman"/>
                <w:sz w:val="20"/>
              </w:rPr>
            </w:pPr>
          </w:p>
        </w:tc>
        <w:tc>
          <w:tcPr>
            <w:tcW w:w="1584" w:type="dxa"/>
            <w:tcBorders>
              <w:top w:val="single" w:sz="6" w:space="0" w:color="000000"/>
              <w:left w:val="single" w:sz="6" w:space="0" w:color="000000"/>
              <w:bottom w:val="single" w:sz="6" w:space="0" w:color="000000"/>
            </w:tcBorders>
          </w:tcPr>
          <w:p w14:paraId="720D588B" w14:textId="77777777" w:rsidR="00093DDB" w:rsidRDefault="00093DDB" w:rsidP="0032368F">
            <w:pPr>
              <w:pStyle w:val="TableParagraph"/>
              <w:ind w:left="0"/>
              <w:jc w:val="center"/>
              <w:rPr>
                <w:rFonts w:ascii="Times New Roman"/>
                <w:sz w:val="20"/>
              </w:rPr>
            </w:pPr>
          </w:p>
        </w:tc>
      </w:tr>
      <w:tr w:rsidR="00093DDB" w14:paraId="5C36DB07" w14:textId="77777777">
        <w:trPr>
          <w:trHeight w:val="313"/>
        </w:trPr>
        <w:tc>
          <w:tcPr>
            <w:tcW w:w="1013" w:type="dxa"/>
            <w:tcBorders>
              <w:top w:val="single" w:sz="6" w:space="0" w:color="000000"/>
              <w:right w:val="single" w:sz="6" w:space="0" w:color="000000"/>
            </w:tcBorders>
          </w:tcPr>
          <w:p w14:paraId="0839995A" w14:textId="77777777" w:rsidR="00093DDB" w:rsidRDefault="00093DDB" w:rsidP="00093DDB">
            <w:pPr>
              <w:pStyle w:val="TableParagraph"/>
              <w:ind w:left="0"/>
              <w:rPr>
                <w:rFonts w:ascii="Times New Roman"/>
                <w:sz w:val="20"/>
              </w:rPr>
            </w:pPr>
          </w:p>
        </w:tc>
        <w:tc>
          <w:tcPr>
            <w:tcW w:w="3632" w:type="dxa"/>
            <w:tcBorders>
              <w:top w:val="single" w:sz="6" w:space="0" w:color="000000"/>
              <w:left w:val="single" w:sz="6" w:space="0" w:color="000000"/>
              <w:right w:val="single" w:sz="6" w:space="0" w:color="000000"/>
            </w:tcBorders>
          </w:tcPr>
          <w:p w14:paraId="24BCB510" w14:textId="77777777" w:rsidR="00093DDB" w:rsidRDefault="00093DDB" w:rsidP="00093DDB">
            <w:pPr>
              <w:pStyle w:val="TableParagraph"/>
              <w:ind w:left="0"/>
              <w:rPr>
                <w:rFonts w:ascii="Times New Roman"/>
                <w:sz w:val="20"/>
              </w:rPr>
            </w:pPr>
          </w:p>
        </w:tc>
        <w:tc>
          <w:tcPr>
            <w:tcW w:w="1706" w:type="dxa"/>
            <w:tcBorders>
              <w:top w:val="single" w:sz="6" w:space="0" w:color="000000"/>
              <w:left w:val="single" w:sz="6" w:space="0" w:color="000000"/>
              <w:right w:val="single" w:sz="6" w:space="0" w:color="000000"/>
            </w:tcBorders>
          </w:tcPr>
          <w:p w14:paraId="767AF675" w14:textId="77777777" w:rsidR="00093DDB" w:rsidRDefault="00093DDB" w:rsidP="0032368F">
            <w:pPr>
              <w:pStyle w:val="TableParagraph"/>
              <w:ind w:left="0"/>
              <w:jc w:val="center"/>
              <w:rPr>
                <w:rFonts w:ascii="Times New Roman"/>
                <w:sz w:val="20"/>
              </w:rPr>
            </w:pPr>
          </w:p>
        </w:tc>
        <w:tc>
          <w:tcPr>
            <w:tcW w:w="1388" w:type="dxa"/>
            <w:tcBorders>
              <w:top w:val="single" w:sz="6" w:space="0" w:color="000000"/>
              <w:left w:val="single" w:sz="6" w:space="0" w:color="000000"/>
              <w:right w:val="single" w:sz="6" w:space="0" w:color="000000"/>
            </w:tcBorders>
          </w:tcPr>
          <w:p w14:paraId="664DE9ED" w14:textId="77777777" w:rsidR="00093DDB" w:rsidRDefault="00093DDB" w:rsidP="0032368F">
            <w:pPr>
              <w:pStyle w:val="TableParagraph"/>
              <w:ind w:left="0"/>
              <w:jc w:val="center"/>
              <w:rPr>
                <w:rFonts w:ascii="Times New Roman"/>
                <w:sz w:val="20"/>
              </w:rPr>
            </w:pPr>
          </w:p>
        </w:tc>
        <w:tc>
          <w:tcPr>
            <w:tcW w:w="1584" w:type="dxa"/>
            <w:tcBorders>
              <w:top w:val="single" w:sz="6" w:space="0" w:color="000000"/>
              <w:left w:val="single" w:sz="6" w:space="0" w:color="000000"/>
            </w:tcBorders>
          </w:tcPr>
          <w:p w14:paraId="56141A03" w14:textId="77777777" w:rsidR="00093DDB" w:rsidRDefault="00093DDB" w:rsidP="0032368F">
            <w:pPr>
              <w:pStyle w:val="TableParagraph"/>
              <w:ind w:left="0"/>
              <w:jc w:val="center"/>
              <w:rPr>
                <w:rFonts w:ascii="Times New Roman"/>
                <w:sz w:val="20"/>
              </w:rPr>
            </w:pPr>
          </w:p>
        </w:tc>
      </w:tr>
    </w:tbl>
    <w:p w14:paraId="3F7D71A3" w14:textId="77777777" w:rsidR="001C4D40" w:rsidRDefault="00000000">
      <w:pPr>
        <w:pStyle w:val="a3"/>
        <w:spacing w:before="79" w:line="364" w:lineRule="auto"/>
        <w:ind w:left="0" w:right="1040" w:firstLineChars="100" w:firstLine="240"/>
      </w:pPr>
      <w:r>
        <w:t>修改点说明的内容有如下几种：创建、修改（</w:t>
      </w:r>
      <w:r>
        <w:rPr>
          <w:rFonts w:ascii="Calibri" w:eastAsia="Calibri"/>
        </w:rPr>
        <w:t>+</w:t>
      </w:r>
      <w:r>
        <w:t>修改说明</w:t>
      </w:r>
      <w:r>
        <w:rPr>
          <w:spacing w:val="-120"/>
        </w:rPr>
        <w:t>）</w:t>
      </w:r>
      <w:r>
        <w:t>、删除（</w:t>
      </w:r>
      <w:r>
        <w:rPr>
          <w:rFonts w:ascii="Calibri" w:eastAsia="Calibri"/>
        </w:rPr>
        <w:t>+</w:t>
      </w:r>
      <w:r>
        <w:rPr>
          <w:spacing w:val="-5"/>
        </w:rPr>
        <w:t>删除说</w:t>
      </w:r>
      <w:r>
        <w:t>明）</w:t>
      </w:r>
    </w:p>
    <w:p w14:paraId="0F595DA1" w14:textId="77777777" w:rsidR="001C4D40" w:rsidRDefault="001C4D40">
      <w:pPr>
        <w:spacing w:line="364" w:lineRule="auto"/>
      </w:pPr>
    </w:p>
    <w:p w14:paraId="30AAA5D6" w14:textId="77777777" w:rsidR="00775D36" w:rsidRDefault="00775D36">
      <w:pPr>
        <w:spacing w:line="364" w:lineRule="auto"/>
      </w:pPr>
    </w:p>
    <w:p w14:paraId="4A7D48BD" w14:textId="577B4FA1" w:rsidR="00775D36" w:rsidRDefault="00775D36">
      <w:pPr>
        <w:spacing w:line="364" w:lineRule="auto"/>
        <w:rPr>
          <w:rFonts w:hint="eastAsia"/>
        </w:rPr>
        <w:sectPr w:rsidR="00775D36">
          <w:pgSz w:w="11910" w:h="16840"/>
          <w:pgMar w:top="1500" w:right="760" w:bottom="280" w:left="1560" w:header="720" w:footer="720" w:gutter="0"/>
          <w:cols w:space="720"/>
        </w:sectPr>
      </w:pPr>
    </w:p>
    <w:p w14:paraId="435C6249" w14:textId="77777777" w:rsidR="001C4D40" w:rsidRDefault="001C4D40">
      <w:pPr>
        <w:pStyle w:val="a3"/>
        <w:spacing w:before="7"/>
        <w:ind w:left="0" w:firstLine="0"/>
        <w:rPr>
          <w:sz w:val="9"/>
        </w:rPr>
      </w:pPr>
    </w:p>
    <w:p w14:paraId="4A336C60" w14:textId="77777777" w:rsidR="001C4D40" w:rsidRDefault="00000000">
      <w:pPr>
        <w:pStyle w:val="3"/>
        <w:tabs>
          <w:tab w:val="left" w:pos="561"/>
        </w:tabs>
        <w:spacing w:before="62"/>
        <w:ind w:left="0" w:right="234" w:firstLine="0"/>
        <w:jc w:val="center"/>
      </w:pPr>
      <w:r>
        <w:t>目</w:t>
      </w:r>
      <w:r>
        <w:tab/>
        <w:t>录</w:t>
      </w:r>
    </w:p>
    <w:p w14:paraId="31D18142" w14:textId="77777777" w:rsidR="001C4D40" w:rsidRDefault="001C4D40">
      <w:pPr>
        <w:jc w:val="center"/>
        <w:sectPr w:rsidR="001C4D40">
          <w:headerReference w:type="default" r:id="rId9"/>
          <w:footerReference w:type="default" r:id="rId10"/>
          <w:pgSz w:w="11910" w:h="16840"/>
          <w:pgMar w:top="1380" w:right="760" w:bottom="1554" w:left="1560" w:header="883" w:footer="975" w:gutter="0"/>
          <w:pgNumType w:start="1"/>
          <w:cols w:space="720"/>
        </w:sectPr>
      </w:pPr>
    </w:p>
    <w:sdt>
      <w:sdtPr>
        <w:rPr>
          <w:rFonts w:ascii="Arial Unicode MS" w:eastAsia="Arial Unicode MS" w:hAnsi="Arial Unicode MS" w:cs="Arial Unicode MS"/>
          <w:b w:val="0"/>
          <w:bCs w:val="0"/>
        </w:rPr>
        <w:id w:val="1"/>
        <w:docPartObj>
          <w:docPartGallery w:val="Table of Contents"/>
          <w:docPartUnique/>
        </w:docPartObj>
      </w:sdtPr>
      <w:sdtContent>
        <w:p w14:paraId="4D588769" w14:textId="77777777" w:rsidR="001C4D40" w:rsidRDefault="00000000">
          <w:pPr>
            <w:pStyle w:val="TOC1"/>
            <w:numPr>
              <w:ilvl w:val="0"/>
              <w:numId w:val="1"/>
            </w:numPr>
            <w:tabs>
              <w:tab w:val="left" w:pos="1200"/>
              <w:tab w:val="left" w:pos="1201"/>
              <w:tab w:val="right" w:leader="dot" w:pos="8540"/>
            </w:tabs>
            <w:spacing w:before="212"/>
            <w:ind w:hanging="570"/>
          </w:pPr>
          <w:hyperlink w:anchor="_bookmark0" w:history="1">
            <w:r>
              <w:rPr>
                <w:spacing w:val="-3"/>
              </w:rPr>
              <w:t>引言</w:t>
            </w:r>
            <w:r>
              <w:rPr>
                <w:spacing w:val="-3"/>
              </w:rPr>
              <w:tab/>
            </w:r>
            <w:r>
              <w:t>1</w:t>
            </w:r>
          </w:hyperlink>
        </w:p>
        <w:p w14:paraId="584F9718" w14:textId="77777777" w:rsidR="001C4D40" w:rsidRDefault="00000000">
          <w:pPr>
            <w:pStyle w:val="TOC2"/>
            <w:numPr>
              <w:ilvl w:val="1"/>
              <w:numId w:val="1"/>
            </w:numPr>
            <w:tabs>
              <w:tab w:val="left" w:pos="1440"/>
              <w:tab w:val="left" w:pos="1441"/>
              <w:tab w:val="right" w:leader="dot" w:pos="8538"/>
            </w:tabs>
            <w:spacing w:before="90"/>
          </w:pPr>
          <w:hyperlink w:anchor="_bookmark1" w:history="1">
            <w:r>
              <w:t>目的</w:t>
            </w:r>
            <w:r>
              <w:tab/>
              <w:t>1</w:t>
            </w:r>
          </w:hyperlink>
        </w:p>
        <w:p w14:paraId="0064464B" w14:textId="77777777" w:rsidR="001C4D40" w:rsidRDefault="00000000">
          <w:pPr>
            <w:pStyle w:val="TOC2"/>
            <w:numPr>
              <w:ilvl w:val="1"/>
              <w:numId w:val="1"/>
            </w:numPr>
            <w:tabs>
              <w:tab w:val="left" w:pos="1440"/>
              <w:tab w:val="left" w:pos="1441"/>
              <w:tab w:val="right" w:leader="dot" w:pos="8538"/>
            </w:tabs>
            <w:spacing w:line="312" w:lineRule="exact"/>
          </w:pPr>
          <w:hyperlink w:anchor="_bookmark2" w:history="1">
            <w:r>
              <w:t>适用范围</w:t>
            </w:r>
            <w:r>
              <w:tab/>
              <w:t>1</w:t>
            </w:r>
          </w:hyperlink>
        </w:p>
        <w:p w14:paraId="21E9652B" w14:textId="77777777" w:rsidR="001C4D40" w:rsidRDefault="00000000">
          <w:pPr>
            <w:pStyle w:val="TOC2"/>
            <w:numPr>
              <w:ilvl w:val="1"/>
              <w:numId w:val="1"/>
            </w:numPr>
            <w:tabs>
              <w:tab w:val="left" w:pos="1440"/>
              <w:tab w:val="left" w:pos="1441"/>
              <w:tab w:val="right" w:leader="dot" w:pos="8538"/>
            </w:tabs>
          </w:pPr>
          <w:hyperlink w:anchor="_bookmark3" w:history="1">
            <w:r>
              <w:t>名词术语</w:t>
            </w:r>
            <w:r>
              <w:tab/>
              <w:t>1</w:t>
            </w:r>
          </w:hyperlink>
        </w:p>
        <w:p w14:paraId="11DAE5C3" w14:textId="77777777" w:rsidR="001C4D40" w:rsidRDefault="00000000">
          <w:pPr>
            <w:pStyle w:val="TOC1"/>
            <w:numPr>
              <w:ilvl w:val="0"/>
              <w:numId w:val="1"/>
            </w:numPr>
            <w:tabs>
              <w:tab w:val="left" w:pos="1200"/>
              <w:tab w:val="left" w:pos="1201"/>
              <w:tab w:val="right" w:leader="dot" w:pos="8540"/>
            </w:tabs>
            <w:ind w:hanging="570"/>
          </w:pPr>
          <w:hyperlink w:anchor="_bookmark4" w:history="1">
            <w:r>
              <w:rPr>
                <w:spacing w:val="-3"/>
              </w:rPr>
              <w:t>需求概述</w:t>
            </w:r>
            <w:r>
              <w:rPr>
                <w:spacing w:val="-3"/>
              </w:rPr>
              <w:tab/>
            </w:r>
            <w:r>
              <w:t>2</w:t>
            </w:r>
          </w:hyperlink>
        </w:p>
        <w:p w14:paraId="15AD221D" w14:textId="77777777" w:rsidR="001C4D40" w:rsidRDefault="00000000">
          <w:pPr>
            <w:pStyle w:val="TOC2"/>
            <w:numPr>
              <w:ilvl w:val="1"/>
              <w:numId w:val="1"/>
            </w:numPr>
            <w:tabs>
              <w:tab w:val="left" w:pos="1440"/>
              <w:tab w:val="left" w:pos="1441"/>
              <w:tab w:val="right" w:leader="dot" w:pos="8538"/>
            </w:tabs>
            <w:spacing w:before="90"/>
          </w:pPr>
          <w:hyperlink w:anchor="_bookmark5" w:history="1">
            <w:r>
              <w:t>产品目标</w:t>
            </w:r>
            <w:r>
              <w:tab/>
              <w:t>2</w:t>
            </w:r>
          </w:hyperlink>
        </w:p>
        <w:p w14:paraId="2E0275D2" w14:textId="77777777" w:rsidR="001C4D40" w:rsidRDefault="00000000">
          <w:pPr>
            <w:pStyle w:val="TOC2"/>
            <w:numPr>
              <w:ilvl w:val="1"/>
              <w:numId w:val="1"/>
            </w:numPr>
            <w:tabs>
              <w:tab w:val="left" w:pos="1440"/>
              <w:tab w:val="left" w:pos="1441"/>
              <w:tab w:val="right" w:leader="dot" w:pos="8538"/>
            </w:tabs>
          </w:pPr>
          <w:hyperlink w:anchor="_bookmark6" w:history="1">
            <w:r>
              <w:t>产品角色</w:t>
            </w:r>
            <w:r>
              <w:tab/>
              <w:t>2</w:t>
            </w:r>
          </w:hyperlink>
        </w:p>
        <w:p w14:paraId="2F6ED77A" w14:textId="77777777" w:rsidR="001C4D40" w:rsidRDefault="00000000">
          <w:pPr>
            <w:pStyle w:val="TOC1"/>
            <w:numPr>
              <w:ilvl w:val="0"/>
              <w:numId w:val="1"/>
            </w:numPr>
            <w:tabs>
              <w:tab w:val="left" w:pos="1200"/>
              <w:tab w:val="left" w:pos="1201"/>
              <w:tab w:val="right" w:leader="dot" w:pos="8540"/>
            </w:tabs>
            <w:ind w:hanging="570"/>
          </w:pPr>
          <w:hyperlink w:anchor="_bookmark7" w:history="1">
            <w:r>
              <w:rPr>
                <w:spacing w:val="-3"/>
              </w:rPr>
              <w:t>产品约束</w:t>
            </w:r>
            <w:r>
              <w:rPr>
                <w:spacing w:val="-3"/>
              </w:rPr>
              <w:tab/>
            </w:r>
            <w:r>
              <w:t>3</w:t>
            </w:r>
          </w:hyperlink>
        </w:p>
        <w:p w14:paraId="4A4D2329" w14:textId="77777777" w:rsidR="001C4D40" w:rsidRDefault="00000000">
          <w:pPr>
            <w:pStyle w:val="TOC2"/>
            <w:numPr>
              <w:ilvl w:val="1"/>
              <w:numId w:val="1"/>
            </w:numPr>
            <w:tabs>
              <w:tab w:val="left" w:pos="1440"/>
              <w:tab w:val="left" w:pos="1441"/>
              <w:tab w:val="right" w:leader="dot" w:pos="8538"/>
            </w:tabs>
            <w:spacing w:before="91"/>
          </w:pPr>
          <w:hyperlink w:anchor="_bookmark8" w:history="1">
            <w:r>
              <w:t>国际及行业标准和规范</w:t>
            </w:r>
            <w:r>
              <w:tab/>
              <w:t>3</w:t>
            </w:r>
          </w:hyperlink>
        </w:p>
        <w:p w14:paraId="0C4AAC72" w14:textId="77777777" w:rsidR="001C4D40" w:rsidRDefault="00000000">
          <w:pPr>
            <w:pStyle w:val="TOC2"/>
            <w:numPr>
              <w:ilvl w:val="1"/>
              <w:numId w:val="1"/>
            </w:numPr>
            <w:tabs>
              <w:tab w:val="left" w:pos="1440"/>
              <w:tab w:val="left" w:pos="1441"/>
              <w:tab w:val="right" w:leader="dot" w:pos="8538"/>
            </w:tabs>
            <w:spacing w:line="312" w:lineRule="exact"/>
          </w:pPr>
          <w:hyperlink w:anchor="_bookmark9" w:history="1">
            <w:r>
              <w:t>采用的地图、基准及控制系统</w:t>
            </w:r>
            <w:r>
              <w:tab/>
              <w:t>3</w:t>
            </w:r>
          </w:hyperlink>
        </w:p>
        <w:p w14:paraId="27C64F02" w14:textId="77777777" w:rsidR="001C4D40" w:rsidRDefault="00000000">
          <w:pPr>
            <w:pStyle w:val="TOC2"/>
            <w:numPr>
              <w:ilvl w:val="1"/>
              <w:numId w:val="1"/>
            </w:numPr>
            <w:tabs>
              <w:tab w:val="left" w:pos="1440"/>
              <w:tab w:val="left" w:pos="1441"/>
              <w:tab w:val="right" w:leader="dot" w:pos="8538"/>
            </w:tabs>
          </w:pPr>
          <w:hyperlink w:anchor="_bookmark10" w:history="1">
            <w:r>
              <w:t>开发环境要求</w:t>
            </w:r>
            <w:r>
              <w:tab/>
              <w:t>3</w:t>
            </w:r>
          </w:hyperlink>
        </w:p>
        <w:p w14:paraId="7DD1BF0A" w14:textId="77777777" w:rsidR="001C4D40" w:rsidRDefault="00000000">
          <w:pPr>
            <w:pStyle w:val="TOC1"/>
            <w:numPr>
              <w:ilvl w:val="0"/>
              <w:numId w:val="1"/>
            </w:numPr>
            <w:tabs>
              <w:tab w:val="left" w:pos="1200"/>
              <w:tab w:val="left" w:pos="1201"/>
              <w:tab w:val="right" w:leader="dot" w:pos="8540"/>
            </w:tabs>
            <w:spacing w:before="57"/>
            <w:ind w:hanging="570"/>
          </w:pPr>
          <w:hyperlink w:anchor="_bookmark11" w:history="1">
            <w:r>
              <w:rPr>
                <w:spacing w:val="-3"/>
              </w:rPr>
              <w:t>接口需求</w:t>
            </w:r>
            <w:r>
              <w:rPr>
                <w:spacing w:val="-3"/>
              </w:rPr>
              <w:tab/>
            </w:r>
            <w:r>
              <w:t>5</w:t>
            </w:r>
          </w:hyperlink>
        </w:p>
        <w:p w14:paraId="729ACF20" w14:textId="77777777" w:rsidR="001C4D40" w:rsidRDefault="00000000">
          <w:pPr>
            <w:pStyle w:val="TOC2"/>
            <w:numPr>
              <w:ilvl w:val="1"/>
              <w:numId w:val="1"/>
            </w:numPr>
            <w:tabs>
              <w:tab w:val="left" w:pos="1440"/>
              <w:tab w:val="left" w:pos="1441"/>
              <w:tab w:val="right" w:leader="dot" w:pos="8538"/>
            </w:tabs>
            <w:spacing w:before="91"/>
          </w:pPr>
          <w:hyperlink w:anchor="_bookmark12" w:history="1">
            <w:r>
              <w:t>动态数据接口</w:t>
            </w:r>
            <w:r>
              <w:tab/>
              <w:t>5</w:t>
            </w:r>
          </w:hyperlink>
        </w:p>
        <w:p w14:paraId="3808FF6D" w14:textId="77777777" w:rsidR="001C4D40" w:rsidRDefault="00000000">
          <w:pPr>
            <w:pStyle w:val="TOC2"/>
            <w:numPr>
              <w:ilvl w:val="1"/>
              <w:numId w:val="1"/>
            </w:numPr>
            <w:tabs>
              <w:tab w:val="left" w:pos="1440"/>
              <w:tab w:val="left" w:pos="1441"/>
              <w:tab w:val="right" w:leader="dot" w:pos="8538"/>
            </w:tabs>
          </w:pPr>
          <w:hyperlink w:anchor="_bookmark13" w:history="1">
            <w:proofErr w:type="gramStart"/>
            <w:r>
              <w:t>文旅数据仓</w:t>
            </w:r>
            <w:proofErr w:type="gramEnd"/>
            <w:r>
              <w:t>写入接口</w:t>
            </w:r>
            <w:r>
              <w:tab/>
              <w:t>5</w:t>
            </w:r>
          </w:hyperlink>
        </w:p>
        <w:p w14:paraId="4C3BDBBA" w14:textId="77777777" w:rsidR="001C4D40" w:rsidRDefault="00000000">
          <w:pPr>
            <w:pStyle w:val="TOC1"/>
            <w:numPr>
              <w:ilvl w:val="0"/>
              <w:numId w:val="1"/>
            </w:numPr>
            <w:tabs>
              <w:tab w:val="left" w:pos="1200"/>
              <w:tab w:val="left" w:pos="1201"/>
              <w:tab w:val="right" w:leader="dot" w:pos="8540"/>
            </w:tabs>
            <w:ind w:hanging="570"/>
          </w:pPr>
          <w:hyperlink w:anchor="_bookmark14" w:history="1">
            <w:r>
              <w:rPr>
                <w:spacing w:val="-3"/>
              </w:rPr>
              <w:t>数据需求</w:t>
            </w:r>
            <w:r>
              <w:rPr>
                <w:spacing w:val="-3"/>
              </w:rPr>
              <w:tab/>
            </w:r>
            <w:r>
              <w:t>6</w:t>
            </w:r>
          </w:hyperlink>
        </w:p>
        <w:p w14:paraId="2F695453" w14:textId="77777777" w:rsidR="001C4D40" w:rsidRDefault="00000000">
          <w:pPr>
            <w:pStyle w:val="TOC1"/>
            <w:numPr>
              <w:ilvl w:val="0"/>
              <w:numId w:val="1"/>
            </w:numPr>
            <w:tabs>
              <w:tab w:val="left" w:pos="1200"/>
              <w:tab w:val="left" w:pos="1201"/>
              <w:tab w:val="right" w:leader="dot" w:pos="8540"/>
            </w:tabs>
            <w:spacing w:before="64"/>
            <w:ind w:hanging="570"/>
          </w:pPr>
          <w:hyperlink w:anchor="_bookmark15" w:history="1">
            <w:r>
              <w:rPr>
                <w:spacing w:val="-3"/>
              </w:rPr>
              <w:t>功能性需求</w:t>
            </w:r>
            <w:r>
              <w:rPr>
                <w:spacing w:val="-3"/>
              </w:rPr>
              <w:tab/>
            </w:r>
            <w:r>
              <w:t>7</w:t>
            </w:r>
          </w:hyperlink>
        </w:p>
        <w:p w14:paraId="76D4C140" w14:textId="77777777" w:rsidR="001C4D40" w:rsidRDefault="00000000">
          <w:pPr>
            <w:pStyle w:val="TOC2"/>
            <w:numPr>
              <w:ilvl w:val="1"/>
              <w:numId w:val="1"/>
            </w:numPr>
            <w:tabs>
              <w:tab w:val="left" w:pos="1440"/>
              <w:tab w:val="left" w:pos="1441"/>
              <w:tab w:val="right" w:leader="dot" w:pos="8538"/>
            </w:tabs>
            <w:spacing w:before="90"/>
          </w:pPr>
          <w:hyperlink w:anchor="_bookmark16" w:history="1">
            <w:r>
              <w:t>需求列表</w:t>
            </w:r>
            <w:r>
              <w:tab/>
              <w:t>7</w:t>
            </w:r>
          </w:hyperlink>
        </w:p>
        <w:p w14:paraId="5B06B0EE" w14:textId="77777777" w:rsidR="001C4D40" w:rsidRDefault="00000000">
          <w:pPr>
            <w:pStyle w:val="TOC2"/>
            <w:numPr>
              <w:ilvl w:val="1"/>
              <w:numId w:val="1"/>
            </w:numPr>
            <w:tabs>
              <w:tab w:val="left" w:pos="1440"/>
              <w:tab w:val="left" w:pos="1441"/>
              <w:tab w:val="right" w:leader="dot" w:pos="8538"/>
            </w:tabs>
            <w:spacing w:line="312" w:lineRule="exact"/>
          </w:pPr>
          <w:hyperlink w:anchor="_bookmark17" w:history="1">
            <w:r>
              <w:t>APP</w:t>
            </w:r>
            <w:r>
              <w:rPr>
                <w:spacing w:val="-6"/>
              </w:rPr>
              <w:t xml:space="preserve"> </w:t>
            </w:r>
            <w:r>
              <w:t>整体架构</w:t>
            </w:r>
            <w:r>
              <w:tab/>
              <w:t>7</w:t>
            </w:r>
          </w:hyperlink>
        </w:p>
        <w:p w14:paraId="2ABE7DE4" w14:textId="77777777" w:rsidR="001C4D40" w:rsidRDefault="00000000">
          <w:pPr>
            <w:pStyle w:val="TOC3"/>
            <w:numPr>
              <w:ilvl w:val="1"/>
              <w:numId w:val="1"/>
            </w:numPr>
            <w:tabs>
              <w:tab w:val="left" w:pos="1440"/>
              <w:tab w:val="left" w:pos="1441"/>
              <w:tab w:val="right" w:leader="dot" w:pos="8538"/>
            </w:tabs>
            <w:rPr>
              <w:b w:val="0"/>
              <w:i w:val="0"/>
              <w:sz w:val="20"/>
            </w:rPr>
          </w:pPr>
          <w:hyperlink w:anchor="_bookmark18" w:history="1">
            <w:r>
              <w:rPr>
                <w:b w:val="0"/>
                <w:i w:val="0"/>
                <w:sz w:val="20"/>
              </w:rPr>
              <w:t>柯桥全域旅游</w:t>
            </w:r>
            <w:r>
              <w:rPr>
                <w:b w:val="0"/>
                <w:i w:val="0"/>
                <w:spacing w:val="-5"/>
                <w:sz w:val="20"/>
              </w:rPr>
              <w:t xml:space="preserve"> </w:t>
            </w:r>
            <w:r>
              <w:rPr>
                <w:b w:val="0"/>
                <w:i w:val="0"/>
                <w:sz w:val="20"/>
              </w:rPr>
              <w:t>APP（A</w:t>
            </w:r>
            <w:r>
              <w:rPr>
                <w:b w:val="0"/>
                <w:i w:val="0"/>
                <w:sz w:val="16"/>
              </w:rPr>
              <w:t>NDROID</w:t>
            </w:r>
            <w:r>
              <w:rPr>
                <w:b w:val="0"/>
                <w:i w:val="0"/>
                <w:sz w:val="20"/>
              </w:rPr>
              <w:t>、</w:t>
            </w:r>
            <w:r>
              <w:rPr>
                <w:b w:val="0"/>
                <w:i w:val="0"/>
                <w:sz w:val="16"/>
              </w:rPr>
              <w:t>I</w:t>
            </w:r>
            <w:r>
              <w:rPr>
                <w:b w:val="0"/>
                <w:i w:val="0"/>
                <w:sz w:val="20"/>
              </w:rPr>
              <w:t>OS</w:t>
            </w:r>
            <w:r>
              <w:rPr>
                <w:b w:val="0"/>
                <w:i w:val="0"/>
                <w:spacing w:val="-8"/>
                <w:sz w:val="20"/>
              </w:rPr>
              <w:t xml:space="preserve"> </w:t>
            </w:r>
            <w:r>
              <w:rPr>
                <w:b w:val="0"/>
                <w:i w:val="0"/>
                <w:sz w:val="20"/>
              </w:rPr>
              <w:t>版本）</w:t>
            </w:r>
            <w:r>
              <w:rPr>
                <w:b w:val="0"/>
                <w:i w:val="0"/>
                <w:sz w:val="20"/>
              </w:rPr>
              <w:tab/>
              <w:t>10</w:t>
            </w:r>
          </w:hyperlink>
        </w:p>
        <w:p w14:paraId="68F06F17" w14:textId="77777777" w:rsidR="001C4D40" w:rsidRDefault="00000000">
          <w:pPr>
            <w:pStyle w:val="TOC4"/>
            <w:numPr>
              <w:ilvl w:val="2"/>
              <w:numId w:val="1"/>
            </w:numPr>
            <w:tabs>
              <w:tab w:val="left" w:pos="1920"/>
              <w:tab w:val="left" w:pos="1921"/>
              <w:tab w:val="right" w:leader="dot" w:pos="8538"/>
            </w:tabs>
          </w:pPr>
          <w:hyperlink w:anchor="_bookmark19" w:history="1">
            <w:r>
              <w:t>推荐路线</w:t>
            </w:r>
            <w:r>
              <w:tab/>
              <w:t>10</w:t>
            </w:r>
          </w:hyperlink>
        </w:p>
        <w:p w14:paraId="6AE2A855" w14:textId="77777777" w:rsidR="001C4D40" w:rsidRDefault="00000000">
          <w:pPr>
            <w:pStyle w:val="TOC4"/>
            <w:numPr>
              <w:ilvl w:val="2"/>
              <w:numId w:val="1"/>
            </w:numPr>
            <w:tabs>
              <w:tab w:val="left" w:pos="1920"/>
              <w:tab w:val="left" w:pos="1921"/>
              <w:tab w:val="right" w:leader="dot" w:pos="8538"/>
            </w:tabs>
          </w:pPr>
          <w:hyperlink w:anchor="_bookmark20" w:history="1">
            <w:r>
              <w:t>美景信息</w:t>
            </w:r>
            <w:r>
              <w:tab/>
              <w:t>11</w:t>
            </w:r>
          </w:hyperlink>
        </w:p>
        <w:p w14:paraId="1460C310" w14:textId="77777777" w:rsidR="001C4D40" w:rsidRDefault="00000000">
          <w:pPr>
            <w:pStyle w:val="TOC4"/>
            <w:numPr>
              <w:ilvl w:val="2"/>
              <w:numId w:val="1"/>
            </w:numPr>
            <w:tabs>
              <w:tab w:val="left" w:pos="1920"/>
              <w:tab w:val="left" w:pos="1921"/>
              <w:tab w:val="right" w:leader="dot" w:pos="8538"/>
            </w:tabs>
          </w:pPr>
          <w:hyperlink w:anchor="_bookmark21" w:history="1">
            <w:r>
              <w:t>美食信息</w:t>
            </w:r>
            <w:r>
              <w:tab/>
              <w:t>13</w:t>
            </w:r>
          </w:hyperlink>
        </w:p>
        <w:p w14:paraId="5F27EBCA" w14:textId="77777777" w:rsidR="001C4D40" w:rsidRDefault="00000000">
          <w:pPr>
            <w:pStyle w:val="TOC4"/>
            <w:numPr>
              <w:ilvl w:val="2"/>
              <w:numId w:val="1"/>
            </w:numPr>
            <w:tabs>
              <w:tab w:val="left" w:pos="1920"/>
              <w:tab w:val="left" w:pos="1921"/>
              <w:tab w:val="right" w:leader="dot" w:pos="8538"/>
            </w:tabs>
          </w:pPr>
          <w:hyperlink w:anchor="_bookmark22" w:history="1">
            <w:proofErr w:type="gramStart"/>
            <w:r>
              <w:t>美宿信息</w:t>
            </w:r>
            <w:proofErr w:type="gramEnd"/>
            <w:r>
              <w:tab/>
              <w:t>13</w:t>
            </w:r>
          </w:hyperlink>
        </w:p>
        <w:p w14:paraId="198DA051" w14:textId="77777777" w:rsidR="001C4D40" w:rsidRDefault="00000000">
          <w:pPr>
            <w:pStyle w:val="TOC4"/>
            <w:numPr>
              <w:ilvl w:val="2"/>
              <w:numId w:val="1"/>
            </w:numPr>
            <w:tabs>
              <w:tab w:val="left" w:pos="1920"/>
              <w:tab w:val="left" w:pos="1921"/>
              <w:tab w:val="right" w:leader="dot" w:pos="8538"/>
            </w:tabs>
          </w:pPr>
          <w:hyperlink w:anchor="_bookmark23" w:history="1">
            <w:r>
              <w:t>主题游</w:t>
            </w:r>
            <w:r>
              <w:tab/>
              <w:t>14</w:t>
            </w:r>
          </w:hyperlink>
        </w:p>
        <w:p w14:paraId="694C0789" w14:textId="77777777" w:rsidR="001C4D40" w:rsidRDefault="00000000">
          <w:pPr>
            <w:pStyle w:val="TOC4"/>
            <w:numPr>
              <w:ilvl w:val="2"/>
              <w:numId w:val="1"/>
            </w:numPr>
            <w:tabs>
              <w:tab w:val="left" w:pos="1920"/>
              <w:tab w:val="left" w:pos="1921"/>
              <w:tab w:val="right" w:leader="dot" w:pos="8538"/>
            </w:tabs>
          </w:pPr>
          <w:hyperlink w:anchor="_bookmark24" w:history="1">
            <w:r>
              <w:t>热门推荐</w:t>
            </w:r>
            <w:r>
              <w:tab/>
              <w:t>15</w:t>
            </w:r>
          </w:hyperlink>
        </w:p>
        <w:p w14:paraId="24C9F0E2" w14:textId="77777777" w:rsidR="001C4D40" w:rsidRDefault="00000000">
          <w:pPr>
            <w:pStyle w:val="TOC4"/>
            <w:tabs>
              <w:tab w:val="left" w:pos="1920"/>
              <w:tab w:val="right" w:leader="dot" w:pos="8538"/>
            </w:tabs>
            <w:ind w:left="1121" w:firstLine="0"/>
          </w:pPr>
          <w:hyperlink w:anchor="_bookmark25" w:history="1">
            <w:r>
              <w:t>6.3.7</w:t>
            </w:r>
            <w:r>
              <w:tab/>
              <w:t>搜索</w:t>
            </w:r>
            <w:r>
              <w:tab/>
              <w:t>15</w:t>
            </w:r>
          </w:hyperlink>
        </w:p>
        <w:p w14:paraId="722AC6F8" w14:textId="77777777" w:rsidR="001C4D40" w:rsidRDefault="00000000">
          <w:pPr>
            <w:pStyle w:val="TOC4"/>
            <w:numPr>
              <w:ilvl w:val="2"/>
              <w:numId w:val="2"/>
            </w:numPr>
            <w:tabs>
              <w:tab w:val="left" w:pos="1920"/>
              <w:tab w:val="left" w:pos="1921"/>
              <w:tab w:val="right" w:leader="dot" w:pos="8538"/>
            </w:tabs>
          </w:pPr>
          <w:hyperlink w:anchor="_bookmark26" w:history="1">
            <w:r>
              <w:t>GIS</w:t>
            </w:r>
            <w:r>
              <w:rPr>
                <w:spacing w:val="-7"/>
              </w:rPr>
              <w:t xml:space="preserve"> </w:t>
            </w:r>
            <w:r>
              <w:t>地图</w:t>
            </w:r>
            <w:r>
              <w:tab/>
              <w:t>15</w:t>
            </w:r>
          </w:hyperlink>
        </w:p>
        <w:p w14:paraId="6E201320" w14:textId="77777777" w:rsidR="001C4D40" w:rsidRDefault="00000000">
          <w:pPr>
            <w:pStyle w:val="TOC4"/>
            <w:numPr>
              <w:ilvl w:val="2"/>
              <w:numId w:val="2"/>
            </w:numPr>
            <w:tabs>
              <w:tab w:val="left" w:pos="1920"/>
              <w:tab w:val="left" w:pos="1921"/>
              <w:tab w:val="right" w:leader="dot" w:pos="8538"/>
            </w:tabs>
          </w:pPr>
          <w:hyperlink w:anchor="_bookmark27" w:history="1">
            <w:r>
              <w:t>地图导</w:t>
            </w:r>
            <w:proofErr w:type="gramStart"/>
            <w:r>
              <w:t>览</w:t>
            </w:r>
            <w:proofErr w:type="gramEnd"/>
            <w:r>
              <w:tab/>
              <w:t>16</w:t>
            </w:r>
          </w:hyperlink>
        </w:p>
        <w:p w14:paraId="5F8A965A" w14:textId="77777777" w:rsidR="001C4D40" w:rsidRDefault="00000000">
          <w:pPr>
            <w:pStyle w:val="TOC4"/>
            <w:numPr>
              <w:ilvl w:val="2"/>
              <w:numId w:val="2"/>
            </w:numPr>
            <w:tabs>
              <w:tab w:val="left" w:pos="2160"/>
              <w:tab w:val="left" w:pos="2161"/>
              <w:tab w:val="right" w:leader="dot" w:pos="8538"/>
            </w:tabs>
            <w:ind w:left="2160" w:hanging="1040"/>
          </w:pPr>
          <w:hyperlink w:anchor="_bookmark28" w:history="1">
            <w:r>
              <w:t>轨迹记录</w:t>
            </w:r>
            <w:r>
              <w:tab/>
              <w:t>16</w:t>
            </w:r>
          </w:hyperlink>
        </w:p>
        <w:p w14:paraId="62B6F1E8" w14:textId="77777777" w:rsidR="001C4D40" w:rsidRDefault="00000000">
          <w:pPr>
            <w:pStyle w:val="TOC4"/>
            <w:numPr>
              <w:ilvl w:val="2"/>
              <w:numId w:val="2"/>
            </w:numPr>
            <w:tabs>
              <w:tab w:val="left" w:pos="2160"/>
              <w:tab w:val="left" w:pos="2161"/>
              <w:tab w:val="right" w:leader="dot" w:pos="8538"/>
            </w:tabs>
            <w:ind w:left="2160" w:hanging="1040"/>
          </w:pPr>
          <w:hyperlink w:anchor="_bookmark29" w:history="1">
            <w:r>
              <w:t>旅游圈</w:t>
            </w:r>
            <w:r>
              <w:tab/>
              <w:t>17</w:t>
            </w:r>
          </w:hyperlink>
        </w:p>
        <w:p w14:paraId="1F6B2ABF" w14:textId="77777777" w:rsidR="001C4D40" w:rsidRDefault="00000000">
          <w:pPr>
            <w:pStyle w:val="TOC4"/>
            <w:numPr>
              <w:ilvl w:val="2"/>
              <w:numId w:val="2"/>
            </w:numPr>
            <w:tabs>
              <w:tab w:val="left" w:pos="2160"/>
              <w:tab w:val="left" w:pos="2161"/>
              <w:tab w:val="right" w:leader="dot" w:pos="8538"/>
            </w:tabs>
            <w:ind w:left="2160" w:hanging="1040"/>
          </w:pPr>
          <w:hyperlink w:anchor="_bookmark30" w:history="1">
            <w:r>
              <w:t>加入行程</w:t>
            </w:r>
            <w:r>
              <w:tab/>
              <w:t>17</w:t>
            </w:r>
          </w:hyperlink>
        </w:p>
        <w:p w14:paraId="6D53B694" w14:textId="77777777" w:rsidR="001C4D40" w:rsidRDefault="00000000">
          <w:pPr>
            <w:pStyle w:val="TOC4"/>
            <w:numPr>
              <w:ilvl w:val="2"/>
              <w:numId w:val="2"/>
            </w:numPr>
            <w:tabs>
              <w:tab w:val="left" w:pos="2160"/>
              <w:tab w:val="left" w:pos="2161"/>
              <w:tab w:val="right" w:leader="dot" w:pos="8538"/>
            </w:tabs>
            <w:ind w:left="2160" w:hanging="1040"/>
          </w:pPr>
          <w:hyperlink w:anchor="_bookmark31" w:history="1">
            <w:r>
              <w:rPr>
                <w:w w:val="110"/>
              </w:rPr>
              <w:t>注册/登录/退出</w:t>
            </w:r>
            <w:r>
              <w:rPr>
                <w:w w:val="110"/>
              </w:rPr>
              <w:tab/>
              <w:t>17</w:t>
            </w:r>
          </w:hyperlink>
        </w:p>
        <w:p w14:paraId="3F9039C3" w14:textId="77777777" w:rsidR="001C4D40" w:rsidRDefault="00000000">
          <w:pPr>
            <w:pStyle w:val="TOC4"/>
            <w:numPr>
              <w:ilvl w:val="2"/>
              <w:numId w:val="2"/>
            </w:numPr>
            <w:tabs>
              <w:tab w:val="left" w:pos="2160"/>
              <w:tab w:val="left" w:pos="2161"/>
              <w:tab w:val="right" w:leader="dot" w:pos="8538"/>
            </w:tabs>
            <w:ind w:left="2160" w:hanging="1040"/>
          </w:pPr>
          <w:hyperlink w:anchor="_bookmark32" w:history="1">
            <w:r>
              <w:t>个人信息管理</w:t>
            </w:r>
            <w:r>
              <w:tab/>
              <w:t>17</w:t>
            </w:r>
          </w:hyperlink>
        </w:p>
        <w:p w14:paraId="1B04BA32" w14:textId="77777777" w:rsidR="001C4D40" w:rsidRDefault="00000000">
          <w:pPr>
            <w:pStyle w:val="TOC4"/>
            <w:numPr>
              <w:ilvl w:val="2"/>
              <w:numId w:val="2"/>
            </w:numPr>
            <w:tabs>
              <w:tab w:val="left" w:pos="2160"/>
              <w:tab w:val="left" w:pos="2161"/>
              <w:tab w:val="right" w:leader="dot" w:pos="8538"/>
            </w:tabs>
            <w:ind w:left="2160" w:hanging="1040"/>
          </w:pPr>
          <w:hyperlink w:anchor="_bookmark33" w:history="1">
            <w:r>
              <w:t>评价、</w:t>
            </w:r>
            <w:proofErr w:type="gramStart"/>
            <w:r>
              <w:t>点赞</w:t>
            </w:r>
            <w:proofErr w:type="gramEnd"/>
            <w:r>
              <w:tab/>
              <w:t>19</w:t>
            </w:r>
          </w:hyperlink>
        </w:p>
        <w:p w14:paraId="1F67C72A" w14:textId="77777777" w:rsidR="001C4D40" w:rsidRDefault="00000000">
          <w:pPr>
            <w:pStyle w:val="TOC4"/>
            <w:tabs>
              <w:tab w:val="left" w:pos="2160"/>
              <w:tab w:val="right" w:leader="dot" w:pos="8538"/>
            </w:tabs>
            <w:ind w:left="1121" w:firstLine="0"/>
          </w:pPr>
          <w:hyperlink w:anchor="_bookmark34" w:history="1">
            <w:r>
              <w:t>6.3.16</w:t>
            </w:r>
            <w:r>
              <w:tab/>
              <w:t>分享</w:t>
            </w:r>
            <w:r>
              <w:tab/>
              <w:t>19</w:t>
            </w:r>
          </w:hyperlink>
        </w:p>
        <w:p w14:paraId="6B50562B" w14:textId="77777777" w:rsidR="001C4D40" w:rsidRDefault="00000000">
          <w:pPr>
            <w:pStyle w:val="TOC4"/>
            <w:tabs>
              <w:tab w:val="left" w:pos="2160"/>
              <w:tab w:val="right" w:leader="dot" w:pos="8538"/>
            </w:tabs>
            <w:ind w:left="1121" w:firstLine="0"/>
          </w:pPr>
          <w:hyperlink w:anchor="_bookmark35" w:history="1">
            <w:r>
              <w:t>6.3.17</w:t>
            </w:r>
            <w:r>
              <w:tab/>
              <w:t>信息反馈</w:t>
            </w:r>
            <w:r>
              <w:tab/>
              <w:t>19</w:t>
            </w:r>
          </w:hyperlink>
        </w:p>
        <w:p w14:paraId="0406AD81" w14:textId="77777777" w:rsidR="001C4D40" w:rsidRDefault="00000000">
          <w:pPr>
            <w:pStyle w:val="TOC4"/>
            <w:tabs>
              <w:tab w:val="left" w:pos="2160"/>
              <w:tab w:val="right" w:leader="dot" w:pos="8538"/>
            </w:tabs>
            <w:ind w:left="1121" w:firstLine="0"/>
          </w:pPr>
          <w:hyperlink w:anchor="_bookmark36" w:history="1">
            <w:r>
              <w:t>6.3.18</w:t>
            </w:r>
            <w:r>
              <w:tab/>
              <w:t>咨询</w:t>
            </w:r>
            <w:r>
              <w:tab/>
              <w:t>19</w:t>
            </w:r>
          </w:hyperlink>
        </w:p>
        <w:p w14:paraId="0F3AE756" w14:textId="77777777" w:rsidR="001C4D40" w:rsidRDefault="00000000">
          <w:pPr>
            <w:pStyle w:val="TOC4"/>
            <w:tabs>
              <w:tab w:val="left" w:pos="2160"/>
              <w:tab w:val="right" w:leader="dot" w:pos="8538"/>
            </w:tabs>
            <w:spacing w:after="20" w:line="330" w:lineRule="exact"/>
            <w:ind w:left="1121" w:firstLine="0"/>
          </w:pPr>
          <w:hyperlink w:anchor="_bookmark37" w:history="1">
            <w:r>
              <w:t>6.3.19</w:t>
            </w:r>
            <w:r>
              <w:tab/>
              <w:t>新消息</w:t>
            </w:r>
            <w:r>
              <w:tab/>
              <w:t>19</w:t>
            </w:r>
          </w:hyperlink>
        </w:p>
        <w:p w14:paraId="61C98DEE" w14:textId="77777777" w:rsidR="001C4D40" w:rsidRDefault="00000000">
          <w:pPr>
            <w:pStyle w:val="TOC4"/>
            <w:tabs>
              <w:tab w:val="left" w:pos="2160"/>
              <w:tab w:val="right" w:leader="dot" w:pos="8538"/>
            </w:tabs>
            <w:spacing w:before="37" w:line="330" w:lineRule="exact"/>
            <w:ind w:left="1121" w:firstLine="0"/>
          </w:pPr>
          <w:hyperlink w:anchor="_bookmark38" w:history="1">
            <w:r>
              <w:t>6.3.20</w:t>
            </w:r>
            <w:r>
              <w:tab/>
              <w:t>天气</w:t>
            </w:r>
            <w:r>
              <w:tab/>
              <w:t>19</w:t>
            </w:r>
          </w:hyperlink>
        </w:p>
        <w:p w14:paraId="0C56CC70" w14:textId="77777777" w:rsidR="001C4D40" w:rsidRDefault="00000000">
          <w:pPr>
            <w:pStyle w:val="TOC4"/>
            <w:tabs>
              <w:tab w:val="left" w:pos="2160"/>
              <w:tab w:val="right" w:leader="dot" w:pos="8538"/>
            </w:tabs>
            <w:ind w:left="1121" w:firstLine="0"/>
          </w:pPr>
          <w:hyperlink w:anchor="_bookmark39" w:history="1">
            <w:r>
              <w:t>6.3.21</w:t>
            </w:r>
            <w:r>
              <w:tab/>
              <w:t>免责声明</w:t>
            </w:r>
            <w:r>
              <w:tab/>
              <w:t>19</w:t>
            </w:r>
          </w:hyperlink>
        </w:p>
        <w:p w14:paraId="78EDAA84" w14:textId="77777777" w:rsidR="001C4D40" w:rsidRDefault="00000000">
          <w:pPr>
            <w:pStyle w:val="TOC2"/>
            <w:numPr>
              <w:ilvl w:val="1"/>
              <w:numId w:val="1"/>
            </w:numPr>
            <w:tabs>
              <w:tab w:val="left" w:pos="1440"/>
              <w:tab w:val="left" w:pos="1441"/>
              <w:tab w:val="right" w:leader="dot" w:pos="8538"/>
            </w:tabs>
            <w:spacing w:line="312" w:lineRule="exact"/>
          </w:pPr>
          <w:hyperlink w:anchor="_bookmark40" w:history="1">
            <w:r>
              <w:t>微网页版本</w:t>
            </w:r>
            <w:r>
              <w:tab/>
              <w:t>19</w:t>
            </w:r>
          </w:hyperlink>
        </w:p>
        <w:p w14:paraId="50B3953E" w14:textId="77777777" w:rsidR="001C4D40" w:rsidRDefault="00000000">
          <w:pPr>
            <w:pStyle w:val="TOC4"/>
            <w:numPr>
              <w:ilvl w:val="2"/>
              <w:numId w:val="1"/>
            </w:numPr>
            <w:tabs>
              <w:tab w:val="left" w:pos="1920"/>
              <w:tab w:val="left" w:pos="1921"/>
              <w:tab w:val="right" w:leader="dot" w:pos="8538"/>
            </w:tabs>
          </w:pPr>
          <w:hyperlink w:anchor="_bookmark41" w:history="1">
            <w:r>
              <w:t>推荐路线</w:t>
            </w:r>
            <w:r>
              <w:tab/>
              <w:t>20</w:t>
            </w:r>
          </w:hyperlink>
        </w:p>
        <w:p w14:paraId="14715F24" w14:textId="77777777" w:rsidR="001C4D40" w:rsidRDefault="00000000">
          <w:pPr>
            <w:pStyle w:val="TOC4"/>
            <w:numPr>
              <w:ilvl w:val="2"/>
              <w:numId w:val="1"/>
            </w:numPr>
            <w:tabs>
              <w:tab w:val="left" w:pos="1920"/>
              <w:tab w:val="left" w:pos="1921"/>
              <w:tab w:val="right" w:leader="dot" w:pos="8538"/>
            </w:tabs>
          </w:pPr>
          <w:hyperlink w:anchor="_bookmark42" w:history="1">
            <w:r>
              <w:t>美景信息</w:t>
            </w:r>
            <w:r>
              <w:tab/>
              <w:t>20</w:t>
            </w:r>
          </w:hyperlink>
        </w:p>
        <w:p w14:paraId="5C5BA5F8" w14:textId="77777777" w:rsidR="001C4D40" w:rsidRDefault="00000000">
          <w:pPr>
            <w:pStyle w:val="TOC4"/>
            <w:numPr>
              <w:ilvl w:val="2"/>
              <w:numId w:val="1"/>
            </w:numPr>
            <w:tabs>
              <w:tab w:val="left" w:pos="1920"/>
              <w:tab w:val="left" w:pos="1921"/>
              <w:tab w:val="right" w:leader="dot" w:pos="8538"/>
            </w:tabs>
          </w:pPr>
          <w:hyperlink w:anchor="_bookmark43" w:history="1">
            <w:r>
              <w:t>美食信息</w:t>
            </w:r>
            <w:r>
              <w:tab/>
              <w:t>20</w:t>
            </w:r>
          </w:hyperlink>
        </w:p>
        <w:p w14:paraId="42FAF648" w14:textId="77777777" w:rsidR="001C4D40" w:rsidRDefault="00000000">
          <w:pPr>
            <w:pStyle w:val="TOC4"/>
            <w:numPr>
              <w:ilvl w:val="2"/>
              <w:numId w:val="1"/>
            </w:numPr>
            <w:tabs>
              <w:tab w:val="left" w:pos="1920"/>
              <w:tab w:val="left" w:pos="1921"/>
              <w:tab w:val="right" w:leader="dot" w:pos="8538"/>
            </w:tabs>
          </w:pPr>
          <w:hyperlink w:anchor="_bookmark44" w:history="1">
            <w:proofErr w:type="gramStart"/>
            <w:r>
              <w:t>美宿信息</w:t>
            </w:r>
            <w:proofErr w:type="gramEnd"/>
            <w:r>
              <w:tab/>
              <w:t>20</w:t>
            </w:r>
          </w:hyperlink>
        </w:p>
        <w:p w14:paraId="30C7042B" w14:textId="77777777" w:rsidR="001C4D40" w:rsidRDefault="00000000">
          <w:pPr>
            <w:pStyle w:val="TOC4"/>
            <w:numPr>
              <w:ilvl w:val="2"/>
              <w:numId w:val="1"/>
            </w:numPr>
            <w:tabs>
              <w:tab w:val="left" w:pos="1920"/>
              <w:tab w:val="left" w:pos="1921"/>
              <w:tab w:val="right" w:leader="dot" w:pos="8538"/>
            </w:tabs>
          </w:pPr>
          <w:hyperlink w:anchor="_bookmark45" w:history="1">
            <w:r>
              <w:t>主题游</w:t>
            </w:r>
            <w:r>
              <w:tab/>
              <w:t>20</w:t>
            </w:r>
          </w:hyperlink>
        </w:p>
        <w:p w14:paraId="5DF7C18E" w14:textId="77777777" w:rsidR="001C4D40" w:rsidRDefault="00000000">
          <w:pPr>
            <w:pStyle w:val="TOC4"/>
            <w:numPr>
              <w:ilvl w:val="2"/>
              <w:numId w:val="1"/>
            </w:numPr>
            <w:tabs>
              <w:tab w:val="left" w:pos="1920"/>
              <w:tab w:val="left" w:pos="1921"/>
              <w:tab w:val="right" w:leader="dot" w:pos="8538"/>
            </w:tabs>
          </w:pPr>
          <w:hyperlink w:anchor="_bookmark46" w:history="1">
            <w:r>
              <w:t>热门推荐</w:t>
            </w:r>
            <w:r>
              <w:tab/>
              <w:t>20</w:t>
            </w:r>
          </w:hyperlink>
        </w:p>
        <w:p w14:paraId="04C95FEC" w14:textId="77777777" w:rsidR="001C4D40" w:rsidRDefault="00000000">
          <w:pPr>
            <w:pStyle w:val="TOC4"/>
            <w:tabs>
              <w:tab w:val="left" w:pos="1920"/>
              <w:tab w:val="right" w:leader="dot" w:pos="8538"/>
            </w:tabs>
            <w:ind w:left="1121" w:firstLine="0"/>
          </w:pPr>
          <w:hyperlink w:anchor="_bookmark47" w:history="1">
            <w:r>
              <w:t>6.4.7</w:t>
            </w:r>
            <w:r>
              <w:tab/>
              <w:t>搜索</w:t>
            </w:r>
            <w:r>
              <w:tab/>
              <w:t>20</w:t>
            </w:r>
          </w:hyperlink>
        </w:p>
        <w:p w14:paraId="3C719376" w14:textId="77777777" w:rsidR="001C4D40" w:rsidRDefault="00000000">
          <w:pPr>
            <w:pStyle w:val="TOC4"/>
            <w:numPr>
              <w:ilvl w:val="2"/>
              <w:numId w:val="3"/>
            </w:numPr>
            <w:tabs>
              <w:tab w:val="left" w:pos="1920"/>
              <w:tab w:val="left" w:pos="1921"/>
              <w:tab w:val="right" w:leader="dot" w:pos="8538"/>
            </w:tabs>
          </w:pPr>
          <w:hyperlink w:anchor="_bookmark48" w:history="1">
            <w:proofErr w:type="gramStart"/>
            <w:r>
              <w:t>其他微</w:t>
            </w:r>
            <w:proofErr w:type="gramEnd"/>
            <w:r>
              <w:t>网页中可操作功能</w:t>
            </w:r>
            <w:r>
              <w:tab/>
              <w:t>20</w:t>
            </w:r>
          </w:hyperlink>
        </w:p>
        <w:p w14:paraId="6C32EE94" w14:textId="77777777" w:rsidR="001C4D40" w:rsidRDefault="00000000">
          <w:pPr>
            <w:pStyle w:val="TOC4"/>
            <w:numPr>
              <w:ilvl w:val="2"/>
              <w:numId w:val="3"/>
            </w:numPr>
            <w:tabs>
              <w:tab w:val="left" w:pos="1920"/>
              <w:tab w:val="left" w:pos="1921"/>
              <w:tab w:val="right" w:leader="dot" w:pos="8538"/>
            </w:tabs>
          </w:pPr>
          <w:hyperlink w:anchor="_bookmark49" w:history="1">
            <w:proofErr w:type="gramStart"/>
            <w:r>
              <w:t>其他微</w:t>
            </w:r>
            <w:proofErr w:type="gramEnd"/>
            <w:r>
              <w:t>网页中操作后，提示需下载</w:t>
            </w:r>
            <w:r>
              <w:rPr>
                <w:spacing w:val="-3"/>
              </w:rPr>
              <w:t xml:space="preserve"> </w:t>
            </w:r>
            <w:r>
              <w:t>APP</w:t>
            </w:r>
            <w:r>
              <w:rPr>
                <w:spacing w:val="-6"/>
              </w:rPr>
              <w:t xml:space="preserve"> </w:t>
            </w:r>
            <w:r>
              <w:t>的功能</w:t>
            </w:r>
            <w:r>
              <w:tab/>
              <w:t>20</w:t>
            </w:r>
          </w:hyperlink>
        </w:p>
        <w:p w14:paraId="78F7A65D" w14:textId="77777777" w:rsidR="001C4D40" w:rsidRDefault="00000000">
          <w:pPr>
            <w:pStyle w:val="TOC2"/>
            <w:numPr>
              <w:ilvl w:val="1"/>
              <w:numId w:val="1"/>
            </w:numPr>
            <w:tabs>
              <w:tab w:val="left" w:pos="1440"/>
              <w:tab w:val="left" w:pos="1441"/>
              <w:tab w:val="right" w:leader="dot" w:pos="8538"/>
            </w:tabs>
            <w:spacing w:line="312" w:lineRule="exact"/>
          </w:pPr>
          <w:hyperlink w:anchor="_bookmark50" w:history="1">
            <w:r>
              <w:t>后台管理平台</w:t>
            </w:r>
            <w:r>
              <w:tab/>
              <w:t>22</w:t>
            </w:r>
          </w:hyperlink>
        </w:p>
        <w:p w14:paraId="4FB62EB4" w14:textId="77777777" w:rsidR="001C4D40" w:rsidRDefault="00000000">
          <w:pPr>
            <w:pStyle w:val="TOC4"/>
            <w:numPr>
              <w:ilvl w:val="2"/>
              <w:numId w:val="1"/>
            </w:numPr>
            <w:tabs>
              <w:tab w:val="left" w:pos="1920"/>
              <w:tab w:val="left" w:pos="1921"/>
              <w:tab w:val="right" w:leader="dot" w:pos="8538"/>
            </w:tabs>
          </w:pPr>
          <w:hyperlink w:anchor="_bookmark51" w:history="1">
            <w:r>
              <w:t>用户管理</w:t>
            </w:r>
            <w:r>
              <w:tab/>
              <w:t>22</w:t>
            </w:r>
          </w:hyperlink>
        </w:p>
        <w:p w14:paraId="1B2A7F0B" w14:textId="77777777" w:rsidR="001C4D40" w:rsidRDefault="00000000">
          <w:pPr>
            <w:pStyle w:val="TOC4"/>
            <w:numPr>
              <w:ilvl w:val="2"/>
              <w:numId w:val="1"/>
            </w:numPr>
            <w:tabs>
              <w:tab w:val="left" w:pos="1920"/>
              <w:tab w:val="left" w:pos="1921"/>
              <w:tab w:val="right" w:leader="dot" w:pos="8538"/>
            </w:tabs>
          </w:pPr>
          <w:hyperlink w:anchor="_bookmark52" w:history="1">
            <w:r>
              <w:t>数据管理</w:t>
            </w:r>
            <w:r>
              <w:tab/>
              <w:t>23</w:t>
            </w:r>
          </w:hyperlink>
        </w:p>
        <w:p w14:paraId="48587FB2" w14:textId="77777777" w:rsidR="001C4D40" w:rsidRDefault="00000000">
          <w:pPr>
            <w:pStyle w:val="TOC4"/>
            <w:numPr>
              <w:ilvl w:val="2"/>
              <w:numId w:val="1"/>
            </w:numPr>
            <w:tabs>
              <w:tab w:val="left" w:pos="1920"/>
              <w:tab w:val="left" w:pos="1921"/>
              <w:tab w:val="right" w:leader="dot" w:pos="8538"/>
            </w:tabs>
          </w:pPr>
          <w:hyperlink w:anchor="_bookmark53" w:history="1">
            <w:r>
              <w:t>推送管理</w:t>
            </w:r>
            <w:r>
              <w:tab/>
              <w:t>26</w:t>
            </w:r>
          </w:hyperlink>
        </w:p>
        <w:p w14:paraId="06279A12" w14:textId="77777777" w:rsidR="001C4D40" w:rsidRDefault="00000000">
          <w:pPr>
            <w:pStyle w:val="TOC4"/>
            <w:numPr>
              <w:ilvl w:val="2"/>
              <w:numId w:val="1"/>
            </w:numPr>
            <w:tabs>
              <w:tab w:val="left" w:pos="1920"/>
              <w:tab w:val="left" w:pos="1921"/>
              <w:tab w:val="right" w:leader="dot" w:pos="8538"/>
            </w:tabs>
          </w:pPr>
          <w:hyperlink w:anchor="_bookmark54" w:history="1">
            <w:r>
              <w:t>静态数据接入</w:t>
            </w:r>
            <w:r>
              <w:tab/>
              <w:t>27</w:t>
            </w:r>
          </w:hyperlink>
        </w:p>
        <w:p w14:paraId="384E662D" w14:textId="77777777" w:rsidR="001C4D40" w:rsidRDefault="00000000">
          <w:pPr>
            <w:pStyle w:val="TOC4"/>
            <w:numPr>
              <w:ilvl w:val="2"/>
              <w:numId w:val="1"/>
            </w:numPr>
            <w:tabs>
              <w:tab w:val="left" w:pos="1920"/>
              <w:tab w:val="left" w:pos="1921"/>
              <w:tab w:val="right" w:leader="dot" w:pos="8538"/>
            </w:tabs>
          </w:pPr>
          <w:hyperlink w:anchor="_bookmark55" w:history="1">
            <w:r>
              <w:t>动态数据接入</w:t>
            </w:r>
            <w:r>
              <w:tab/>
              <w:t>27</w:t>
            </w:r>
          </w:hyperlink>
        </w:p>
        <w:p w14:paraId="32B2AAAF" w14:textId="77777777" w:rsidR="001C4D40" w:rsidRDefault="00000000">
          <w:pPr>
            <w:pStyle w:val="TOC4"/>
            <w:numPr>
              <w:ilvl w:val="2"/>
              <w:numId w:val="1"/>
            </w:numPr>
            <w:tabs>
              <w:tab w:val="left" w:pos="1920"/>
              <w:tab w:val="left" w:pos="1921"/>
              <w:tab w:val="right" w:leader="dot" w:pos="8538"/>
            </w:tabs>
          </w:pPr>
          <w:hyperlink w:anchor="_bookmark56" w:history="1">
            <w:r>
              <w:t>数据接口开放</w:t>
            </w:r>
            <w:r>
              <w:tab/>
              <w:t>27</w:t>
            </w:r>
          </w:hyperlink>
        </w:p>
        <w:p w14:paraId="0B4AC95A" w14:textId="77777777" w:rsidR="001C4D40" w:rsidRDefault="00000000">
          <w:pPr>
            <w:pStyle w:val="TOC4"/>
            <w:numPr>
              <w:ilvl w:val="2"/>
              <w:numId w:val="1"/>
            </w:numPr>
            <w:tabs>
              <w:tab w:val="left" w:pos="1920"/>
              <w:tab w:val="left" w:pos="1921"/>
              <w:tab w:val="right" w:leader="dot" w:pos="8538"/>
            </w:tabs>
          </w:pPr>
          <w:hyperlink w:anchor="_bookmark57" w:history="1">
            <w:r>
              <w:t>系统日志</w:t>
            </w:r>
            <w:r>
              <w:tab/>
              <w:t>27</w:t>
            </w:r>
          </w:hyperlink>
        </w:p>
        <w:p w14:paraId="4F1B4A00" w14:textId="77777777" w:rsidR="001C4D40" w:rsidRDefault="00000000">
          <w:pPr>
            <w:pStyle w:val="TOC4"/>
            <w:numPr>
              <w:ilvl w:val="2"/>
              <w:numId w:val="1"/>
            </w:numPr>
            <w:tabs>
              <w:tab w:val="left" w:pos="1920"/>
              <w:tab w:val="left" w:pos="1921"/>
              <w:tab w:val="right" w:leader="dot" w:pos="8538"/>
            </w:tabs>
            <w:spacing w:line="330" w:lineRule="exact"/>
          </w:pPr>
          <w:hyperlink w:anchor="_bookmark58" w:history="1">
            <w:r>
              <w:t>安全机制</w:t>
            </w:r>
            <w:r>
              <w:tab/>
              <w:t>27</w:t>
            </w:r>
          </w:hyperlink>
        </w:p>
        <w:p w14:paraId="64F2C6B4" w14:textId="77777777" w:rsidR="001C4D40" w:rsidRDefault="00000000">
          <w:pPr>
            <w:pStyle w:val="TOC1"/>
            <w:numPr>
              <w:ilvl w:val="0"/>
              <w:numId w:val="1"/>
            </w:numPr>
            <w:tabs>
              <w:tab w:val="left" w:pos="1200"/>
              <w:tab w:val="left" w:pos="1201"/>
              <w:tab w:val="right" w:leader="dot" w:pos="8538"/>
            </w:tabs>
            <w:spacing w:before="57"/>
            <w:ind w:hanging="570"/>
          </w:pPr>
          <w:hyperlink w:anchor="_bookmark59" w:history="1">
            <w:r>
              <w:rPr>
                <w:spacing w:val="-3"/>
              </w:rPr>
              <w:t>非功能性需求</w:t>
            </w:r>
            <w:r>
              <w:rPr>
                <w:spacing w:val="-3"/>
              </w:rPr>
              <w:tab/>
            </w:r>
            <w:r>
              <w:t>29</w:t>
            </w:r>
          </w:hyperlink>
        </w:p>
        <w:p w14:paraId="50BDC606" w14:textId="77777777" w:rsidR="001C4D40" w:rsidRDefault="00000000">
          <w:pPr>
            <w:pStyle w:val="TOC2"/>
            <w:numPr>
              <w:ilvl w:val="1"/>
              <w:numId w:val="1"/>
            </w:numPr>
            <w:tabs>
              <w:tab w:val="left" w:pos="1440"/>
              <w:tab w:val="left" w:pos="1441"/>
              <w:tab w:val="right" w:leader="dot" w:pos="8538"/>
            </w:tabs>
            <w:spacing w:before="91"/>
          </w:pPr>
          <w:hyperlink w:anchor="_bookmark60" w:history="1">
            <w:r>
              <w:t>用户界面需求</w:t>
            </w:r>
            <w:r>
              <w:tab/>
              <w:t>29</w:t>
            </w:r>
          </w:hyperlink>
        </w:p>
        <w:p w14:paraId="1B62BDD5" w14:textId="77777777" w:rsidR="001C4D40" w:rsidRDefault="00000000">
          <w:pPr>
            <w:pStyle w:val="TOC2"/>
            <w:numPr>
              <w:ilvl w:val="1"/>
              <w:numId w:val="1"/>
            </w:numPr>
            <w:tabs>
              <w:tab w:val="left" w:pos="1440"/>
              <w:tab w:val="left" w:pos="1441"/>
              <w:tab w:val="right" w:leader="dot" w:pos="8538"/>
            </w:tabs>
          </w:pPr>
          <w:hyperlink w:anchor="_bookmark61" w:history="1">
            <w:r>
              <w:t>产品质量需求</w:t>
            </w:r>
            <w:r>
              <w:tab/>
              <w:t>29</w:t>
            </w:r>
          </w:hyperlink>
        </w:p>
      </w:sdtContent>
    </w:sdt>
    <w:p w14:paraId="36194C34" w14:textId="77777777" w:rsidR="001C4D40" w:rsidRDefault="001C4D40">
      <w:pPr>
        <w:spacing w:line="330" w:lineRule="exact"/>
        <w:sectPr w:rsidR="001C4D40">
          <w:type w:val="continuous"/>
          <w:pgSz w:w="11910" w:h="16840"/>
          <w:pgMar w:top="1390" w:right="760" w:bottom="1554" w:left="1560" w:header="720" w:footer="720" w:gutter="0"/>
          <w:cols w:space="720"/>
        </w:sectPr>
      </w:pPr>
    </w:p>
    <w:p w14:paraId="038D26BC" w14:textId="77777777" w:rsidR="001C4D40" w:rsidRDefault="00000000">
      <w:pPr>
        <w:pStyle w:val="1"/>
        <w:spacing w:before="156"/>
      </w:pPr>
      <w:bookmarkStart w:id="0" w:name="_bookmark0"/>
      <w:bookmarkEnd w:id="0"/>
      <w:r>
        <w:rPr>
          <w:rFonts w:ascii="Calibri" w:eastAsia="Calibri"/>
        </w:rPr>
        <w:lastRenderedPageBreak/>
        <w:t>1</w:t>
      </w:r>
      <w:r>
        <w:t>引言</w:t>
      </w:r>
    </w:p>
    <w:p w14:paraId="5913A47B" w14:textId="77777777" w:rsidR="001C4D40" w:rsidRDefault="00000000">
      <w:pPr>
        <w:pStyle w:val="2"/>
        <w:numPr>
          <w:ilvl w:val="1"/>
          <w:numId w:val="4"/>
        </w:numPr>
        <w:tabs>
          <w:tab w:val="left" w:pos="1500"/>
          <w:tab w:val="left" w:pos="1501"/>
        </w:tabs>
        <w:ind w:hanging="659"/>
      </w:pPr>
      <w:bookmarkStart w:id="1" w:name="_bookmark1"/>
      <w:bookmarkEnd w:id="1"/>
      <w:r>
        <w:t>目的</w:t>
      </w:r>
    </w:p>
    <w:p w14:paraId="6199E6A3" w14:textId="77777777" w:rsidR="001C4D40" w:rsidRDefault="00000000">
      <w:pPr>
        <w:pStyle w:val="a3"/>
        <w:spacing w:before="201" w:line="364" w:lineRule="auto"/>
        <w:ind w:right="1041"/>
      </w:pPr>
      <w:r>
        <w:rPr>
          <w:spacing w:val="-8"/>
        </w:rPr>
        <w:t>用于实施方与客户方沟通、确认软件产品需求，同时作为实施方进行下一步</w:t>
      </w:r>
      <w:r>
        <w:t>需求实现工作的依据。</w:t>
      </w:r>
    </w:p>
    <w:p w14:paraId="6831E0E4" w14:textId="77777777" w:rsidR="001C4D40" w:rsidRDefault="00000000">
      <w:pPr>
        <w:pStyle w:val="2"/>
        <w:numPr>
          <w:ilvl w:val="1"/>
          <w:numId w:val="4"/>
        </w:numPr>
        <w:tabs>
          <w:tab w:val="left" w:pos="1500"/>
          <w:tab w:val="left" w:pos="1501"/>
        </w:tabs>
        <w:spacing w:before="39"/>
        <w:ind w:hanging="659"/>
      </w:pPr>
      <w:bookmarkStart w:id="2" w:name="_bookmark2"/>
      <w:bookmarkEnd w:id="2"/>
      <w:r>
        <w:t>适用范围</w:t>
      </w:r>
    </w:p>
    <w:p w14:paraId="5C8D7753" w14:textId="77777777" w:rsidR="001C4D40" w:rsidRDefault="00000000">
      <w:pPr>
        <w:pStyle w:val="a3"/>
        <w:spacing w:before="202"/>
        <w:ind w:left="720" w:firstLine="0"/>
      </w:pPr>
      <w:r>
        <w:t>用户：柯桥区文化广电旅游局</w:t>
      </w:r>
    </w:p>
    <w:p w14:paraId="3A278597" w14:textId="77777777" w:rsidR="001C4D40" w:rsidRDefault="00000000">
      <w:pPr>
        <w:pStyle w:val="a3"/>
        <w:spacing w:before="160"/>
        <w:ind w:left="720" w:firstLine="0"/>
      </w:pPr>
      <w:r>
        <w:t>研发：浙江中测新图研发中心</w:t>
      </w:r>
      <w:r>
        <w:rPr>
          <w:rFonts w:ascii="Calibri" w:eastAsia="Calibri"/>
        </w:rPr>
        <w:t>-</w:t>
      </w:r>
      <w:r>
        <w:t xml:space="preserve">柯桥区全域旅游 </w:t>
      </w:r>
      <w:r>
        <w:rPr>
          <w:rFonts w:ascii="Calibri" w:eastAsia="Calibri"/>
        </w:rPr>
        <w:t xml:space="preserve">APP </w:t>
      </w:r>
      <w:r>
        <w:t>项目组成员</w:t>
      </w:r>
    </w:p>
    <w:p w14:paraId="193CD4EA" w14:textId="77777777" w:rsidR="001C4D40" w:rsidRDefault="00000000">
      <w:pPr>
        <w:pStyle w:val="2"/>
        <w:numPr>
          <w:ilvl w:val="1"/>
          <w:numId w:val="4"/>
        </w:numPr>
        <w:tabs>
          <w:tab w:val="left" w:pos="1500"/>
          <w:tab w:val="left" w:pos="1501"/>
        </w:tabs>
        <w:spacing w:before="200"/>
        <w:ind w:hanging="659"/>
      </w:pPr>
      <w:bookmarkStart w:id="3" w:name="_bookmark3"/>
      <w:bookmarkEnd w:id="3"/>
      <w:r>
        <w:t>名词术语</w:t>
      </w:r>
    </w:p>
    <w:p w14:paraId="4DC0CD6E" w14:textId="77777777" w:rsidR="001C4D40" w:rsidRDefault="001C4D40">
      <w:pPr>
        <w:pStyle w:val="a3"/>
        <w:spacing w:before="6"/>
        <w:ind w:left="0" w:firstLine="0"/>
        <w:rPr>
          <w:b/>
          <w:sz w:val="9"/>
        </w:rPr>
      </w:pPr>
    </w:p>
    <w:tbl>
      <w:tblPr>
        <w:tblW w:w="0" w:type="auto"/>
        <w:tblInd w:w="1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4A0" w:firstRow="1" w:lastRow="0" w:firstColumn="1" w:lastColumn="0" w:noHBand="0" w:noVBand="1"/>
      </w:tblPr>
      <w:tblGrid>
        <w:gridCol w:w="2509"/>
        <w:gridCol w:w="6822"/>
      </w:tblGrid>
      <w:tr w:rsidR="001C4D40" w14:paraId="5F72B37A" w14:textId="77777777">
        <w:trPr>
          <w:trHeight w:val="311"/>
        </w:trPr>
        <w:tc>
          <w:tcPr>
            <w:tcW w:w="2509" w:type="dxa"/>
            <w:shd w:val="clear" w:color="auto" w:fill="BEBEBE"/>
          </w:tcPr>
          <w:p w14:paraId="7895C62E" w14:textId="77777777" w:rsidR="001C4D40" w:rsidRDefault="00000000">
            <w:pPr>
              <w:pStyle w:val="TableParagraph"/>
              <w:spacing w:before="22"/>
              <w:ind w:left="621"/>
              <w:rPr>
                <w:rFonts w:ascii="宋体" w:eastAsia="宋体"/>
                <w:b/>
                <w:sz w:val="21"/>
              </w:rPr>
            </w:pPr>
            <w:r>
              <w:rPr>
                <w:rFonts w:ascii="宋体" w:eastAsia="宋体" w:hint="eastAsia"/>
                <w:b/>
                <w:sz w:val="21"/>
              </w:rPr>
              <w:t>术语、缩略语</w:t>
            </w:r>
          </w:p>
        </w:tc>
        <w:tc>
          <w:tcPr>
            <w:tcW w:w="6822" w:type="dxa"/>
            <w:shd w:val="clear" w:color="auto" w:fill="BEBEBE"/>
          </w:tcPr>
          <w:p w14:paraId="24E0CF05" w14:textId="77777777" w:rsidR="001C4D40" w:rsidRDefault="00000000">
            <w:pPr>
              <w:pStyle w:val="TableParagraph"/>
              <w:tabs>
                <w:tab w:val="left" w:pos="848"/>
              </w:tabs>
              <w:spacing w:before="22"/>
              <w:ind w:left="5"/>
              <w:jc w:val="center"/>
              <w:rPr>
                <w:rFonts w:ascii="宋体" w:eastAsia="宋体"/>
                <w:b/>
                <w:sz w:val="21"/>
              </w:rPr>
            </w:pPr>
            <w:r>
              <w:rPr>
                <w:rFonts w:ascii="宋体" w:eastAsia="宋体" w:hint="eastAsia"/>
                <w:b/>
                <w:sz w:val="21"/>
              </w:rPr>
              <w:t>解</w:t>
            </w:r>
            <w:r>
              <w:rPr>
                <w:rFonts w:ascii="宋体" w:eastAsia="宋体" w:hint="eastAsia"/>
                <w:b/>
                <w:sz w:val="21"/>
              </w:rPr>
              <w:tab/>
              <w:t>释</w:t>
            </w:r>
          </w:p>
        </w:tc>
      </w:tr>
      <w:tr w:rsidR="001C4D40" w14:paraId="1D9D36C1" w14:textId="77777777">
        <w:trPr>
          <w:trHeight w:val="311"/>
        </w:trPr>
        <w:tc>
          <w:tcPr>
            <w:tcW w:w="2509" w:type="dxa"/>
          </w:tcPr>
          <w:p w14:paraId="4E5C4628" w14:textId="77777777" w:rsidR="001C4D40" w:rsidRDefault="00000000">
            <w:pPr>
              <w:pStyle w:val="TableParagraph"/>
              <w:spacing w:before="22"/>
              <w:rPr>
                <w:rFonts w:ascii="宋体" w:eastAsia="宋体"/>
                <w:sz w:val="21"/>
              </w:rPr>
            </w:pPr>
            <w:r>
              <w:rPr>
                <w:rFonts w:ascii="宋体" w:eastAsia="宋体" w:hint="eastAsia"/>
                <w:sz w:val="21"/>
              </w:rPr>
              <w:t>语音导</w:t>
            </w:r>
            <w:proofErr w:type="gramStart"/>
            <w:r>
              <w:rPr>
                <w:rFonts w:ascii="宋体" w:eastAsia="宋体" w:hint="eastAsia"/>
                <w:sz w:val="21"/>
              </w:rPr>
              <w:t>览</w:t>
            </w:r>
            <w:proofErr w:type="gramEnd"/>
            <w:r>
              <w:rPr>
                <w:rFonts w:ascii="宋体" w:eastAsia="宋体" w:hint="eastAsia"/>
                <w:sz w:val="21"/>
              </w:rPr>
              <w:t xml:space="preserve"> </w:t>
            </w:r>
          </w:p>
        </w:tc>
        <w:tc>
          <w:tcPr>
            <w:tcW w:w="6822" w:type="dxa"/>
          </w:tcPr>
          <w:p w14:paraId="44FC4984" w14:textId="77777777" w:rsidR="001C4D40" w:rsidRDefault="00000000">
            <w:pPr>
              <w:pStyle w:val="TableParagraph"/>
              <w:spacing w:before="22"/>
              <w:rPr>
                <w:rFonts w:ascii="宋体" w:eastAsia="宋体"/>
                <w:sz w:val="21"/>
              </w:rPr>
            </w:pPr>
            <w:r>
              <w:rPr>
                <w:rFonts w:ascii="宋体" w:eastAsia="宋体" w:hint="eastAsia"/>
                <w:sz w:val="21"/>
              </w:rPr>
              <w:t xml:space="preserve">指语音讲解。 </w:t>
            </w:r>
          </w:p>
        </w:tc>
      </w:tr>
      <w:tr w:rsidR="001C4D40" w14:paraId="52EFD906" w14:textId="77777777">
        <w:trPr>
          <w:trHeight w:val="623"/>
        </w:trPr>
        <w:tc>
          <w:tcPr>
            <w:tcW w:w="2509" w:type="dxa"/>
          </w:tcPr>
          <w:p w14:paraId="334A4FDF" w14:textId="77777777" w:rsidR="001C4D40" w:rsidRDefault="00000000">
            <w:pPr>
              <w:pStyle w:val="TableParagraph"/>
              <w:spacing w:before="178"/>
              <w:rPr>
                <w:rFonts w:ascii="宋体" w:eastAsia="宋体"/>
                <w:sz w:val="21"/>
              </w:rPr>
            </w:pPr>
            <w:r>
              <w:rPr>
                <w:rFonts w:ascii="宋体" w:eastAsia="宋体" w:hint="eastAsia"/>
                <w:sz w:val="21"/>
              </w:rPr>
              <w:t xml:space="preserve">周边服务 </w:t>
            </w:r>
          </w:p>
        </w:tc>
        <w:tc>
          <w:tcPr>
            <w:tcW w:w="6822" w:type="dxa"/>
          </w:tcPr>
          <w:p w14:paraId="44E6FBF9" w14:textId="77777777" w:rsidR="001C4D40" w:rsidRDefault="00000000">
            <w:pPr>
              <w:pStyle w:val="TableParagraph"/>
              <w:spacing w:before="22"/>
              <w:rPr>
                <w:rFonts w:ascii="宋体" w:eastAsia="宋体"/>
                <w:sz w:val="21"/>
              </w:rPr>
            </w:pPr>
            <w:r>
              <w:rPr>
                <w:rFonts w:ascii="宋体" w:eastAsia="宋体" w:hint="eastAsia"/>
                <w:color w:val="333333"/>
                <w:spacing w:val="-11"/>
                <w:sz w:val="21"/>
              </w:rPr>
              <w:t xml:space="preserve">指以单个 </w:t>
            </w:r>
            <w:r>
              <w:rPr>
                <w:rFonts w:ascii="Arial" w:eastAsia="Arial"/>
                <w:color w:val="333333"/>
                <w:sz w:val="21"/>
              </w:rPr>
              <w:t xml:space="preserve">POI </w:t>
            </w:r>
            <w:r>
              <w:rPr>
                <w:rFonts w:ascii="宋体" w:eastAsia="宋体" w:hint="eastAsia"/>
                <w:color w:val="333333"/>
                <w:spacing w:val="-13"/>
                <w:sz w:val="21"/>
              </w:rPr>
              <w:t xml:space="preserve">为中心、半径 </w:t>
            </w:r>
            <w:r>
              <w:rPr>
                <w:rFonts w:ascii="Arial" w:eastAsia="Arial"/>
                <w:color w:val="333333"/>
                <w:sz w:val="21"/>
              </w:rPr>
              <w:t xml:space="preserve">10 </w:t>
            </w:r>
            <w:r>
              <w:rPr>
                <w:rFonts w:ascii="宋体" w:eastAsia="宋体" w:hint="eastAsia"/>
                <w:color w:val="333333"/>
                <w:spacing w:val="-8"/>
                <w:sz w:val="21"/>
              </w:rPr>
              <w:t>公里的周边范围的景、食、宿自动推荐服</w:t>
            </w:r>
          </w:p>
          <w:p w14:paraId="6C5D50C0" w14:textId="77777777" w:rsidR="001C4D40" w:rsidRDefault="00000000">
            <w:pPr>
              <w:pStyle w:val="TableParagraph"/>
              <w:spacing w:before="43"/>
              <w:rPr>
                <w:rFonts w:ascii="宋体" w:eastAsia="宋体"/>
                <w:sz w:val="21"/>
              </w:rPr>
            </w:pPr>
            <w:proofErr w:type="gramStart"/>
            <w:r>
              <w:rPr>
                <w:rFonts w:ascii="宋体" w:eastAsia="宋体" w:hint="eastAsia"/>
                <w:color w:val="333333"/>
                <w:sz w:val="21"/>
              </w:rPr>
              <w:t>务</w:t>
            </w:r>
            <w:proofErr w:type="gramEnd"/>
            <w:r>
              <w:rPr>
                <w:rFonts w:ascii="宋体" w:eastAsia="宋体" w:hint="eastAsia"/>
                <w:color w:val="333333"/>
                <w:sz w:val="21"/>
              </w:rPr>
              <w:t>。</w:t>
            </w:r>
            <w:r>
              <w:rPr>
                <w:rFonts w:ascii="宋体" w:eastAsia="宋体" w:hint="eastAsia"/>
                <w:sz w:val="21"/>
              </w:rPr>
              <w:t xml:space="preserve"> </w:t>
            </w:r>
          </w:p>
        </w:tc>
      </w:tr>
      <w:tr w:rsidR="001C4D40" w14:paraId="2357E1AE" w14:textId="77777777">
        <w:trPr>
          <w:trHeight w:val="313"/>
        </w:trPr>
        <w:tc>
          <w:tcPr>
            <w:tcW w:w="2509" w:type="dxa"/>
          </w:tcPr>
          <w:p w14:paraId="56659E02" w14:textId="77777777" w:rsidR="001C4D40" w:rsidRDefault="00000000">
            <w:pPr>
              <w:pStyle w:val="TableParagraph"/>
              <w:spacing w:before="25"/>
              <w:rPr>
                <w:rFonts w:ascii="宋体" w:eastAsia="宋体"/>
                <w:sz w:val="21"/>
              </w:rPr>
            </w:pPr>
            <w:r>
              <w:rPr>
                <w:rFonts w:ascii="宋体" w:eastAsia="宋体" w:hint="eastAsia"/>
                <w:sz w:val="21"/>
              </w:rPr>
              <w:t xml:space="preserve">加入行程 </w:t>
            </w:r>
          </w:p>
        </w:tc>
        <w:tc>
          <w:tcPr>
            <w:tcW w:w="6822" w:type="dxa"/>
          </w:tcPr>
          <w:p w14:paraId="136BA2F9" w14:textId="77777777" w:rsidR="001C4D40" w:rsidRDefault="00000000">
            <w:pPr>
              <w:pStyle w:val="TableParagraph"/>
              <w:spacing w:before="25"/>
              <w:ind w:right="-15"/>
              <w:rPr>
                <w:rFonts w:ascii="宋体" w:eastAsia="宋体"/>
                <w:sz w:val="21"/>
              </w:rPr>
            </w:pPr>
            <w:r>
              <w:rPr>
                <w:rFonts w:ascii="宋体" w:eastAsia="宋体" w:hint="eastAsia"/>
                <w:spacing w:val="-9"/>
                <w:sz w:val="21"/>
              </w:rPr>
              <w:t xml:space="preserve">指用户对单个 </w:t>
            </w:r>
            <w:r>
              <w:rPr>
                <w:rFonts w:ascii="宋体" w:eastAsia="宋体" w:hint="eastAsia"/>
                <w:sz w:val="21"/>
              </w:rPr>
              <w:t>POI</w:t>
            </w:r>
            <w:r>
              <w:rPr>
                <w:rFonts w:ascii="宋体" w:eastAsia="宋体" w:hint="eastAsia"/>
                <w:spacing w:val="-13"/>
                <w:sz w:val="21"/>
              </w:rPr>
              <w:t xml:space="preserve"> 按时间纳入个人行程计划的行为，用于个人行程规划。</w:t>
            </w:r>
            <w:r>
              <w:rPr>
                <w:rFonts w:ascii="宋体" w:eastAsia="宋体" w:hint="eastAsia"/>
                <w:sz w:val="21"/>
              </w:rPr>
              <w:t xml:space="preserve"> </w:t>
            </w:r>
          </w:p>
        </w:tc>
      </w:tr>
      <w:tr w:rsidR="001C4D40" w14:paraId="712BF37B" w14:textId="77777777">
        <w:trPr>
          <w:trHeight w:val="311"/>
        </w:trPr>
        <w:tc>
          <w:tcPr>
            <w:tcW w:w="2509" w:type="dxa"/>
          </w:tcPr>
          <w:p w14:paraId="7D79A507" w14:textId="77777777" w:rsidR="001C4D40" w:rsidRDefault="00000000">
            <w:pPr>
              <w:pStyle w:val="TableParagraph"/>
              <w:spacing w:before="22"/>
              <w:rPr>
                <w:rFonts w:ascii="宋体" w:eastAsia="宋体"/>
                <w:sz w:val="21"/>
              </w:rPr>
            </w:pPr>
            <w:r>
              <w:rPr>
                <w:rFonts w:ascii="宋体" w:eastAsia="宋体" w:hint="eastAsia"/>
                <w:sz w:val="21"/>
              </w:rPr>
              <w:t xml:space="preserve">主题游 </w:t>
            </w:r>
          </w:p>
        </w:tc>
        <w:tc>
          <w:tcPr>
            <w:tcW w:w="6822" w:type="dxa"/>
          </w:tcPr>
          <w:p w14:paraId="3EBCEF0F" w14:textId="77777777" w:rsidR="001C4D40" w:rsidRDefault="00000000">
            <w:pPr>
              <w:pStyle w:val="TableParagraph"/>
              <w:spacing w:before="22"/>
              <w:rPr>
                <w:rFonts w:ascii="宋体" w:eastAsia="宋体"/>
                <w:sz w:val="21"/>
              </w:rPr>
            </w:pPr>
            <w:r>
              <w:rPr>
                <w:rFonts w:ascii="宋体" w:eastAsia="宋体" w:hint="eastAsia"/>
                <w:sz w:val="21"/>
              </w:rPr>
              <w:t xml:space="preserve">指以用户游玩目的为导向的景、食、宿分类。 </w:t>
            </w:r>
          </w:p>
        </w:tc>
      </w:tr>
      <w:tr w:rsidR="001C4D40" w14:paraId="52447C40" w14:textId="77777777">
        <w:trPr>
          <w:trHeight w:val="311"/>
        </w:trPr>
        <w:tc>
          <w:tcPr>
            <w:tcW w:w="2509" w:type="dxa"/>
          </w:tcPr>
          <w:p w14:paraId="3E289824" w14:textId="77777777" w:rsidR="001C4D40" w:rsidRDefault="00000000">
            <w:pPr>
              <w:pStyle w:val="TableParagraph"/>
              <w:spacing w:before="22"/>
              <w:rPr>
                <w:rFonts w:ascii="宋体" w:eastAsia="宋体"/>
                <w:sz w:val="21"/>
              </w:rPr>
            </w:pPr>
            <w:r>
              <w:rPr>
                <w:rFonts w:ascii="宋体" w:eastAsia="宋体" w:hint="eastAsia"/>
                <w:sz w:val="21"/>
              </w:rPr>
              <w:t xml:space="preserve">轨迹记录 </w:t>
            </w:r>
          </w:p>
        </w:tc>
        <w:tc>
          <w:tcPr>
            <w:tcW w:w="6822" w:type="dxa"/>
          </w:tcPr>
          <w:p w14:paraId="36616AA1" w14:textId="77777777" w:rsidR="001C4D40" w:rsidRDefault="00000000">
            <w:pPr>
              <w:pStyle w:val="TableParagraph"/>
              <w:spacing w:before="22"/>
              <w:rPr>
                <w:rFonts w:ascii="宋体" w:eastAsia="宋体"/>
                <w:sz w:val="21"/>
              </w:rPr>
            </w:pPr>
            <w:r>
              <w:rPr>
                <w:rFonts w:ascii="宋体" w:eastAsia="宋体" w:hint="eastAsia"/>
                <w:sz w:val="21"/>
              </w:rPr>
              <w:t xml:space="preserve">指以用户 GPS 定位为基础数据的个人行走路线记录 </w:t>
            </w:r>
          </w:p>
        </w:tc>
      </w:tr>
      <w:tr w:rsidR="001C4D40" w14:paraId="5894F909" w14:textId="77777777">
        <w:trPr>
          <w:trHeight w:val="311"/>
        </w:trPr>
        <w:tc>
          <w:tcPr>
            <w:tcW w:w="2509" w:type="dxa"/>
          </w:tcPr>
          <w:p w14:paraId="285F9452" w14:textId="77777777" w:rsidR="001C4D40" w:rsidRDefault="00000000">
            <w:pPr>
              <w:pStyle w:val="TableParagraph"/>
              <w:spacing w:before="22"/>
              <w:rPr>
                <w:rFonts w:ascii="宋体" w:eastAsia="宋体"/>
                <w:sz w:val="21"/>
              </w:rPr>
            </w:pPr>
            <w:r>
              <w:rPr>
                <w:rFonts w:ascii="宋体" w:eastAsia="宋体" w:hint="eastAsia"/>
                <w:sz w:val="21"/>
              </w:rPr>
              <w:t xml:space="preserve">旅游圈 </w:t>
            </w:r>
          </w:p>
        </w:tc>
        <w:tc>
          <w:tcPr>
            <w:tcW w:w="6822" w:type="dxa"/>
          </w:tcPr>
          <w:p w14:paraId="75C9C4EF" w14:textId="77777777" w:rsidR="001C4D40" w:rsidRDefault="00000000">
            <w:pPr>
              <w:pStyle w:val="TableParagraph"/>
              <w:spacing w:before="22"/>
              <w:rPr>
                <w:rFonts w:ascii="宋体" w:eastAsia="宋体"/>
                <w:sz w:val="21"/>
              </w:rPr>
            </w:pPr>
            <w:r>
              <w:rPr>
                <w:rFonts w:ascii="宋体" w:eastAsia="宋体" w:hint="eastAsia"/>
                <w:sz w:val="21"/>
              </w:rPr>
              <w:t xml:space="preserve">指在本软件平台内的社交圈，用于发布及查看个人的公开旅游内容。 </w:t>
            </w:r>
          </w:p>
        </w:tc>
      </w:tr>
    </w:tbl>
    <w:p w14:paraId="6622C3FB" w14:textId="77777777" w:rsidR="001C4D40" w:rsidRDefault="001C4D40">
      <w:pPr>
        <w:rPr>
          <w:sz w:val="21"/>
        </w:rPr>
        <w:sectPr w:rsidR="001C4D40">
          <w:footerReference w:type="default" r:id="rId11"/>
          <w:pgSz w:w="11910" w:h="16840"/>
          <w:pgMar w:top="1380" w:right="760" w:bottom="1160" w:left="1560" w:header="883" w:footer="975" w:gutter="0"/>
          <w:pgNumType w:start="1"/>
          <w:cols w:space="720"/>
        </w:sectPr>
      </w:pPr>
    </w:p>
    <w:p w14:paraId="5EC55BBC" w14:textId="77777777" w:rsidR="001C4D40" w:rsidRDefault="001C4D40">
      <w:pPr>
        <w:pStyle w:val="a3"/>
        <w:spacing w:before="12"/>
        <w:ind w:left="0" w:firstLine="0"/>
        <w:rPr>
          <w:b/>
          <w:sz w:val="7"/>
        </w:rPr>
      </w:pPr>
    </w:p>
    <w:p w14:paraId="545D162F" w14:textId="77777777" w:rsidR="001C4D40" w:rsidRDefault="00000000">
      <w:pPr>
        <w:pStyle w:val="1"/>
      </w:pPr>
      <w:bookmarkStart w:id="4" w:name="_bookmark4"/>
      <w:bookmarkEnd w:id="4"/>
      <w:r>
        <w:rPr>
          <w:rFonts w:ascii="Calibri" w:eastAsia="Calibri"/>
        </w:rPr>
        <w:t>2</w:t>
      </w:r>
      <w:r>
        <w:t>需求概述</w:t>
      </w:r>
    </w:p>
    <w:p w14:paraId="1228EF94" w14:textId="77777777" w:rsidR="001C4D40" w:rsidRDefault="00000000">
      <w:pPr>
        <w:pStyle w:val="2"/>
        <w:numPr>
          <w:ilvl w:val="1"/>
          <w:numId w:val="5"/>
        </w:numPr>
        <w:tabs>
          <w:tab w:val="left" w:pos="1500"/>
          <w:tab w:val="left" w:pos="1501"/>
        </w:tabs>
        <w:ind w:hanging="659"/>
      </w:pPr>
      <w:bookmarkStart w:id="5" w:name="_bookmark5"/>
      <w:bookmarkEnd w:id="5"/>
      <w:r>
        <w:t>产品目标</w:t>
      </w:r>
    </w:p>
    <w:p w14:paraId="477BC6D3" w14:textId="77777777" w:rsidR="001C4D40" w:rsidRDefault="00000000">
      <w:pPr>
        <w:pStyle w:val="a3"/>
        <w:spacing w:before="201" w:line="364" w:lineRule="auto"/>
        <w:ind w:right="913"/>
      </w:pPr>
      <w:r>
        <w:t>以</w:t>
      </w:r>
      <w:r>
        <w:rPr>
          <w:rFonts w:ascii="Calibri" w:eastAsia="Calibri" w:hAnsi="Calibri"/>
        </w:rPr>
        <w:t>“</w:t>
      </w:r>
      <w:r>
        <w:t>简而全</w:t>
      </w:r>
      <w:r>
        <w:rPr>
          <w:rFonts w:ascii="Calibri" w:eastAsia="Calibri" w:hAnsi="Calibri"/>
        </w:rPr>
        <w:t>”</w:t>
      </w:r>
      <w:r>
        <w:rPr>
          <w:spacing w:val="-14"/>
        </w:rPr>
        <w:t>为基本原则，以用户体验为核心，整合柯桥区</w:t>
      </w:r>
      <w:r>
        <w:rPr>
          <w:rFonts w:ascii="Calibri" w:eastAsia="Calibri" w:hAnsi="Calibri"/>
        </w:rPr>
        <w:t>“</w:t>
      </w:r>
      <w:r>
        <w:t>美景</w:t>
      </w:r>
      <w:r>
        <w:rPr>
          <w:rFonts w:ascii="Calibri" w:eastAsia="Calibri" w:hAnsi="Calibri"/>
        </w:rPr>
        <w:t>”</w:t>
      </w:r>
      <w:r>
        <w:rPr>
          <w:spacing w:val="-80"/>
        </w:rPr>
        <w:t>、</w:t>
      </w:r>
      <w:r>
        <w:rPr>
          <w:rFonts w:ascii="Calibri" w:eastAsia="Calibri" w:hAnsi="Calibri"/>
        </w:rPr>
        <w:t>“</w:t>
      </w:r>
      <w:r>
        <w:t>美食</w:t>
      </w:r>
      <w:r>
        <w:rPr>
          <w:rFonts w:ascii="Calibri" w:eastAsia="Calibri" w:hAnsi="Calibri"/>
        </w:rPr>
        <w:t>”</w:t>
      </w:r>
      <w:r>
        <w:rPr>
          <w:spacing w:val="-80"/>
        </w:rPr>
        <w:t>、</w:t>
      </w:r>
      <w:r>
        <w:rPr>
          <w:rFonts w:ascii="Calibri" w:eastAsia="Calibri" w:hAnsi="Calibri"/>
        </w:rPr>
        <w:t>“</w:t>
      </w:r>
      <w:r>
        <w:t>美宿</w:t>
      </w:r>
      <w:r>
        <w:rPr>
          <w:rFonts w:ascii="Calibri" w:eastAsia="Calibri" w:hAnsi="Calibri"/>
        </w:rPr>
        <w:t>”</w:t>
      </w:r>
      <w:r>
        <w:rPr>
          <w:spacing w:val="-6"/>
        </w:rPr>
        <w:t xml:space="preserve">及公共服务设施等旅游资源，建设基于地理信息技术的柯桥区全域旅游 </w:t>
      </w:r>
      <w:r>
        <w:rPr>
          <w:rFonts w:ascii="Calibri" w:eastAsia="Calibri" w:hAnsi="Calibri"/>
          <w:spacing w:val="-4"/>
        </w:rPr>
        <w:t>APP</w:t>
      </w:r>
      <w:r>
        <w:rPr>
          <w:spacing w:val="-4"/>
        </w:rPr>
        <w:t xml:space="preserve">， </w:t>
      </w:r>
      <w:r>
        <w:rPr>
          <w:spacing w:val="-5"/>
        </w:rPr>
        <w:t>在完善旅游资源建设的基础上提升</w:t>
      </w:r>
      <w:proofErr w:type="gramStart"/>
      <w:r>
        <w:rPr>
          <w:spacing w:val="-5"/>
        </w:rPr>
        <w:t>软服务</w:t>
      </w:r>
      <w:proofErr w:type="gramEnd"/>
      <w:r>
        <w:rPr>
          <w:spacing w:val="-5"/>
        </w:rPr>
        <w:t>品质，以资源吸引游客、以服务回馈游客，从而促使柯桥区的旅游业获得更好的提升。</w:t>
      </w:r>
    </w:p>
    <w:p w14:paraId="7287601F" w14:textId="77777777" w:rsidR="001C4D40" w:rsidRDefault="00000000">
      <w:pPr>
        <w:pStyle w:val="a3"/>
        <w:spacing w:before="3"/>
        <w:ind w:left="720" w:firstLine="0"/>
      </w:pPr>
      <w:r>
        <w:t xml:space="preserve">柯桥区全域旅游 </w:t>
      </w:r>
      <w:r>
        <w:rPr>
          <w:rFonts w:ascii="Calibri" w:eastAsia="Calibri"/>
        </w:rPr>
        <w:t xml:space="preserve">APP </w:t>
      </w:r>
      <w:r>
        <w:t>的整体建设目标为：</w:t>
      </w:r>
    </w:p>
    <w:p w14:paraId="4E7F6C70" w14:textId="77777777" w:rsidR="001C4D40" w:rsidRDefault="00000000">
      <w:pPr>
        <w:pStyle w:val="a3"/>
        <w:spacing w:before="160" w:line="364" w:lineRule="auto"/>
        <w:ind w:right="1031" w:firstLine="482"/>
        <w:jc w:val="both"/>
      </w:pPr>
      <w:r>
        <w:rPr>
          <w:b/>
          <w:spacing w:val="-2"/>
        </w:rPr>
        <w:t>旅游发展全域化。</w:t>
      </w:r>
      <w:r>
        <w:rPr>
          <w:spacing w:val="-8"/>
        </w:rPr>
        <w:t>摸底全区旅游资源，整合柯桥区景、食、宿、购、</w:t>
      </w:r>
      <w:proofErr w:type="gramStart"/>
      <w:r>
        <w:rPr>
          <w:spacing w:val="-8"/>
        </w:rPr>
        <w:t>娱以及</w:t>
      </w:r>
      <w:proofErr w:type="gramEnd"/>
      <w:r>
        <w:rPr>
          <w:spacing w:val="-8"/>
        </w:rPr>
        <w:t>公共服务设施多方资源，从单一景点景区建设向综合目的地服务转变，形成</w:t>
      </w:r>
      <w:r>
        <w:rPr>
          <w:rFonts w:ascii="Calibri" w:eastAsia="Calibri" w:hAnsi="Calibri"/>
        </w:rPr>
        <w:t>“</w:t>
      </w:r>
      <w:r>
        <w:rPr>
          <w:spacing w:val="-14"/>
        </w:rPr>
        <w:t>点</w:t>
      </w:r>
      <w:r>
        <w:t>线面</w:t>
      </w:r>
      <w:r>
        <w:rPr>
          <w:rFonts w:ascii="Calibri" w:eastAsia="Calibri" w:hAnsi="Calibri"/>
        </w:rPr>
        <w:t>”</w:t>
      </w:r>
      <w:r>
        <w:t>串联的全域旅游服务，</w:t>
      </w:r>
      <w:r>
        <w:rPr>
          <w:rFonts w:ascii="Calibri" w:eastAsia="Calibri" w:hAnsi="Calibri"/>
        </w:rPr>
        <w:t>“</w:t>
      </w:r>
      <w:r>
        <w:t>城、镇、村</w:t>
      </w:r>
      <w:r>
        <w:rPr>
          <w:rFonts w:ascii="Calibri" w:eastAsia="Calibri" w:hAnsi="Calibri"/>
        </w:rPr>
        <w:t>”</w:t>
      </w:r>
      <w:r>
        <w:t>联动全域提升。</w:t>
      </w:r>
    </w:p>
    <w:p w14:paraId="096FE32D" w14:textId="77777777" w:rsidR="001C4D40" w:rsidRDefault="00000000">
      <w:pPr>
        <w:pStyle w:val="a3"/>
        <w:spacing w:before="2" w:line="364" w:lineRule="auto"/>
        <w:ind w:right="933" w:firstLine="482"/>
      </w:pPr>
      <w:r>
        <w:rPr>
          <w:b/>
        </w:rPr>
        <w:t>旅游供给精细化。</w:t>
      </w:r>
      <w:r>
        <w:t>深入细化旅游资源，促使旅游攻略共享化、内容品质化， 提供更多精细化、差异化旅游产品和更加舒心、放心的旅游服务。</w:t>
      </w:r>
    </w:p>
    <w:p w14:paraId="246AEAB3" w14:textId="77777777" w:rsidR="001C4D40" w:rsidRDefault="00000000">
      <w:pPr>
        <w:pStyle w:val="a3"/>
        <w:spacing w:before="2" w:line="364" w:lineRule="auto"/>
        <w:ind w:right="1034" w:firstLine="482"/>
        <w:jc w:val="both"/>
      </w:pPr>
      <w:r>
        <w:rPr>
          <w:b/>
          <w:spacing w:val="-4"/>
        </w:rPr>
        <w:t>服务对象全民化。</w:t>
      </w:r>
      <w:r>
        <w:rPr>
          <w:spacing w:val="-2"/>
        </w:rPr>
        <w:t>满足本地游客</w:t>
      </w:r>
      <w:r>
        <w:rPr>
          <w:rFonts w:ascii="Calibri" w:eastAsia="Calibri" w:hAnsi="Calibri"/>
        </w:rPr>
        <w:t>“</w:t>
      </w:r>
      <w:r>
        <w:t>休闲游</w:t>
      </w:r>
      <w:r>
        <w:rPr>
          <w:rFonts w:ascii="Calibri" w:eastAsia="Calibri" w:hAnsi="Calibri"/>
        </w:rPr>
        <w:t>”</w:t>
      </w:r>
      <w:r>
        <w:rPr>
          <w:spacing w:val="-7"/>
        </w:rPr>
        <w:t>需求，为其茶余饭后提供更多休闲</w:t>
      </w:r>
      <w:r>
        <w:rPr>
          <w:spacing w:val="-4"/>
        </w:rPr>
        <w:t>好去处；满足柯桥周边游客</w:t>
      </w:r>
      <w:r>
        <w:rPr>
          <w:rFonts w:ascii="Calibri" w:eastAsia="Calibri" w:hAnsi="Calibri"/>
        </w:rPr>
        <w:t>“</w:t>
      </w:r>
      <w:r>
        <w:t>深度游</w:t>
      </w:r>
      <w:r>
        <w:rPr>
          <w:rFonts w:ascii="Calibri" w:eastAsia="Calibri" w:hAnsi="Calibri"/>
        </w:rPr>
        <w:t>”</w:t>
      </w:r>
      <w:r>
        <w:rPr>
          <w:spacing w:val="-7"/>
        </w:rPr>
        <w:t>需求，使周边游客能够更充分、更精致地游</w:t>
      </w:r>
      <w:r>
        <w:rPr>
          <w:spacing w:val="-8"/>
        </w:rPr>
        <w:t>玩于柯桥；满足外地游客</w:t>
      </w:r>
      <w:r>
        <w:rPr>
          <w:rFonts w:ascii="Calibri" w:eastAsia="Calibri" w:hAnsi="Calibri"/>
        </w:rPr>
        <w:t>“</w:t>
      </w:r>
      <w:r>
        <w:t>指南游</w:t>
      </w:r>
      <w:r>
        <w:rPr>
          <w:rFonts w:ascii="Calibri" w:eastAsia="Calibri" w:hAnsi="Calibri"/>
        </w:rPr>
        <w:t>”</w:t>
      </w:r>
      <w:r>
        <w:rPr>
          <w:spacing w:val="-7"/>
        </w:rPr>
        <w:t>需求，使外地游客也能够快速了解柯桥的特色</w:t>
      </w:r>
      <w:r>
        <w:t>景点。</w:t>
      </w:r>
    </w:p>
    <w:p w14:paraId="34BA9518" w14:textId="77777777" w:rsidR="001C4D40" w:rsidRDefault="00000000">
      <w:pPr>
        <w:pStyle w:val="a3"/>
        <w:spacing w:before="2" w:line="364" w:lineRule="auto"/>
        <w:ind w:right="1038" w:firstLine="482"/>
        <w:jc w:val="both"/>
      </w:pPr>
      <w:r>
        <w:rPr>
          <w:b/>
        </w:rPr>
        <w:t>用户体验优质化。</w:t>
      </w:r>
      <w:r>
        <w:rPr>
          <w:spacing w:val="-4"/>
        </w:rPr>
        <w:t xml:space="preserve">提升 </w:t>
      </w:r>
      <w:r>
        <w:rPr>
          <w:rFonts w:ascii="Calibri" w:eastAsia="Calibri"/>
        </w:rPr>
        <w:t xml:space="preserve">APP </w:t>
      </w:r>
      <w:r>
        <w:rPr>
          <w:spacing w:val="-2"/>
        </w:rPr>
        <w:t>用户体验，融合地理信息技术，景点、路线、</w:t>
      </w:r>
      <w:r>
        <w:rPr>
          <w:spacing w:val="-11"/>
        </w:rPr>
        <w:t>服务地图化，沉浸式畅游；将大数据成果从服务于管理部门转变为服务游客，提</w:t>
      </w:r>
      <w:r>
        <w:t>升旅游体验。</w:t>
      </w:r>
    </w:p>
    <w:p w14:paraId="74F678CE" w14:textId="77777777" w:rsidR="001C4D40" w:rsidRDefault="00000000">
      <w:pPr>
        <w:pStyle w:val="2"/>
        <w:numPr>
          <w:ilvl w:val="1"/>
          <w:numId w:val="5"/>
        </w:numPr>
        <w:tabs>
          <w:tab w:val="left" w:pos="1500"/>
          <w:tab w:val="left" w:pos="1501"/>
        </w:tabs>
        <w:spacing w:before="41"/>
        <w:ind w:hanging="659"/>
      </w:pPr>
      <w:bookmarkStart w:id="6" w:name="_bookmark6"/>
      <w:bookmarkEnd w:id="6"/>
      <w:r>
        <w:t>产品角色</w:t>
      </w:r>
    </w:p>
    <w:p w14:paraId="2E8574CB" w14:textId="77777777" w:rsidR="001C4D40" w:rsidRDefault="00000000">
      <w:pPr>
        <w:pStyle w:val="a3"/>
        <w:spacing w:before="201" w:line="364" w:lineRule="auto"/>
        <w:ind w:right="1036"/>
        <w:jc w:val="both"/>
      </w:pPr>
      <w:r>
        <w:rPr>
          <w:spacing w:val="-5"/>
        </w:rPr>
        <w:t xml:space="preserve">本项目主要包括柯桥全域旅游 </w:t>
      </w:r>
      <w:r>
        <w:rPr>
          <w:rFonts w:ascii="Calibri" w:eastAsia="Calibri"/>
        </w:rPr>
        <w:t>APP</w:t>
      </w:r>
      <w:r>
        <w:rPr>
          <w:spacing w:val="-6"/>
        </w:rPr>
        <w:t>、微网页和后台管理系统三部分。</w:t>
      </w:r>
      <w:r>
        <w:rPr>
          <w:rFonts w:ascii="Calibri" w:eastAsia="Calibri"/>
        </w:rPr>
        <w:t xml:space="preserve">APP </w:t>
      </w:r>
      <w:r>
        <w:rPr>
          <w:spacing w:val="-12"/>
        </w:rPr>
        <w:t>主</w:t>
      </w:r>
      <w:r>
        <w:rPr>
          <w:spacing w:val="-8"/>
        </w:rPr>
        <w:t>要面向柯桥游客，为游客提供全面、精准的官方旅游资源信息，并提供地图、旅</w:t>
      </w:r>
      <w:r>
        <w:rPr>
          <w:spacing w:val="-11"/>
        </w:rPr>
        <w:t>游圈、行程等便捷服务；微网页主要面向笛扬新闻及</w:t>
      </w:r>
      <w:proofErr w:type="gramStart"/>
      <w:r>
        <w:rPr>
          <w:spacing w:val="-11"/>
        </w:rPr>
        <w:t>微信公众号</w:t>
      </w:r>
      <w:proofErr w:type="gramEnd"/>
      <w:r>
        <w:rPr>
          <w:spacing w:val="-11"/>
        </w:rPr>
        <w:t>等平台；后台管</w:t>
      </w:r>
      <w:r>
        <w:rPr>
          <w:spacing w:val="-5"/>
        </w:rPr>
        <w:t>理系统主要面向柯桥区文化广电旅游局相关管理人员，为其提供高效便捷的监管</w:t>
      </w:r>
      <w:r>
        <w:t>手段。</w:t>
      </w:r>
    </w:p>
    <w:p w14:paraId="50DE5042" w14:textId="77777777" w:rsidR="001C4D40" w:rsidRDefault="001C4D40">
      <w:pPr>
        <w:spacing w:line="364" w:lineRule="auto"/>
        <w:jc w:val="both"/>
        <w:sectPr w:rsidR="001C4D40">
          <w:pgSz w:w="11910" w:h="16840"/>
          <w:pgMar w:top="1380" w:right="760" w:bottom="1160" w:left="1560" w:header="883" w:footer="975" w:gutter="0"/>
          <w:cols w:space="720"/>
        </w:sectPr>
      </w:pPr>
    </w:p>
    <w:p w14:paraId="7BB9DCDF" w14:textId="77777777" w:rsidR="001C4D40" w:rsidRDefault="001C4D40">
      <w:pPr>
        <w:pStyle w:val="a3"/>
        <w:spacing w:before="12"/>
        <w:ind w:left="0" w:firstLine="0"/>
        <w:rPr>
          <w:sz w:val="7"/>
        </w:rPr>
      </w:pPr>
    </w:p>
    <w:p w14:paraId="245B629B" w14:textId="77777777" w:rsidR="001C4D40" w:rsidRDefault="00000000">
      <w:pPr>
        <w:pStyle w:val="1"/>
      </w:pPr>
      <w:bookmarkStart w:id="7" w:name="_bookmark7"/>
      <w:bookmarkEnd w:id="7"/>
      <w:r>
        <w:rPr>
          <w:rFonts w:ascii="Calibri" w:eastAsia="Calibri"/>
        </w:rPr>
        <w:t>3</w:t>
      </w:r>
      <w:r>
        <w:t>产品约束</w:t>
      </w:r>
    </w:p>
    <w:p w14:paraId="60E29711" w14:textId="77777777" w:rsidR="001C4D40" w:rsidRDefault="00000000">
      <w:pPr>
        <w:pStyle w:val="2"/>
        <w:numPr>
          <w:ilvl w:val="1"/>
          <w:numId w:val="6"/>
        </w:numPr>
        <w:tabs>
          <w:tab w:val="left" w:pos="1500"/>
          <w:tab w:val="left" w:pos="1501"/>
        </w:tabs>
        <w:ind w:hanging="659"/>
      </w:pPr>
      <w:bookmarkStart w:id="8" w:name="_bookmark8"/>
      <w:bookmarkEnd w:id="8"/>
      <w:r>
        <w:t>国际及行业标准和规范</w:t>
      </w:r>
    </w:p>
    <w:p w14:paraId="6FCA614E" w14:textId="77777777" w:rsidR="001C4D40" w:rsidRDefault="00000000">
      <w:pPr>
        <w:pStyle w:val="a3"/>
        <w:spacing w:before="201"/>
        <w:ind w:left="720" w:firstLine="0"/>
      </w:pPr>
      <w:r>
        <w:rPr>
          <w:rFonts w:ascii="Calibri" w:eastAsia="Calibri"/>
        </w:rPr>
        <w:t>GB/T11457-1995</w:t>
      </w:r>
      <w:r>
        <w:t>《软件工程术语》</w:t>
      </w:r>
    </w:p>
    <w:p w14:paraId="4203F063" w14:textId="77777777" w:rsidR="001C4D40" w:rsidRDefault="00000000">
      <w:pPr>
        <w:pStyle w:val="a3"/>
        <w:spacing w:line="364" w:lineRule="auto"/>
        <w:ind w:left="720" w:right="4181" w:firstLine="0"/>
      </w:pPr>
      <w:r>
        <w:rPr>
          <w:rFonts w:ascii="Calibri" w:eastAsia="Calibri"/>
        </w:rPr>
        <w:t>GB8567-88</w:t>
      </w:r>
      <w:r>
        <w:t>《计算机软件产品文件编制规范》</w:t>
      </w:r>
      <w:r>
        <w:rPr>
          <w:rFonts w:ascii="Calibri" w:eastAsia="Calibri"/>
        </w:rPr>
        <w:t>GB8566-88</w:t>
      </w:r>
      <w:r>
        <w:t>《软件开发规范》</w:t>
      </w:r>
    </w:p>
    <w:p w14:paraId="2C29D3F7" w14:textId="77777777" w:rsidR="001C4D40" w:rsidRDefault="00000000">
      <w:pPr>
        <w:pStyle w:val="a3"/>
        <w:spacing w:before="1" w:line="364" w:lineRule="auto"/>
        <w:ind w:left="720" w:right="2949" w:firstLine="0"/>
      </w:pPr>
      <w:r>
        <w:rPr>
          <w:rFonts w:ascii="Calibri" w:eastAsia="Calibri"/>
        </w:rPr>
        <w:t>GB/T</w:t>
      </w:r>
      <w:r>
        <w:rPr>
          <w:rFonts w:ascii="Calibri" w:eastAsia="Calibri"/>
          <w:spacing w:val="11"/>
        </w:rPr>
        <w:t xml:space="preserve"> </w:t>
      </w:r>
      <w:r>
        <w:rPr>
          <w:rFonts w:ascii="Calibri" w:eastAsia="Calibri"/>
        </w:rPr>
        <w:t>2260-2007</w:t>
      </w:r>
      <w:r>
        <w:rPr>
          <w:spacing w:val="-9"/>
        </w:rPr>
        <w:t xml:space="preserve">《中华人民共和国行政区划代码》； </w:t>
      </w:r>
      <w:r>
        <w:rPr>
          <w:rFonts w:ascii="Calibri" w:eastAsia="Calibri"/>
          <w:spacing w:val="-9"/>
        </w:rPr>
        <w:t>GB/T</w:t>
      </w:r>
      <w:r>
        <w:rPr>
          <w:rFonts w:ascii="Calibri" w:eastAsia="Calibri"/>
          <w:spacing w:val="-1"/>
        </w:rPr>
        <w:t xml:space="preserve"> </w:t>
      </w:r>
      <w:r>
        <w:rPr>
          <w:rFonts w:ascii="Calibri" w:eastAsia="Calibri"/>
        </w:rPr>
        <w:t>13989-2012</w:t>
      </w:r>
      <w:r>
        <w:rPr>
          <w:spacing w:val="-9"/>
        </w:rPr>
        <w:t xml:space="preserve">《国家基本比例尺地形图分幅和编号》； </w:t>
      </w:r>
      <w:r>
        <w:rPr>
          <w:rFonts w:ascii="Calibri" w:eastAsia="Calibri"/>
        </w:rPr>
        <w:t>GB/T 13923-2006</w:t>
      </w:r>
      <w:r>
        <w:rPr>
          <w:spacing w:val="-9"/>
        </w:rPr>
        <w:t>《基础地理信息要素分类与代码》；</w:t>
      </w:r>
    </w:p>
    <w:p w14:paraId="5BB587F1" w14:textId="77777777" w:rsidR="001C4D40" w:rsidRDefault="00000000">
      <w:pPr>
        <w:pStyle w:val="a3"/>
        <w:spacing w:before="2" w:line="364" w:lineRule="auto"/>
        <w:ind w:left="720" w:right="916" w:firstLine="0"/>
      </w:pPr>
      <w:r>
        <w:rPr>
          <w:rFonts w:ascii="Calibri" w:eastAsia="Calibri" w:hAnsi="Calibri"/>
        </w:rPr>
        <w:t>CH/T 1008-2001</w:t>
      </w:r>
      <w:r>
        <w:rPr>
          <w:spacing w:val="-7"/>
        </w:rPr>
        <w:t xml:space="preserve">《基础地理信息数字产品 </w:t>
      </w:r>
      <w:r>
        <w:rPr>
          <w:rFonts w:ascii="Calibri" w:eastAsia="Calibri" w:hAnsi="Calibri"/>
        </w:rPr>
        <w:t>1:10000</w:t>
      </w:r>
      <w:r>
        <w:rPr>
          <w:spacing w:val="-15"/>
        </w:rPr>
        <w:t>、</w:t>
      </w:r>
      <w:r>
        <w:rPr>
          <w:rFonts w:ascii="Calibri" w:eastAsia="Calibri" w:hAnsi="Calibri"/>
        </w:rPr>
        <w:t xml:space="preserve">1:50000 </w:t>
      </w:r>
      <w:r>
        <w:rPr>
          <w:spacing w:val="-16"/>
        </w:rPr>
        <w:t xml:space="preserve">数字高程模型》； </w:t>
      </w:r>
      <w:r>
        <w:rPr>
          <w:rFonts w:ascii="Calibri" w:eastAsia="Calibri" w:hAnsi="Calibri"/>
          <w:spacing w:val="-16"/>
        </w:rPr>
        <w:t xml:space="preserve">GB/T </w:t>
      </w:r>
      <w:r>
        <w:rPr>
          <w:rFonts w:ascii="Calibri" w:eastAsia="Calibri" w:hAnsi="Calibri"/>
        </w:rPr>
        <w:t>16260-2002</w:t>
      </w:r>
      <w:r>
        <w:rPr>
          <w:spacing w:val="-7"/>
        </w:rPr>
        <w:t xml:space="preserve">《信息技术—软件产品评价—质量特性及使用指南》； </w:t>
      </w:r>
      <w:r>
        <w:rPr>
          <w:rFonts w:ascii="Calibri" w:eastAsia="Calibri" w:hAnsi="Calibri"/>
          <w:spacing w:val="-7"/>
        </w:rPr>
        <w:t>GB/T 17544-1998</w:t>
      </w:r>
      <w:r>
        <w:rPr>
          <w:spacing w:val="-11"/>
        </w:rPr>
        <w:t>《信息技术－软件包－质量要求和测评》；</w:t>
      </w:r>
    </w:p>
    <w:p w14:paraId="5E2D00E4" w14:textId="77777777" w:rsidR="001C4D40" w:rsidRDefault="00000000">
      <w:pPr>
        <w:pStyle w:val="a3"/>
        <w:spacing w:before="2"/>
        <w:ind w:left="720" w:firstLine="0"/>
      </w:pPr>
      <w:r>
        <w:t>《公开地图内容表示要求》</w:t>
      </w:r>
    </w:p>
    <w:p w14:paraId="7F880A95" w14:textId="77777777" w:rsidR="001C4D40" w:rsidRDefault="00000000">
      <w:pPr>
        <w:pStyle w:val="a3"/>
        <w:ind w:left="720" w:firstLine="0"/>
      </w:pPr>
      <w:r>
        <w:t>《手机地图数据规范》</w:t>
      </w:r>
    </w:p>
    <w:p w14:paraId="210AFB94" w14:textId="77777777" w:rsidR="001C4D40" w:rsidRDefault="00000000">
      <w:pPr>
        <w:pStyle w:val="a3"/>
        <w:spacing w:before="160"/>
        <w:ind w:left="720" w:firstLine="0"/>
      </w:pPr>
      <w:r>
        <w:t>《数据库建设技术规范》</w:t>
      </w:r>
    </w:p>
    <w:p w14:paraId="3D622393" w14:textId="77777777" w:rsidR="001C4D40" w:rsidRDefault="00000000">
      <w:pPr>
        <w:pStyle w:val="2"/>
        <w:numPr>
          <w:ilvl w:val="1"/>
          <w:numId w:val="6"/>
        </w:numPr>
        <w:tabs>
          <w:tab w:val="left" w:pos="1500"/>
          <w:tab w:val="left" w:pos="1501"/>
        </w:tabs>
        <w:spacing w:before="199"/>
        <w:ind w:hanging="659"/>
      </w:pPr>
      <w:bookmarkStart w:id="9" w:name="_bookmark9"/>
      <w:bookmarkEnd w:id="9"/>
      <w:r>
        <w:t>采用的地图、基准及控制系统</w:t>
      </w:r>
    </w:p>
    <w:p w14:paraId="78FB8AD3" w14:textId="77777777" w:rsidR="001C4D40" w:rsidRDefault="00000000">
      <w:pPr>
        <w:pStyle w:val="a3"/>
        <w:spacing w:before="202"/>
        <w:ind w:left="720" w:firstLine="0"/>
      </w:pPr>
      <w:r>
        <w:t>地图：采用政务天地图；</w:t>
      </w:r>
    </w:p>
    <w:p w14:paraId="6509CB58" w14:textId="77777777" w:rsidR="001C4D40" w:rsidRDefault="00000000">
      <w:pPr>
        <w:pStyle w:val="a3"/>
        <w:spacing w:before="160"/>
        <w:ind w:left="720" w:firstLine="0"/>
      </w:pPr>
      <w:r>
        <w:rPr>
          <w:spacing w:val="-9"/>
        </w:rPr>
        <w:t xml:space="preserve">坐标系：采用 </w:t>
      </w:r>
      <w:r>
        <w:rPr>
          <w:rFonts w:ascii="Calibri" w:eastAsia="Calibri"/>
        </w:rPr>
        <w:t>2</w:t>
      </w:r>
      <w:r>
        <w:rPr>
          <w:rFonts w:ascii="Calibri" w:eastAsia="Calibri"/>
          <w:spacing w:val="1"/>
        </w:rPr>
        <w:t>0</w:t>
      </w:r>
      <w:r>
        <w:rPr>
          <w:rFonts w:ascii="Calibri" w:eastAsia="Calibri"/>
          <w:spacing w:val="-2"/>
        </w:rPr>
        <w:t>0</w:t>
      </w:r>
      <w:r>
        <w:rPr>
          <w:rFonts w:ascii="Calibri" w:eastAsia="Calibri"/>
        </w:rPr>
        <w:t>0</w:t>
      </w:r>
      <w:r>
        <w:rPr>
          <w:rFonts w:ascii="Calibri" w:eastAsia="Calibri"/>
          <w:spacing w:val="7"/>
        </w:rPr>
        <w:t xml:space="preserve"> </w:t>
      </w:r>
      <w:r>
        <w:rPr>
          <w:spacing w:val="-2"/>
        </w:rPr>
        <w:t>国家大地坐标系</w:t>
      </w:r>
      <w:r>
        <w:t>（</w:t>
      </w:r>
      <w:r>
        <w:rPr>
          <w:rFonts w:ascii="Calibri" w:eastAsia="Calibri"/>
          <w:spacing w:val="-4"/>
        </w:rPr>
        <w:t>C</w:t>
      </w:r>
      <w:r>
        <w:rPr>
          <w:rFonts w:ascii="Calibri" w:eastAsia="Calibri"/>
        </w:rPr>
        <w:t>G</w:t>
      </w:r>
      <w:r>
        <w:rPr>
          <w:rFonts w:ascii="Calibri" w:eastAsia="Calibri"/>
          <w:spacing w:val="-1"/>
        </w:rPr>
        <w:t>CS</w:t>
      </w:r>
      <w:r>
        <w:rPr>
          <w:rFonts w:ascii="Calibri" w:eastAsia="Calibri"/>
        </w:rPr>
        <w:t>20</w:t>
      </w:r>
      <w:r>
        <w:rPr>
          <w:rFonts w:ascii="Calibri" w:eastAsia="Calibri"/>
          <w:spacing w:val="1"/>
        </w:rPr>
        <w:t>00</w:t>
      </w:r>
      <w:r>
        <w:rPr>
          <w:spacing w:val="-120"/>
        </w:rPr>
        <w:t>）；</w:t>
      </w:r>
    </w:p>
    <w:p w14:paraId="43CAD133" w14:textId="77777777" w:rsidR="001C4D40" w:rsidRDefault="00000000">
      <w:pPr>
        <w:pStyle w:val="a3"/>
        <w:ind w:left="720" w:firstLine="0"/>
      </w:pPr>
      <w:r>
        <w:t xml:space="preserve">高程基准：采用 </w:t>
      </w:r>
      <w:r>
        <w:rPr>
          <w:rFonts w:ascii="Calibri" w:eastAsia="Calibri"/>
        </w:rPr>
        <w:t xml:space="preserve">1985 </w:t>
      </w:r>
      <w:r>
        <w:t>国家高程基准。</w:t>
      </w:r>
    </w:p>
    <w:p w14:paraId="56C87063" w14:textId="77777777" w:rsidR="001C4D40" w:rsidRDefault="00000000">
      <w:pPr>
        <w:pStyle w:val="2"/>
        <w:numPr>
          <w:ilvl w:val="1"/>
          <w:numId w:val="6"/>
        </w:numPr>
        <w:tabs>
          <w:tab w:val="left" w:pos="1500"/>
          <w:tab w:val="left" w:pos="1501"/>
        </w:tabs>
        <w:spacing w:before="199"/>
        <w:ind w:hanging="659"/>
      </w:pPr>
      <w:bookmarkStart w:id="10" w:name="_bookmark10"/>
      <w:bookmarkEnd w:id="10"/>
      <w:r>
        <w:t>开发环境要求</w:t>
      </w:r>
    </w:p>
    <w:p w14:paraId="628C5E27" w14:textId="77777777" w:rsidR="001C4D40" w:rsidRDefault="00000000">
      <w:pPr>
        <w:pStyle w:val="4"/>
        <w:numPr>
          <w:ilvl w:val="0"/>
          <w:numId w:val="7"/>
        </w:numPr>
        <w:tabs>
          <w:tab w:val="left" w:pos="1328"/>
        </w:tabs>
        <w:spacing w:before="201"/>
        <w:ind w:hanging="606"/>
      </w:pPr>
      <w:r>
        <w:t>硬件、软件、运行环境和开发环境方面的条件和限制</w:t>
      </w:r>
    </w:p>
    <w:p w14:paraId="3E04F65A" w14:textId="77777777" w:rsidR="001C4D40" w:rsidRDefault="00000000">
      <w:pPr>
        <w:pStyle w:val="a3"/>
        <w:spacing w:before="160" w:line="364" w:lineRule="auto"/>
        <w:ind w:right="916"/>
      </w:pPr>
      <w:r>
        <w:rPr>
          <w:spacing w:val="-17"/>
        </w:rPr>
        <w:t>软件的后台服务、管理</w:t>
      </w:r>
      <w:proofErr w:type="gramStart"/>
      <w:r>
        <w:rPr>
          <w:spacing w:val="-17"/>
        </w:rPr>
        <w:t>端运行</w:t>
      </w:r>
      <w:proofErr w:type="gramEnd"/>
      <w:r>
        <w:rPr>
          <w:spacing w:val="-17"/>
        </w:rPr>
        <w:t>服务器</w:t>
      </w:r>
      <w:r>
        <w:t>（需保证联网</w:t>
      </w:r>
      <w:r>
        <w:rPr>
          <w:spacing w:val="-113"/>
        </w:rPr>
        <w:t>）</w:t>
      </w:r>
      <w:r>
        <w:rPr>
          <w:spacing w:val="-20"/>
        </w:rPr>
        <w:t xml:space="preserve">，内存的最低要求为 </w:t>
      </w:r>
      <w:r>
        <w:rPr>
          <w:rFonts w:ascii="Calibri" w:eastAsia="Calibri"/>
        </w:rPr>
        <w:t>4GB</w:t>
      </w:r>
      <w:r>
        <w:rPr>
          <w:spacing w:val="-15"/>
        </w:rPr>
        <w:t>。</w:t>
      </w:r>
      <w:r>
        <w:rPr>
          <w:spacing w:val="-10"/>
        </w:rPr>
        <w:t xml:space="preserve">操作系统为 </w:t>
      </w:r>
      <w:r>
        <w:rPr>
          <w:rFonts w:ascii="Calibri" w:eastAsia="Calibri"/>
        </w:rPr>
        <w:t>Windows Server 2016</w:t>
      </w:r>
      <w:r>
        <w:t>。</w:t>
      </w:r>
    </w:p>
    <w:p w14:paraId="5F6BC205" w14:textId="77777777" w:rsidR="001C4D40" w:rsidRDefault="00000000">
      <w:pPr>
        <w:pStyle w:val="a4"/>
        <w:numPr>
          <w:ilvl w:val="0"/>
          <w:numId w:val="7"/>
        </w:numPr>
        <w:tabs>
          <w:tab w:val="left" w:pos="1328"/>
        </w:tabs>
        <w:spacing w:before="2" w:line="364" w:lineRule="auto"/>
        <w:ind w:left="720" w:right="6332" w:firstLine="2"/>
        <w:rPr>
          <w:sz w:val="24"/>
        </w:rPr>
      </w:pPr>
      <w:r>
        <w:rPr>
          <w:b/>
          <w:spacing w:val="-2"/>
          <w:sz w:val="24"/>
        </w:rPr>
        <w:t>设计开发技术要求</w:t>
      </w:r>
      <w:r>
        <w:rPr>
          <w:sz w:val="24"/>
        </w:rPr>
        <w:t>后台服务：</w:t>
      </w:r>
      <w:r>
        <w:rPr>
          <w:rFonts w:ascii="Calibri" w:eastAsia="Calibri"/>
          <w:sz w:val="24"/>
        </w:rPr>
        <w:t>IDEA</w:t>
      </w:r>
      <w:r>
        <w:rPr>
          <w:sz w:val="24"/>
        </w:rPr>
        <w:t>；</w:t>
      </w:r>
    </w:p>
    <w:p w14:paraId="43FF262A" w14:textId="77777777" w:rsidR="001C4D40" w:rsidRDefault="00000000">
      <w:pPr>
        <w:pStyle w:val="a3"/>
        <w:spacing w:before="1" w:line="364" w:lineRule="auto"/>
        <w:ind w:left="720" w:right="3923" w:firstLine="0"/>
        <w:rPr>
          <w:rFonts w:ascii="Calibri" w:eastAsia="Calibri"/>
        </w:rPr>
      </w:pPr>
      <w:r>
        <w:t>前端页面：</w:t>
      </w:r>
      <w:r>
        <w:rPr>
          <w:rFonts w:ascii="Calibri" w:eastAsia="Calibri"/>
        </w:rPr>
        <w:t>Hbuilder</w:t>
      </w:r>
      <w:r>
        <w:t xml:space="preserve">、 </w:t>
      </w:r>
      <w:r>
        <w:rPr>
          <w:rFonts w:ascii="Calibri" w:eastAsia="Calibri"/>
        </w:rPr>
        <w:t>Android Studio</w:t>
      </w:r>
      <w:r>
        <w:t>、</w:t>
      </w:r>
      <w:r>
        <w:rPr>
          <w:rFonts w:ascii="Calibri" w:eastAsia="Calibri"/>
        </w:rPr>
        <w:t>Xcode</w:t>
      </w:r>
      <w:r>
        <w:t>； 数据库：</w:t>
      </w:r>
      <w:r>
        <w:rPr>
          <w:rFonts w:ascii="Calibri" w:eastAsia="Calibri"/>
        </w:rPr>
        <w:t>mysql;</w:t>
      </w:r>
    </w:p>
    <w:p w14:paraId="2E67E5C3" w14:textId="77777777" w:rsidR="001C4D40" w:rsidRDefault="00000000">
      <w:pPr>
        <w:pStyle w:val="a3"/>
        <w:spacing w:before="1" w:line="364" w:lineRule="auto"/>
        <w:ind w:left="720" w:right="6473" w:firstLine="0"/>
        <w:rPr>
          <w:rFonts w:ascii="Calibri" w:eastAsia="Calibri"/>
        </w:rPr>
      </w:pPr>
      <w:r>
        <w:t>发布容器：</w:t>
      </w:r>
      <w:r>
        <w:rPr>
          <w:rFonts w:ascii="Calibri" w:eastAsia="Calibri"/>
        </w:rPr>
        <w:t>nginx1.16</w:t>
      </w:r>
      <w:r>
        <w:t>； 后端环境：</w:t>
      </w:r>
      <w:r>
        <w:rPr>
          <w:rFonts w:ascii="Calibri" w:eastAsia="Calibri"/>
        </w:rPr>
        <w:t>java1.8</w:t>
      </w:r>
    </w:p>
    <w:p w14:paraId="62E62EC6" w14:textId="77777777" w:rsidR="001C4D40" w:rsidRDefault="001C4D40">
      <w:pPr>
        <w:spacing w:line="364" w:lineRule="auto"/>
        <w:rPr>
          <w:rFonts w:ascii="Calibri" w:eastAsia="Calibri"/>
        </w:rPr>
        <w:sectPr w:rsidR="001C4D40">
          <w:pgSz w:w="11910" w:h="16840"/>
          <w:pgMar w:top="1380" w:right="760" w:bottom="1160" w:left="1560" w:header="883" w:footer="975" w:gutter="0"/>
          <w:cols w:space="720"/>
        </w:sectPr>
      </w:pPr>
    </w:p>
    <w:p w14:paraId="339D3FF7" w14:textId="77777777" w:rsidR="001C4D40" w:rsidRDefault="00000000">
      <w:pPr>
        <w:pStyle w:val="a3"/>
        <w:spacing w:before="130"/>
        <w:ind w:left="720" w:firstLine="0"/>
        <w:rPr>
          <w:rFonts w:ascii="Calibri" w:eastAsia="Calibri"/>
        </w:rPr>
      </w:pPr>
      <w:r>
        <w:lastRenderedPageBreak/>
        <w:t>移动端：</w:t>
      </w:r>
      <w:r>
        <w:rPr>
          <w:rFonts w:ascii="Calibri" w:eastAsia="Calibri"/>
        </w:rPr>
        <w:t>Android/IOS</w:t>
      </w:r>
    </w:p>
    <w:p w14:paraId="32ABBEFF" w14:textId="77777777" w:rsidR="001C4D40" w:rsidRDefault="00000000">
      <w:pPr>
        <w:pStyle w:val="4"/>
        <w:numPr>
          <w:ilvl w:val="0"/>
          <w:numId w:val="7"/>
        </w:numPr>
        <w:tabs>
          <w:tab w:val="left" w:pos="1327"/>
        </w:tabs>
        <w:spacing w:before="161" w:line="364" w:lineRule="auto"/>
        <w:ind w:left="240" w:right="1037" w:firstLine="482"/>
      </w:pPr>
      <w:r>
        <w:t xml:space="preserve">与现有系统交互要求 </w:t>
      </w:r>
      <w:r>
        <w:rPr>
          <w:rFonts w:ascii="Calibri" w:eastAsia="Calibri"/>
        </w:rPr>
        <w:t>Windows/Linux</w:t>
      </w:r>
      <w:r>
        <w:rPr>
          <w:rFonts w:ascii="Calibri" w:eastAsia="Calibri"/>
          <w:spacing w:val="5"/>
        </w:rPr>
        <w:t xml:space="preserve"> </w:t>
      </w:r>
      <w:r>
        <w:t>管理限制是指用户对项目管理的约束要求等。</w:t>
      </w:r>
    </w:p>
    <w:p w14:paraId="01CB156E" w14:textId="77777777" w:rsidR="001C4D40" w:rsidRDefault="00000000">
      <w:pPr>
        <w:pStyle w:val="a3"/>
        <w:spacing w:before="1"/>
        <w:ind w:left="720" w:firstLine="0"/>
      </w:pPr>
      <w:r>
        <w:t>如：可利用的信息和资源</w:t>
      </w:r>
    </w:p>
    <w:p w14:paraId="6701D9CD" w14:textId="77777777" w:rsidR="001C4D40" w:rsidRDefault="00000000">
      <w:pPr>
        <w:pStyle w:val="a3"/>
        <w:spacing w:before="160"/>
        <w:ind w:left="720" w:firstLine="0"/>
      </w:pPr>
      <w:r>
        <w:t>测试环境、测试账号、生产环境、</w:t>
      </w:r>
      <w:r>
        <w:rPr>
          <w:rFonts w:ascii="Calibri" w:eastAsia="Calibri"/>
        </w:rPr>
        <w:t xml:space="preserve">admin </w:t>
      </w:r>
      <w:r>
        <w:t>账号</w:t>
      </w:r>
    </w:p>
    <w:p w14:paraId="4D0D7A32" w14:textId="77777777" w:rsidR="001C4D40" w:rsidRDefault="001C4D40">
      <w:pPr>
        <w:sectPr w:rsidR="001C4D40">
          <w:pgSz w:w="11910" w:h="16840"/>
          <w:pgMar w:top="1380" w:right="760" w:bottom="1160" w:left="1560" w:header="883" w:footer="975" w:gutter="0"/>
          <w:cols w:space="720"/>
        </w:sectPr>
      </w:pPr>
    </w:p>
    <w:p w14:paraId="1915B026" w14:textId="77777777" w:rsidR="001C4D40" w:rsidRDefault="001C4D40">
      <w:pPr>
        <w:pStyle w:val="a3"/>
        <w:spacing w:before="12"/>
        <w:ind w:left="0" w:firstLine="0"/>
        <w:rPr>
          <w:sz w:val="7"/>
        </w:rPr>
      </w:pPr>
    </w:p>
    <w:p w14:paraId="70136F6E" w14:textId="77777777" w:rsidR="001C4D40" w:rsidRDefault="00000000">
      <w:pPr>
        <w:pStyle w:val="1"/>
      </w:pPr>
      <w:bookmarkStart w:id="11" w:name="_bookmark11"/>
      <w:bookmarkEnd w:id="11"/>
      <w:r>
        <w:rPr>
          <w:rFonts w:ascii="Calibri" w:eastAsia="Calibri"/>
        </w:rPr>
        <w:t>4</w:t>
      </w:r>
      <w:r>
        <w:t>接口需求</w:t>
      </w:r>
    </w:p>
    <w:p w14:paraId="34A6AFB2" w14:textId="77777777" w:rsidR="001C4D40" w:rsidRDefault="00000000">
      <w:pPr>
        <w:pStyle w:val="2"/>
        <w:numPr>
          <w:ilvl w:val="1"/>
          <w:numId w:val="8"/>
        </w:numPr>
        <w:tabs>
          <w:tab w:val="left" w:pos="1500"/>
          <w:tab w:val="left" w:pos="1501"/>
        </w:tabs>
        <w:ind w:hanging="659"/>
      </w:pPr>
      <w:bookmarkStart w:id="12" w:name="_bookmark12"/>
      <w:bookmarkEnd w:id="12"/>
      <w:r>
        <w:t>动态数据接口</w:t>
      </w:r>
    </w:p>
    <w:p w14:paraId="79AF0651" w14:textId="77777777" w:rsidR="001C4D40" w:rsidRDefault="00000000">
      <w:pPr>
        <w:pStyle w:val="a3"/>
        <w:spacing w:before="201" w:line="364" w:lineRule="auto"/>
        <w:ind w:left="720" w:right="1542" w:firstLine="0"/>
      </w:pPr>
      <w:r>
        <w:pict w14:anchorId="6D743E6E">
          <v:shapetype id="_x0000_t202" coordsize="21600,21600" o:spt="202" path="m,l,21600r21600,l21600,xe">
            <v:stroke joinstyle="miter"/>
            <v:path gradientshapeok="t" o:connecttype="rect"/>
          </v:shapetype>
          <v:shape id="_x0000_s2050" type="#_x0000_t202" style="position:absolute;left:0;text-align:left;margin-left:84.35pt;margin-top:52.85pt;width:426.95pt;height:200.55pt;z-index:251662336;mso-position-horizontal-relative:page;mso-width-relative:page;mso-height-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64"/>
                    <w:gridCol w:w="3860"/>
                  </w:tblGrid>
                  <w:tr w:rsidR="001C4D40" w14:paraId="40DFE6BF" w14:textId="77777777">
                    <w:trPr>
                      <w:trHeight w:val="489"/>
                    </w:trPr>
                    <w:tc>
                      <w:tcPr>
                        <w:tcW w:w="4664" w:type="dxa"/>
                      </w:tcPr>
                      <w:p w14:paraId="27A40DF4" w14:textId="77777777" w:rsidR="001C4D40" w:rsidRDefault="00000000">
                        <w:pPr>
                          <w:pStyle w:val="TableParagraph"/>
                          <w:spacing w:before="111"/>
                          <w:rPr>
                            <w:rFonts w:ascii="宋体" w:eastAsia="宋体"/>
                            <w:b/>
                            <w:sz w:val="21"/>
                          </w:rPr>
                        </w:pPr>
                        <w:r>
                          <w:rPr>
                            <w:rFonts w:ascii="宋体" w:eastAsia="宋体" w:hint="eastAsia"/>
                            <w:b/>
                            <w:sz w:val="21"/>
                          </w:rPr>
                          <w:t>数据来源</w:t>
                        </w:r>
                      </w:p>
                    </w:tc>
                    <w:tc>
                      <w:tcPr>
                        <w:tcW w:w="3860" w:type="dxa"/>
                      </w:tcPr>
                      <w:p w14:paraId="5BB81A90" w14:textId="77777777" w:rsidR="001C4D40" w:rsidRDefault="00000000">
                        <w:pPr>
                          <w:pStyle w:val="TableParagraph"/>
                          <w:spacing w:before="111"/>
                          <w:ind w:left="105"/>
                          <w:rPr>
                            <w:rFonts w:ascii="宋体" w:eastAsia="宋体"/>
                            <w:b/>
                            <w:sz w:val="21"/>
                          </w:rPr>
                        </w:pPr>
                        <w:r>
                          <w:rPr>
                            <w:rFonts w:ascii="宋体" w:eastAsia="宋体" w:hint="eastAsia"/>
                            <w:b/>
                            <w:sz w:val="21"/>
                          </w:rPr>
                          <w:t>数据类型</w:t>
                        </w:r>
                      </w:p>
                    </w:tc>
                  </w:tr>
                  <w:tr w:rsidR="001C4D40" w14:paraId="380BA635" w14:textId="77777777">
                    <w:trPr>
                      <w:trHeight w:val="311"/>
                    </w:trPr>
                    <w:tc>
                      <w:tcPr>
                        <w:tcW w:w="4664" w:type="dxa"/>
                      </w:tcPr>
                      <w:p w14:paraId="68A3FE75" w14:textId="77777777" w:rsidR="001C4D40" w:rsidRDefault="00000000">
                        <w:pPr>
                          <w:pStyle w:val="TableParagraph"/>
                          <w:spacing w:before="22"/>
                          <w:rPr>
                            <w:rFonts w:ascii="宋体" w:eastAsia="宋体"/>
                            <w:sz w:val="21"/>
                          </w:rPr>
                        </w:pPr>
                        <w:r>
                          <w:rPr>
                            <w:rFonts w:ascii="宋体" w:eastAsia="宋体" w:hint="eastAsia"/>
                            <w:sz w:val="21"/>
                          </w:rPr>
                          <w:t>东方山水乐园</w:t>
                        </w:r>
                      </w:p>
                    </w:tc>
                    <w:tc>
                      <w:tcPr>
                        <w:tcW w:w="3860" w:type="dxa"/>
                      </w:tcPr>
                      <w:p w14:paraId="7665BCDF" w14:textId="77777777" w:rsidR="001C4D40" w:rsidRDefault="00000000">
                        <w:pPr>
                          <w:pStyle w:val="TableParagraph"/>
                          <w:spacing w:before="22"/>
                          <w:ind w:left="105"/>
                          <w:rPr>
                            <w:rFonts w:ascii="宋体" w:eastAsia="宋体"/>
                            <w:sz w:val="21"/>
                          </w:rPr>
                        </w:pPr>
                        <w:r>
                          <w:rPr>
                            <w:rFonts w:ascii="宋体" w:eastAsia="宋体" w:hint="eastAsia"/>
                            <w:sz w:val="21"/>
                          </w:rPr>
                          <w:t>停车场空位数</w:t>
                        </w:r>
                      </w:p>
                    </w:tc>
                  </w:tr>
                  <w:tr w:rsidR="001C4D40" w14:paraId="3F34A9A6" w14:textId="77777777">
                    <w:trPr>
                      <w:trHeight w:val="570"/>
                    </w:trPr>
                    <w:tc>
                      <w:tcPr>
                        <w:tcW w:w="4664" w:type="dxa"/>
                      </w:tcPr>
                      <w:p w14:paraId="31F40803" w14:textId="77777777" w:rsidR="001C4D40" w:rsidRDefault="00000000">
                        <w:pPr>
                          <w:pStyle w:val="TableParagraph"/>
                          <w:spacing w:before="152"/>
                          <w:rPr>
                            <w:rFonts w:ascii="宋体" w:eastAsia="宋体"/>
                            <w:sz w:val="21"/>
                          </w:rPr>
                        </w:pPr>
                        <w:r>
                          <w:rPr>
                            <w:rFonts w:ascii="宋体" w:eastAsia="宋体" w:hint="eastAsia"/>
                            <w:sz w:val="21"/>
                          </w:rPr>
                          <w:t>安昌古镇</w:t>
                        </w:r>
                      </w:p>
                    </w:tc>
                    <w:tc>
                      <w:tcPr>
                        <w:tcW w:w="3860" w:type="dxa"/>
                      </w:tcPr>
                      <w:p w14:paraId="79E41CE0" w14:textId="77777777" w:rsidR="001C4D40" w:rsidRDefault="00000000">
                        <w:pPr>
                          <w:pStyle w:val="TableParagraph"/>
                          <w:spacing w:before="152"/>
                          <w:ind w:left="105"/>
                          <w:rPr>
                            <w:rFonts w:ascii="宋体" w:eastAsia="宋体"/>
                            <w:sz w:val="21"/>
                          </w:rPr>
                        </w:pPr>
                        <w:r>
                          <w:rPr>
                            <w:rFonts w:ascii="宋体" w:eastAsia="宋体" w:hint="eastAsia"/>
                            <w:sz w:val="21"/>
                          </w:rPr>
                          <w:t>在园人数、停车场空位数</w:t>
                        </w:r>
                      </w:p>
                    </w:tc>
                  </w:tr>
                  <w:tr w:rsidR="001C4D40" w14:paraId="7847A371" w14:textId="77777777">
                    <w:trPr>
                      <w:trHeight w:val="480"/>
                    </w:trPr>
                    <w:tc>
                      <w:tcPr>
                        <w:tcW w:w="4664" w:type="dxa"/>
                      </w:tcPr>
                      <w:p w14:paraId="625D0AE9" w14:textId="77777777" w:rsidR="001C4D40" w:rsidRDefault="00000000">
                        <w:pPr>
                          <w:pStyle w:val="TableParagraph"/>
                          <w:spacing w:before="106"/>
                          <w:rPr>
                            <w:rFonts w:ascii="宋体" w:eastAsia="宋体"/>
                            <w:sz w:val="21"/>
                          </w:rPr>
                        </w:pPr>
                        <w:proofErr w:type="gramStart"/>
                        <w:r>
                          <w:rPr>
                            <w:rFonts w:ascii="宋体" w:eastAsia="宋体" w:hint="eastAsia"/>
                            <w:sz w:val="21"/>
                          </w:rPr>
                          <w:t>酷玩王国</w:t>
                        </w:r>
                        <w:proofErr w:type="gramEnd"/>
                      </w:p>
                    </w:tc>
                    <w:tc>
                      <w:tcPr>
                        <w:tcW w:w="3860" w:type="dxa"/>
                      </w:tcPr>
                      <w:p w14:paraId="26788308" w14:textId="77777777" w:rsidR="001C4D40" w:rsidRDefault="00000000">
                        <w:pPr>
                          <w:pStyle w:val="TableParagraph"/>
                          <w:spacing w:before="106"/>
                          <w:ind w:left="105"/>
                          <w:rPr>
                            <w:rFonts w:ascii="宋体" w:eastAsia="宋体"/>
                            <w:sz w:val="21"/>
                          </w:rPr>
                        </w:pPr>
                        <w:r>
                          <w:rPr>
                            <w:rFonts w:ascii="宋体" w:eastAsia="宋体" w:hint="eastAsia"/>
                            <w:sz w:val="21"/>
                          </w:rPr>
                          <w:t>停车场空位数</w:t>
                        </w:r>
                      </w:p>
                    </w:tc>
                  </w:tr>
                  <w:tr w:rsidR="001C4D40" w14:paraId="04C22557" w14:textId="77777777">
                    <w:trPr>
                      <w:trHeight w:val="479"/>
                    </w:trPr>
                    <w:tc>
                      <w:tcPr>
                        <w:tcW w:w="4664" w:type="dxa"/>
                      </w:tcPr>
                      <w:p w14:paraId="6F562893" w14:textId="77777777" w:rsidR="001C4D40" w:rsidRDefault="00000000">
                        <w:pPr>
                          <w:pStyle w:val="TableParagraph"/>
                          <w:spacing w:before="106"/>
                          <w:rPr>
                            <w:rFonts w:ascii="宋体" w:eastAsia="宋体"/>
                            <w:sz w:val="21"/>
                          </w:rPr>
                        </w:pPr>
                        <w:r>
                          <w:rPr>
                            <w:rFonts w:ascii="宋体" w:eastAsia="宋体" w:hint="eastAsia"/>
                            <w:sz w:val="21"/>
                          </w:rPr>
                          <w:t>乔波冰雪世界</w:t>
                        </w:r>
                      </w:p>
                    </w:tc>
                    <w:tc>
                      <w:tcPr>
                        <w:tcW w:w="3860" w:type="dxa"/>
                      </w:tcPr>
                      <w:p w14:paraId="575F796D" w14:textId="77777777" w:rsidR="001C4D40" w:rsidRDefault="00000000">
                        <w:pPr>
                          <w:pStyle w:val="TableParagraph"/>
                          <w:spacing w:before="118"/>
                          <w:ind w:left="105"/>
                          <w:rPr>
                            <w:rFonts w:ascii="Times New Roman"/>
                            <w:sz w:val="21"/>
                          </w:rPr>
                        </w:pPr>
                        <w:r>
                          <w:rPr>
                            <w:rFonts w:ascii="Times New Roman"/>
                            <w:sz w:val="21"/>
                          </w:rPr>
                          <w:t>-</w:t>
                        </w:r>
                      </w:p>
                    </w:tc>
                  </w:tr>
                  <w:tr w:rsidR="001C4D40" w14:paraId="0A533439" w14:textId="77777777">
                    <w:trPr>
                      <w:trHeight w:val="479"/>
                    </w:trPr>
                    <w:tc>
                      <w:tcPr>
                        <w:tcW w:w="4664" w:type="dxa"/>
                      </w:tcPr>
                      <w:p w14:paraId="271F2CCF" w14:textId="77777777" w:rsidR="001C4D40" w:rsidRDefault="00000000">
                        <w:pPr>
                          <w:pStyle w:val="TableParagraph"/>
                          <w:spacing w:before="106"/>
                          <w:rPr>
                            <w:rFonts w:ascii="宋体" w:eastAsia="宋体"/>
                            <w:sz w:val="21"/>
                          </w:rPr>
                        </w:pPr>
                        <w:r>
                          <w:rPr>
                            <w:rFonts w:ascii="宋体" w:eastAsia="宋体" w:hint="eastAsia"/>
                            <w:sz w:val="21"/>
                          </w:rPr>
                          <w:t>柯岩风景区</w:t>
                        </w:r>
                      </w:p>
                    </w:tc>
                    <w:tc>
                      <w:tcPr>
                        <w:tcW w:w="3860" w:type="dxa"/>
                      </w:tcPr>
                      <w:p w14:paraId="7206CF7F" w14:textId="77777777" w:rsidR="001C4D40" w:rsidRDefault="00000000">
                        <w:pPr>
                          <w:pStyle w:val="TableParagraph"/>
                          <w:spacing w:before="106"/>
                          <w:ind w:left="105"/>
                          <w:rPr>
                            <w:rFonts w:ascii="宋体" w:eastAsia="宋体"/>
                            <w:sz w:val="21"/>
                          </w:rPr>
                        </w:pPr>
                        <w:r>
                          <w:rPr>
                            <w:rFonts w:ascii="宋体" w:eastAsia="宋体" w:hint="eastAsia"/>
                            <w:sz w:val="21"/>
                          </w:rPr>
                          <w:t>停车场</w:t>
                        </w:r>
                      </w:p>
                    </w:tc>
                  </w:tr>
                  <w:tr w:rsidR="001C4D40" w14:paraId="538C9909" w14:textId="77777777">
                    <w:trPr>
                      <w:trHeight w:val="570"/>
                    </w:trPr>
                    <w:tc>
                      <w:tcPr>
                        <w:tcW w:w="4664" w:type="dxa"/>
                      </w:tcPr>
                      <w:p w14:paraId="35073690" w14:textId="77777777" w:rsidR="001C4D40" w:rsidRDefault="00000000">
                        <w:pPr>
                          <w:pStyle w:val="TableParagraph"/>
                          <w:spacing w:before="152"/>
                          <w:rPr>
                            <w:rFonts w:ascii="宋体" w:eastAsia="宋体"/>
                            <w:sz w:val="21"/>
                          </w:rPr>
                        </w:pPr>
                        <w:r>
                          <w:rPr>
                            <w:rFonts w:ascii="宋体" w:eastAsia="宋体" w:hint="eastAsia"/>
                            <w:sz w:val="21"/>
                          </w:rPr>
                          <w:t>城市书房（已经建有图创系统）</w:t>
                        </w:r>
                      </w:p>
                    </w:tc>
                    <w:tc>
                      <w:tcPr>
                        <w:tcW w:w="3860" w:type="dxa"/>
                      </w:tcPr>
                      <w:p w14:paraId="70C51391" w14:textId="77777777" w:rsidR="001C4D40" w:rsidRDefault="00000000">
                        <w:pPr>
                          <w:pStyle w:val="TableParagraph"/>
                          <w:spacing w:before="152"/>
                          <w:ind w:left="105"/>
                          <w:rPr>
                            <w:rFonts w:ascii="宋体" w:eastAsia="宋体"/>
                            <w:sz w:val="21"/>
                          </w:rPr>
                        </w:pPr>
                        <w:r>
                          <w:rPr>
                            <w:rFonts w:ascii="宋体" w:eastAsia="宋体" w:hint="eastAsia"/>
                            <w:sz w:val="21"/>
                          </w:rPr>
                          <w:t>在馆人数、借阅排行、新书推送</w:t>
                        </w:r>
                      </w:p>
                    </w:tc>
                  </w:tr>
                  <w:tr w:rsidR="001C4D40" w14:paraId="37F09EF6" w14:textId="77777777">
                    <w:trPr>
                      <w:trHeight w:val="539"/>
                    </w:trPr>
                    <w:tc>
                      <w:tcPr>
                        <w:tcW w:w="4664" w:type="dxa"/>
                      </w:tcPr>
                      <w:p w14:paraId="53D7D5BF" w14:textId="77777777" w:rsidR="001C4D40" w:rsidRDefault="00000000">
                        <w:pPr>
                          <w:pStyle w:val="TableParagraph"/>
                          <w:spacing w:before="137"/>
                          <w:rPr>
                            <w:rFonts w:ascii="宋体" w:eastAsia="宋体"/>
                            <w:sz w:val="21"/>
                          </w:rPr>
                        </w:pPr>
                        <w:r>
                          <w:rPr>
                            <w:rFonts w:ascii="宋体" w:eastAsia="宋体" w:hint="eastAsia"/>
                            <w:sz w:val="21"/>
                          </w:rPr>
                          <w:t>图书馆</w:t>
                        </w:r>
                      </w:p>
                    </w:tc>
                    <w:tc>
                      <w:tcPr>
                        <w:tcW w:w="3860" w:type="dxa"/>
                      </w:tcPr>
                      <w:p w14:paraId="1A2FD44F" w14:textId="77777777" w:rsidR="001C4D40" w:rsidRDefault="00000000">
                        <w:pPr>
                          <w:pStyle w:val="TableParagraph"/>
                          <w:spacing w:before="137"/>
                          <w:ind w:left="105"/>
                          <w:rPr>
                            <w:rFonts w:ascii="宋体" w:eastAsia="宋体"/>
                            <w:sz w:val="21"/>
                          </w:rPr>
                        </w:pPr>
                        <w:r>
                          <w:rPr>
                            <w:rFonts w:ascii="宋体" w:eastAsia="宋体" w:hint="eastAsia"/>
                            <w:sz w:val="21"/>
                          </w:rPr>
                          <w:t>在馆人数、借阅排行、新书推送</w:t>
                        </w:r>
                      </w:p>
                    </w:tc>
                  </w:tr>
                </w:tbl>
                <w:p w14:paraId="250F090D" w14:textId="77777777" w:rsidR="001C4D40" w:rsidRDefault="001C4D40">
                  <w:pPr>
                    <w:pStyle w:val="a3"/>
                    <w:spacing w:before="0"/>
                    <w:ind w:left="0" w:firstLine="0"/>
                  </w:pPr>
                </w:p>
              </w:txbxContent>
            </v:textbox>
            <w10:wrap anchorx="page"/>
          </v:shape>
        </w:pict>
      </w:r>
      <w:r>
        <w:t>对接</w:t>
      </w:r>
      <w:proofErr w:type="gramStart"/>
      <w:r>
        <w:t>文旅仓</w:t>
      </w:r>
      <w:proofErr w:type="gramEnd"/>
      <w:r>
        <w:t xml:space="preserve">动态数据接口，写入本地数据库，为软件提供动态数据。动态数据主要包括以下几个部分： </w:t>
      </w:r>
    </w:p>
    <w:p w14:paraId="4A925CA4" w14:textId="77777777" w:rsidR="001C4D40" w:rsidRDefault="001C4D40">
      <w:pPr>
        <w:pStyle w:val="a3"/>
        <w:spacing w:before="0"/>
        <w:ind w:left="0" w:firstLine="0"/>
      </w:pPr>
    </w:p>
    <w:p w14:paraId="6BF8EC4C" w14:textId="77777777" w:rsidR="001C4D40" w:rsidRDefault="001C4D40">
      <w:pPr>
        <w:pStyle w:val="a3"/>
        <w:spacing w:before="0"/>
        <w:ind w:left="0" w:firstLine="0"/>
      </w:pPr>
    </w:p>
    <w:p w14:paraId="478E0EF4" w14:textId="77777777" w:rsidR="001C4D40" w:rsidRDefault="001C4D40">
      <w:pPr>
        <w:pStyle w:val="a3"/>
        <w:spacing w:before="0"/>
        <w:ind w:left="0" w:firstLine="0"/>
      </w:pPr>
    </w:p>
    <w:p w14:paraId="2FE07D7C" w14:textId="77777777" w:rsidR="001C4D40" w:rsidRDefault="001C4D40">
      <w:pPr>
        <w:pStyle w:val="a3"/>
        <w:spacing w:before="0"/>
        <w:ind w:left="0" w:firstLine="0"/>
      </w:pPr>
    </w:p>
    <w:p w14:paraId="523AC587" w14:textId="77777777" w:rsidR="001C4D40" w:rsidRDefault="001C4D40">
      <w:pPr>
        <w:pStyle w:val="a3"/>
        <w:spacing w:before="0"/>
        <w:ind w:left="0" w:firstLine="0"/>
      </w:pPr>
    </w:p>
    <w:p w14:paraId="33B8B0D3" w14:textId="77777777" w:rsidR="001C4D40" w:rsidRDefault="001C4D40">
      <w:pPr>
        <w:pStyle w:val="a3"/>
        <w:spacing w:before="0"/>
        <w:ind w:left="0" w:firstLine="0"/>
      </w:pPr>
    </w:p>
    <w:p w14:paraId="4F644DE4" w14:textId="77777777" w:rsidR="001C4D40" w:rsidRDefault="001C4D40">
      <w:pPr>
        <w:pStyle w:val="a3"/>
        <w:spacing w:before="0"/>
        <w:ind w:left="0" w:firstLine="0"/>
      </w:pPr>
    </w:p>
    <w:p w14:paraId="560D095B" w14:textId="77777777" w:rsidR="001C4D40" w:rsidRDefault="001C4D40">
      <w:pPr>
        <w:pStyle w:val="a3"/>
        <w:spacing w:before="0"/>
        <w:ind w:left="0" w:firstLine="0"/>
      </w:pPr>
    </w:p>
    <w:p w14:paraId="4D2CC69E" w14:textId="77777777" w:rsidR="001C4D40" w:rsidRDefault="001C4D40">
      <w:pPr>
        <w:pStyle w:val="a3"/>
        <w:spacing w:before="0"/>
        <w:ind w:left="0" w:firstLine="0"/>
      </w:pPr>
    </w:p>
    <w:p w14:paraId="49CC7E14" w14:textId="77777777" w:rsidR="001C4D40" w:rsidRDefault="001C4D40">
      <w:pPr>
        <w:pStyle w:val="a3"/>
        <w:spacing w:before="0"/>
        <w:ind w:left="0" w:firstLine="0"/>
      </w:pPr>
    </w:p>
    <w:p w14:paraId="450DA792" w14:textId="77777777" w:rsidR="001C4D40" w:rsidRDefault="001C4D40">
      <w:pPr>
        <w:pStyle w:val="a3"/>
        <w:spacing w:before="0"/>
        <w:ind w:left="0" w:firstLine="0"/>
      </w:pPr>
    </w:p>
    <w:p w14:paraId="37E271DE" w14:textId="77777777" w:rsidR="001C4D40" w:rsidRDefault="001C4D40">
      <w:pPr>
        <w:pStyle w:val="a3"/>
        <w:spacing w:before="0"/>
        <w:ind w:left="0" w:firstLine="0"/>
      </w:pPr>
    </w:p>
    <w:p w14:paraId="053725B9" w14:textId="77777777" w:rsidR="001C4D40" w:rsidRDefault="001C4D40">
      <w:pPr>
        <w:pStyle w:val="a3"/>
        <w:spacing w:before="2"/>
        <w:ind w:left="0" w:firstLine="0"/>
        <w:rPr>
          <w:sz w:val="28"/>
        </w:rPr>
      </w:pPr>
    </w:p>
    <w:p w14:paraId="2FAED60B" w14:textId="77777777" w:rsidR="001C4D40" w:rsidRDefault="00000000">
      <w:pPr>
        <w:pStyle w:val="2"/>
        <w:numPr>
          <w:ilvl w:val="1"/>
          <w:numId w:val="8"/>
        </w:numPr>
        <w:tabs>
          <w:tab w:val="left" w:pos="1500"/>
          <w:tab w:val="left" w:pos="1501"/>
        </w:tabs>
        <w:spacing w:before="0"/>
        <w:ind w:hanging="659"/>
      </w:pPr>
      <w:bookmarkStart w:id="13" w:name="_bookmark13"/>
      <w:bookmarkEnd w:id="13"/>
      <w:proofErr w:type="gramStart"/>
      <w:r>
        <w:t>文旅数据仓</w:t>
      </w:r>
      <w:proofErr w:type="gramEnd"/>
      <w:r>
        <w:t>写入接口</w:t>
      </w:r>
    </w:p>
    <w:p w14:paraId="61562170" w14:textId="77777777" w:rsidR="001C4D40" w:rsidRDefault="00000000">
      <w:pPr>
        <w:pStyle w:val="a3"/>
        <w:spacing w:before="201"/>
        <w:ind w:left="720" w:firstLine="0"/>
      </w:pPr>
      <w:r>
        <w:t>本项目产生的数据接口，最终写入柯桥文</w:t>
      </w:r>
      <w:proofErr w:type="gramStart"/>
      <w:r>
        <w:t>旅数据仓</w:t>
      </w:r>
      <w:proofErr w:type="gramEnd"/>
      <w:r>
        <w:t>。</w:t>
      </w:r>
    </w:p>
    <w:p w14:paraId="404D9D6E" w14:textId="77777777" w:rsidR="001C4D40" w:rsidRDefault="001C4D40">
      <w:pPr>
        <w:sectPr w:rsidR="001C4D40">
          <w:pgSz w:w="11910" w:h="16840"/>
          <w:pgMar w:top="1380" w:right="760" w:bottom="1160" w:left="1560" w:header="883" w:footer="975" w:gutter="0"/>
          <w:cols w:space="720"/>
        </w:sectPr>
      </w:pPr>
    </w:p>
    <w:p w14:paraId="7C9D5355" w14:textId="77777777" w:rsidR="001C4D40" w:rsidRDefault="001C4D40">
      <w:pPr>
        <w:pStyle w:val="a3"/>
        <w:spacing w:before="12"/>
        <w:ind w:left="0" w:firstLine="0"/>
        <w:rPr>
          <w:sz w:val="7"/>
        </w:rPr>
      </w:pPr>
    </w:p>
    <w:p w14:paraId="3A92E3EF" w14:textId="77777777" w:rsidR="001C4D40" w:rsidRDefault="00000000">
      <w:pPr>
        <w:pStyle w:val="1"/>
      </w:pPr>
      <w:bookmarkStart w:id="14" w:name="_bookmark14"/>
      <w:bookmarkEnd w:id="14"/>
      <w:r>
        <w:rPr>
          <w:rFonts w:ascii="Calibri" w:eastAsia="Calibri"/>
        </w:rPr>
        <w:t>5</w:t>
      </w:r>
      <w:r>
        <w:t>数据需求</w:t>
      </w:r>
    </w:p>
    <w:p w14:paraId="303F0BA3" w14:textId="77777777" w:rsidR="001C4D40" w:rsidRDefault="00000000">
      <w:pPr>
        <w:pStyle w:val="a3"/>
        <w:spacing w:before="189" w:line="364" w:lineRule="auto"/>
        <w:ind w:right="1038"/>
      </w:pPr>
      <w:r>
        <w:pict w14:anchorId="1F8BFCFF">
          <v:shape id="_x0000_s2051" type="#_x0000_t202" style="position:absolute;left:0;text-align:left;margin-left:84.35pt;margin-top:52.25pt;width:426.95pt;height:306.45pt;z-index:251663360;mso-position-horizontal-relative:page;mso-width-relative:page;mso-height-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12"/>
                    <w:gridCol w:w="3356"/>
                    <w:gridCol w:w="1957"/>
                  </w:tblGrid>
                  <w:tr w:rsidR="001C4D40" w14:paraId="015E9D64" w14:textId="77777777">
                    <w:trPr>
                      <w:trHeight w:val="311"/>
                    </w:trPr>
                    <w:tc>
                      <w:tcPr>
                        <w:tcW w:w="3212" w:type="dxa"/>
                      </w:tcPr>
                      <w:p w14:paraId="0AD057E7" w14:textId="77777777" w:rsidR="001C4D40" w:rsidRDefault="00000000">
                        <w:pPr>
                          <w:pStyle w:val="TableParagraph"/>
                          <w:spacing w:before="22"/>
                          <w:rPr>
                            <w:rFonts w:ascii="宋体" w:eastAsia="宋体"/>
                            <w:b/>
                            <w:sz w:val="21"/>
                          </w:rPr>
                        </w:pPr>
                        <w:r>
                          <w:rPr>
                            <w:rFonts w:ascii="宋体" w:eastAsia="宋体" w:hint="eastAsia"/>
                            <w:b/>
                            <w:sz w:val="21"/>
                          </w:rPr>
                          <w:t>工作内容</w:t>
                        </w:r>
                      </w:p>
                    </w:tc>
                    <w:tc>
                      <w:tcPr>
                        <w:tcW w:w="3356" w:type="dxa"/>
                      </w:tcPr>
                      <w:p w14:paraId="75C8EF17" w14:textId="77777777" w:rsidR="001C4D40" w:rsidRDefault="00000000">
                        <w:pPr>
                          <w:pStyle w:val="TableParagraph"/>
                          <w:spacing w:before="22"/>
                          <w:rPr>
                            <w:rFonts w:ascii="宋体" w:eastAsia="宋体"/>
                            <w:b/>
                            <w:sz w:val="21"/>
                          </w:rPr>
                        </w:pPr>
                        <w:r>
                          <w:rPr>
                            <w:rFonts w:ascii="宋体" w:eastAsia="宋体" w:hint="eastAsia"/>
                            <w:b/>
                            <w:sz w:val="21"/>
                          </w:rPr>
                          <w:t>数据类型</w:t>
                        </w:r>
                      </w:p>
                    </w:tc>
                    <w:tc>
                      <w:tcPr>
                        <w:tcW w:w="1957" w:type="dxa"/>
                      </w:tcPr>
                      <w:p w14:paraId="38892BB5" w14:textId="77777777" w:rsidR="001C4D40" w:rsidRDefault="00000000">
                        <w:pPr>
                          <w:pStyle w:val="TableParagraph"/>
                          <w:spacing w:before="22"/>
                          <w:ind w:right="-15"/>
                          <w:rPr>
                            <w:rFonts w:ascii="宋体" w:eastAsia="宋体"/>
                            <w:b/>
                            <w:sz w:val="21"/>
                          </w:rPr>
                        </w:pPr>
                        <w:r>
                          <w:rPr>
                            <w:rFonts w:ascii="宋体" w:eastAsia="宋体" w:hint="eastAsia"/>
                            <w:b/>
                            <w:spacing w:val="-9"/>
                            <w:sz w:val="21"/>
                          </w:rPr>
                          <w:t>合同要求数量</w:t>
                        </w:r>
                        <w:r>
                          <w:rPr>
                            <w:rFonts w:ascii="宋体" w:eastAsia="宋体" w:hint="eastAsia"/>
                            <w:b/>
                            <w:sz w:val="21"/>
                          </w:rPr>
                          <w:t>（</w:t>
                        </w:r>
                        <w:proofErr w:type="gramStart"/>
                        <w:r>
                          <w:rPr>
                            <w:rFonts w:ascii="宋体" w:eastAsia="宋体" w:hint="eastAsia"/>
                            <w:b/>
                            <w:sz w:val="21"/>
                          </w:rPr>
                          <w:t>个</w:t>
                        </w:r>
                        <w:proofErr w:type="gramEnd"/>
                        <w:r>
                          <w:rPr>
                            <w:rFonts w:ascii="宋体" w:eastAsia="宋体" w:hint="eastAsia"/>
                            <w:b/>
                            <w:spacing w:val="-13"/>
                            <w:sz w:val="21"/>
                          </w:rPr>
                          <w:t>）</w:t>
                        </w:r>
                      </w:p>
                    </w:tc>
                  </w:tr>
                  <w:tr w:rsidR="001C4D40" w14:paraId="0357E7D4" w14:textId="77777777">
                    <w:trPr>
                      <w:trHeight w:val="311"/>
                    </w:trPr>
                    <w:tc>
                      <w:tcPr>
                        <w:tcW w:w="3212" w:type="dxa"/>
                        <w:vMerge w:val="restart"/>
                      </w:tcPr>
                      <w:p w14:paraId="25C8C89E" w14:textId="77777777" w:rsidR="001C4D40" w:rsidRDefault="001C4D40">
                        <w:pPr>
                          <w:pStyle w:val="TableParagraph"/>
                          <w:ind w:left="0"/>
                          <w:rPr>
                            <w:rFonts w:ascii="宋体"/>
                            <w:sz w:val="20"/>
                          </w:rPr>
                        </w:pPr>
                      </w:p>
                      <w:p w14:paraId="22C50D39" w14:textId="77777777" w:rsidR="001C4D40" w:rsidRDefault="001C4D40">
                        <w:pPr>
                          <w:pStyle w:val="TableParagraph"/>
                          <w:ind w:left="0"/>
                          <w:rPr>
                            <w:rFonts w:ascii="宋体"/>
                            <w:sz w:val="20"/>
                          </w:rPr>
                        </w:pPr>
                      </w:p>
                      <w:p w14:paraId="7C990F0B" w14:textId="77777777" w:rsidR="001C4D40" w:rsidRDefault="001C4D40">
                        <w:pPr>
                          <w:pStyle w:val="TableParagraph"/>
                          <w:ind w:left="0"/>
                          <w:rPr>
                            <w:rFonts w:ascii="宋体"/>
                            <w:sz w:val="20"/>
                          </w:rPr>
                        </w:pPr>
                      </w:p>
                      <w:p w14:paraId="16E31E8F" w14:textId="77777777" w:rsidR="001C4D40" w:rsidRDefault="001C4D40">
                        <w:pPr>
                          <w:pStyle w:val="TableParagraph"/>
                          <w:ind w:left="0"/>
                          <w:rPr>
                            <w:rFonts w:ascii="宋体"/>
                            <w:sz w:val="20"/>
                          </w:rPr>
                        </w:pPr>
                      </w:p>
                      <w:p w14:paraId="22181211" w14:textId="77777777" w:rsidR="001C4D40" w:rsidRDefault="001C4D40">
                        <w:pPr>
                          <w:pStyle w:val="TableParagraph"/>
                          <w:ind w:left="0"/>
                          <w:rPr>
                            <w:rFonts w:ascii="宋体"/>
                            <w:sz w:val="20"/>
                          </w:rPr>
                        </w:pPr>
                      </w:p>
                      <w:p w14:paraId="1079DFE9" w14:textId="77777777" w:rsidR="001C4D40" w:rsidRDefault="001C4D40">
                        <w:pPr>
                          <w:pStyle w:val="TableParagraph"/>
                          <w:ind w:left="0"/>
                          <w:rPr>
                            <w:rFonts w:ascii="宋体"/>
                            <w:sz w:val="20"/>
                          </w:rPr>
                        </w:pPr>
                      </w:p>
                      <w:p w14:paraId="2E8F96EE" w14:textId="77777777" w:rsidR="001C4D40" w:rsidRDefault="001C4D40">
                        <w:pPr>
                          <w:pStyle w:val="TableParagraph"/>
                          <w:ind w:left="0"/>
                          <w:rPr>
                            <w:rFonts w:ascii="宋体"/>
                            <w:sz w:val="20"/>
                          </w:rPr>
                        </w:pPr>
                      </w:p>
                      <w:p w14:paraId="559E0585" w14:textId="77777777" w:rsidR="001C4D40" w:rsidRDefault="00000000">
                        <w:pPr>
                          <w:pStyle w:val="TableParagraph"/>
                          <w:rPr>
                            <w:rFonts w:ascii="宋体" w:eastAsia="宋体"/>
                            <w:sz w:val="21"/>
                          </w:rPr>
                        </w:pPr>
                        <w:r>
                          <w:rPr>
                            <w:rFonts w:ascii="宋体" w:eastAsia="宋体" w:hint="eastAsia"/>
                            <w:sz w:val="21"/>
                          </w:rPr>
                          <w:t>已有静态数据采集与整理</w:t>
                        </w:r>
                      </w:p>
                    </w:tc>
                    <w:tc>
                      <w:tcPr>
                        <w:tcW w:w="3356" w:type="dxa"/>
                      </w:tcPr>
                      <w:p w14:paraId="2A46B016" w14:textId="77777777" w:rsidR="001C4D40" w:rsidRDefault="00000000">
                        <w:pPr>
                          <w:pStyle w:val="TableParagraph"/>
                          <w:spacing w:before="22"/>
                          <w:rPr>
                            <w:rFonts w:ascii="宋体" w:eastAsia="宋体"/>
                            <w:sz w:val="21"/>
                          </w:rPr>
                        </w:pPr>
                        <w:r>
                          <w:rPr>
                            <w:rFonts w:ascii="宋体" w:eastAsia="宋体" w:hint="eastAsia"/>
                            <w:sz w:val="21"/>
                          </w:rPr>
                          <w:t>景区村</w:t>
                        </w:r>
                      </w:p>
                    </w:tc>
                    <w:tc>
                      <w:tcPr>
                        <w:tcW w:w="1957" w:type="dxa"/>
                      </w:tcPr>
                      <w:p w14:paraId="74DDFDA0" w14:textId="77777777" w:rsidR="001C4D40" w:rsidRDefault="00000000">
                        <w:pPr>
                          <w:pStyle w:val="TableParagraph"/>
                          <w:spacing w:before="34"/>
                          <w:rPr>
                            <w:rFonts w:ascii="Times New Roman"/>
                            <w:sz w:val="21"/>
                          </w:rPr>
                        </w:pPr>
                        <w:r>
                          <w:rPr>
                            <w:rFonts w:ascii="Times New Roman"/>
                            <w:sz w:val="21"/>
                          </w:rPr>
                          <w:t>27</w:t>
                        </w:r>
                      </w:p>
                    </w:tc>
                  </w:tr>
                  <w:tr w:rsidR="001C4D40" w14:paraId="3D0A7CB2" w14:textId="77777777">
                    <w:trPr>
                      <w:trHeight w:val="311"/>
                    </w:trPr>
                    <w:tc>
                      <w:tcPr>
                        <w:tcW w:w="3212" w:type="dxa"/>
                        <w:vMerge/>
                        <w:tcBorders>
                          <w:top w:val="nil"/>
                        </w:tcBorders>
                      </w:tcPr>
                      <w:p w14:paraId="5E655780" w14:textId="77777777" w:rsidR="001C4D40" w:rsidRDefault="001C4D40">
                        <w:pPr>
                          <w:rPr>
                            <w:sz w:val="2"/>
                            <w:szCs w:val="2"/>
                          </w:rPr>
                        </w:pPr>
                      </w:p>
                    </w:tc>
                    <w:tc>
                      <w:tcPr>
                        <w:tcW w:w="3356" w:type="dxa"/>
                      </w:tcPr>
                      <w:p w14:paraId="70DABF22" w14:textId="77777777" w:rsidR="001C4D40" w:rsidRDefault="00000000">
                        <w:pPr>
                          <w:pStyle w:val="TableParagraph"/>
                          <w:spacing w:before="22"/>
                          <w:rPr>
                            <w:rFonts w:ascii="宋体" w:eastAsia="宋体"/>
                            <w:sz w:val="21"/>
                          </w:rPr>
                        </w:pPr>
                        <w:r>
                          <w:rPr>
                            <w:rFonts w:ascii="宋体" w:eastAsia="宋体" w:hint="eastAsia"/>
                            <w:sz w:val="21"/>
                          </w:rPr>
                          <w:t>精品民宿</w:t>
                        </w:r>
                      </w:p>
                    </w:tc>
                    <w:tc>
                      <w:tcPr>
                        <w:tcW w:w="1957" w:type="dxa"/>
                      </w:tcPr>
                      <w:p w14:paraId="12E3824D" w14:textId="77777777" w:rsidR="001C4D40" w:rsidRDefault="00000000">
                        <w:pPr>
                          <w:pStyle w:val="TableParagraph"/>
                          <w:spacing w:before="34"/>
                          <w:rPr>
                            <w:rFonts w:ascii="Times New Roman"/>
                            <w:sz w:val="21"/>
                          </w:rPr>
                        </w:pPr>
                        <w:r>
                          <w:rPr>
                            <w:rFonts w:ascii="Times New Roman"/>
                            <w:sz w:val="21"/>
                          </w:rPr>
                          <w:t>46</w:t>
                        </w:r>
                      </w:p>
                    </w:tc>
                  </w:tr>
                  <w:tr w:rsidR="001C4D40" w14:paraId="6BC9FC6A" w14:textId="77777777">
                    <w:trPr>
                      <w:trHeight w:val="313"/>
                    </w:trPr>
                    <w:tc>
                      <w:tcPr>
                        <w:tcW w:w="3212" w:type="dxa"/>
                        <w:vMerge/>
                        <w:tcBorders>
                          <w:top w:val="nil"/>
                        </w:tcBorders>
                      </w:tcPr>
                      <w:p w14:paraId="565E7F65" w14:textId="77777777" w:rsidR="001C4D40" w:rsidRDefault="001C4D40">
                        <w:pPr>
                          <w:rPr>
                            <w:sz w:val="2"/>
                            <w:szCs w:val="2"/>
                          </w:rPr>
                        </w:pPr>
                      </w:p>
                    </w:tc>
                    <w:tc>
                      <w:tcPr>
                        <w:tcW w:w="3356" w:type="dxa"/>
                      </w:tcPr>
                      <w:p w14:paraId="024A3184" w14:textId="77777777" w:rsidR="001C4D40" w:rsidRDefault="00000000">
                        <w:pPr>
                          <w:pStyle w:val="TableParagraph"/>
                          <w:spacing w:before="25"/>
                          <w:rPr>
                            <w:rFonts w:ascii="宋体" w:eastAsia="宋体"/>
                            <w:sz w:val="21"/>
                          </w:rPr>
                        </w:pPr>
                        <w:r>
                          <w:rPr>
                            <w:rFonts w:ascii="宋体" w:eastAsia="宋体" w:hint="eastAsia"/>
                            <w:sz w:val="21"/>
                          </w:rPr>
                          <w:t>星级酒店</w:t>
                        </w:r>
                      </w:p>
                    </w:tc>
                    <w:tc>
                      <w:tcPr>
                        <w:tcW w:w="1957" w:type="dxa"/>
                      </w:tcPr>
                      <w:p w14:paraId="735A5709" w14:textId="77777777" w:rsidR="001C4D40" w:rsidRDefault="00000000">
                        <w:pPr>
                          <w:pStyle w:val="TableParagraph"/>
                          <w:spacing w:before="36"/>
                          <w:rPr>
                            <w:rFonts w:ascii="Times New Roman"/>
                            <w:sz w:val="21"/>
                          </w:rPr>
                        </w:pPr>
                        <w:r>
                          <w:rPr>
                            <w:rFonts w:ascii="Times New Roman"/>
                            <w:sz w:val="21"/>
                          </w:rPr>
                          <w:t>4</w:t>
                        </w:r>
                      </w:p>
                    </w:tc>
                  </w:tr>
                  <w:tr w:rsidR="001C4D40" w14:paraId="269559BD" w14:textId="77777777">
                    <w:trPr>
                      <w:trHeight w:val="311"/>
                    </w:trPr>
                    <w:tc>
                      <w:tcPr>
                        <w:tcW w:w="3212" w:type="dxa"/>
                        <w:vMerge/>
                        <w:tcBorders>
                          <w:top w:val="nil"/>
                        </w:tcBorders>
                      </w:tcPr>
                      <w:p w14:paraId="3EE560EC" w14:textId="77777777" w:rsidR="001C4D40" w:rsidRDefault="001C4D40">
                        <w:pPr>
                          <w:rPr>
                            <w:sz w:val="2"/>
                            <w:szCs w:val="2"/>
                          </w:rPr>
                        </w:pPr>
                      </w:p>
                    </w:tc>
                    <w:tc>
                      <w:tcPr>
                        <w:tcW w:w="3356" w:type="dxa"/>
                      </w:tcPr>
                      <w:p w14:paraId="00C425AA" w14:textId="77777777" w:rsidR="001C4D40" w:rsidRDefault="00000000">
                        <w:pPr>
                          <w:pStyle w:val="TableParagraph"/>
                          <w:spacing w:before="22"/>
                          <w:rPr>
                            <w:rFonts w:ascii="宋体" w:eastAsia="宋体"/>
                            <w:sz w:val="21"/>
                          </w:rPr>
                        </w:pPr>
                        <w:r>
                          <w:rPr>
                            <w:rFonts w:ascii="宋体" w:eastAsia="宋体" w:hint="eastAsia"/>
                            <w:sz w:val="21"/>
                          </w:rPr>
                          <w:t>农家乐</w:t>
                        </w:r>
                      </w:p>
                    </w:tc>
                    <w:tc>
                      <w:tcPr>
                        <w:tcW w:w="1957" w:type="dxa"/>
                      </w:tcPr>
                      <w:p w14:paraId="7FE59BC2" w14:textId="77777777" w:rsidR="001C4D40" w:rsidRDefault="00000000">
                        <w:pPr>
                          <w:pStyle w:val="TableParagraph"/>
                          <w:spacing w:before="34"/>
                          <w:rPr>
                            <w:rFonts w:ascii="Times New Roman"/>
                            <w:sz w:val="21"/>
                          </w:rPr>
                        </w:pPr>
                        <w:r>
                          <w:rPr>
                            <w:rFonts w:ascii="Times New Roman"/>
                            <w:sz w:val="21"/>
                          </w:rPr>
                          <w:t>38</w:t>
                        </w:r>
                      </w:p>
                    </w:tc>
                  </w:tr>
                  <w:tr w:rsidR="001C4D40" w14:paraId="57F17211" w14:textId="77777777">
                    <w:trPr>
                      <w:trHeight w:val="311"/>
                    </w:trPr>
                    <w:tc>
                      <w:tcPr>
                        <w:tcW w:w="3212" w:type="dxa"/>
                        <w:vMerge/>
                        <w:tcBorders>
                          <w:top w:val="nil"/>
                        </w:tcBorders>
                      </w:tcPr>
                      <w:p w14:paraId="4AA07B34" w14:textId="77777777" w:rsidR="001C4D40" w:rsidRDefault="001C4D40">
                        <w:pPr>
                          <w:rPr>
                            <w:sz w:val="2"/>
                            <w:szCs w:val="2"/>
                          </w:rPr>
                        </w:pPr>
                      </w:p>
                    </w:tc>
                    <w:tc>
                      <w:tcPr>
                        <w:tcW w:w="3356" w:type="dxa"/>
                      </w:tcPr>
                      <w:p w14:paraId="09A3680A" w14:textId="77777777" w:rsidR="001C4D40" w:rsidRDefault="00000000">
                        <w:pPr>
                          <w:pStyle w:val="TableParagraph"/>
                          <w:spacing w:before="22"/>
                          <w:rPr>
                            <w:rFonts w:ascii="宋体" w:eastAsia="宋体"/>
                            <w:sz w:val="21"/>
                          </w:rPr>
                        </w:pPr>
                        <w:r>
                          <w:rPr>
                            <w:rFonts w:ascii="Times New Roman" w:eastAsia="Times New Roman"/>
                            <w:sz w:val="21"/>
                          </w:rPr>
                          <w:t xml:space="preserve">A </w:t>
                        </w:r>
                        <w:r>
                          <w:rPr>
                            <w:rFonts w:ascii="宋体" w:eastAsia="宋体" w:hint="eastAsia"/>
                            <w:sz w:val="21"/>
                          </w:rPr>
                          <w:t>级以上景区</w:t>
                        </w:r>
                      </w:p>
                    </w:tc>
                    <w:tc>
                      <w:tcPr>
                        <w:tcW w:w="1957" w:type="dxa"/>
                      </w:tcPr>
                      <w:p w14:paraId="5CDAFB8F" w14:textId="77777777" w:rsidR="001C4D40" w:rsidRDefault="00000000">
                        <w:pPr>
                          <w:pStyle w:val="TableParagraph"/>
                          <w:spacing w:before="34"/>
                          <w:rPr>
                            <w:rFonts w:ascii="Times New Roman"/>
                            <w:sz w:val="21"/>
                          </w:rPr>
                        </w:pPr>
                        <w:r>
                          <w:rPr>
                            <w:rFonts w:ascii="Times New Roman"/>
                            <w:sz w:val="21"/>
                          </w:rPr>
                          <w:t>30</w:t>
                        </w:r>
                      </w:p>
                    </w:tc>
                  </w:tr>
                  <w:tr w:rsidR="001C4D40" w14:paraId="1FEC8F5E" w14:textId="77777777">
                    <w:trPr>
                      <w:trHeight w:val="311"/>
                    </w:trPr>
                    <w:tc>
                      <w:tcPr>
                        <w:tcW w:w="3212" w:type="dxa"/>
                        <w:vMerge/>
                        <w:tcBorders>
                          <w:top w:val="nil"/>
                        </w:tcBorders>
                      </w:tcPr>
                      <w:p w14:paraId="64B1DD33" w14:textId="77777777" w:rsidR="001C4D40" w:rsidRDefault="001C4D40">
                        <w:pPr>
                          <w:rPr>
                            <w:sz w:val="2"/>
                            <w:szCs w:val="2"/>
                          </w:rPr>
                        </w:pPr>
                      </w:p>
                    </w:tc>
                    <w:tc>
                      <w:tcPr>
                        <w:tcW w:w="3356" w:type="dxa"/>
                      </w:tcPr>
                      <w:p w14:paraId="167FE45E" w14:textId="77777777" w:rsidR="001C4D40" w:rsidRDefault="00000000">
                        <w:pPr>
                          <w:pStyle w:val="TableParagraph"/>
                          <w:spacing w:before="22"/>
                          <w:rPr>
                            <w:rFonts w:ascii="宋体" w:eastAsia="宋体"/>
                            <w:sz w:val="21"/>
                          </w:rPr>
                        </w:pPr>
                        <w:r>
                          <w:rPr>
                            <w:rFonts w:ascii="宋体" w:eastAsia="宋体" w:hint="eastAsia"/>
                            <w:sz w:val="21"/>
                          </w:rPr>
                          <w:t>古道</w:t>
                        </w:r>
                      </w:p>
                    </w:tc>
                    <w:tc>
                      <w:tcPr>
                        <w:tcW w:w="1957" w:type="dxa"/>
                      </w:tcPr>
                      <w:p w14:paraId="4368A0C5" w14:textId="77777777" w:rsidR="001C4D40" w:rsidRDefault="00000000">
                        <w:pPr>
                          <w:pStyle w:val="TableParagraph"/>
                          <w:spacing w:before="34"/>
                          <w:rPr>
                            <w:rFonts w:ascii="Times New Roman"/>
                            <w:sz w:val="21"/>
                          </w:rPr>
                        </w:pPr>
                        <w:r>
                          <w:rPr>
                            <w:rFonts w:ascii="Times New Roman"/>
                            <w:sz w:val="21"/>
                          </w:rPr>
                          <w:t>19</w:t>
                        </w:r>
                      </w:p>
                    </w:tc>
                  </w:tr>
                  <w:tr w:rsidR="001C4D40" w14:paraId="3C7E5C33" w14:textId="77777777">
                    <w:trPr>
                      <w:trHeight w:val="312"/>
                    </w:trPr>
                    <w:tc>
                      <w:tcPr>
                        <w:tcW w:w="3212" w:type="dxa"/>
                        <w:vMerge/>
                        <w:tcBorders>
                          <w:top w:val="nil"/>
                        </w:tcBorders>
                      </w:tcPr>
                      <w:p w14:paraId="5144CEE8" w14:textId="77777777" w:rsidR="001C4D40" w:rsidRDefault="001C4D40">
                        <w:pPr>
                          <w:rPr>
                            <w:sz w:val="2"/>
                            <w:szCs w:val="2"/>
                          </w:rPr>
                        </w:pPr>
                      </w:p>
                    </w:tc>
                    <w:tc>
                      <w:tcPr>
                        <w:tcW w:w="3356" w:type="dxa"/>
                      </w:tcPr>
                      <w:p w14:paraId="57C2783D" w14:textId="77777777" w:rsidR="001C4D40" w:rsidRDefault="00000000">
                        <w:pPr>
                          <w:pStyle w:val="TableParagraph"/>
                          <w:spacing w:before="23"/>
                          <w:rPr>
                            <w:rFonts w:ascii="宋体" w:eastAsia="宋体"/>
                            <w:sz w:val="21"/>
                          </w:rPr>
                        </w:pPr>
                        <w:r>
                          <w:rPr>
                            <w:rFonts w:ascii="宋体" w:eastAsia="宋体" w:hint="eastAsia"/>
                            <w:sz w:val="21"/>
                          </w:rPr>
                          <w:t>步道</w:t>
                        </w:r>
                      </w:p>
                    </w:tc>
                    <w:tc>
                      <w:tcPr>
                        <w:tcW w:w="1957" w:type="dxa"/>
                      </w:tcPr>
                      <w:p w14:paraId="5A8BB3D2" w14:textId="77777777" w:rsidR="001C4D40" w:rsidRDefault="00000000">
                        <w:pPr>
                          <w:pStyle w:val="TableParagraph"/>
                          <w:spacing w:before="34"/>
                          <w:rPr>
                            <w:rFonts w:ascii="Times New Roman"/>
                            <w:sz w:val="21"/>
                          </w:rPr>
                        </w:pPr>
                        <w:r>
                          <w:rPr>
                            <w:rFonts w:ascii="Times New Roman"/>
                            <w:sz w:val="21"/>
                          </w:rPr>
                          <w:t>35</w:t>
                        </w:r>
                      </w:p>
                    </w:tc>
                  </w:tr>
                  <w:tr w:rsidR="001C4D40" w14:paraId="35B9D7C5" w14:textId="77777777">
                    <w:trPr>
                      <w:trHeight w:val="311"/>
                    </w:trPr>
                    <w:tc>
                      <w:tcPr>
                        <w:tcW w:w="3212" w:type="dxa"/>
                        <w:vMerge/>
                        <w:tcBorders>
                          <w:top w:val="nil"/>
                        </w:tcBorders>
                      </w:tcPr>
                      <w:p w14:paraId="56A3F35B" w14:textId="77777777" w:rsidR="001C4D40" w:rsidRDefault="001C4D40">
                        <w:pPr>
                          <w:rPr>
                            <w:sz w:val="2"/>
                            <w:szCs w:val="2"/>
                          </w:rPr>
                        </w:pPr>
                      </w:p>
                    </w:tc>
                    <w:tc>
                      <w:tcPr>
                        <w:tcW w:w="3356" w:type="dxa"/>
                      </w:tcPr>
                      <w:p w14:paraId="6ABBDA4D" w14:textId="77777777" w:rsidR="001C4D40" w:rsidRDefault="00000000">
                        <w:pPr>
                          <w:pStyle w:val="TableParagraph"/>
                          <w:spacing w:before="22"/>
                          <w:rPr>
                            <w:rFonts w:ascii="宋体" w:eastAsia="宋体"/>
                            <w:sz w:val="21"/>
                          </w:rPr>
                        </w:pPr>
                        <w:r>
                          <w:rPr>
                            <w:rFonts w:ascii="宋体" w:eastAsia="宋体" w:hint="eastAsia"/>
                            <w:sz w:val="21"/>
                          </w:rPr>
                          <w:t>文保单位</w:t>
                        </w:r>
                      </w:p>
                    </w:tc>
                    <w:tc>
                      <w:tcPr>
                        <w:tcW w:w="1957" w:type="dxa"/>
                      </w:tcPr>
                      <w:p w14:paraId="43B2998F" w14:textId="77777777" w:rsidR="001C4D40" w:rsidRDefault="00000000">
                        <w:pPr>
                          <w:pStyle w:val="TableParagraph"/>
                          <w:spacing w:before="34"/>
                          <w:rPr>
                            <w:rFonts w:ascii="Times New Roman"/>
                            <w:sz w:val="21"/>
                          </w:rPr>
                        </w:pPr>
                        <w:r>
                          <w:rPr>
                            <w:rFonts w:ascii="Times New Roman"/>
                            <w:sz w:val="21"/>
                          </w:rPr>
                          <w:t>72</w:t>
                        </w:r>
                      </w:p>
                    </w:tc>
                  </w:tr>
                  <w:tr w:rsidR="001C4D40" w14:paraId="770E77E3" w14:textId="77777777">
                    <w:trPr>
                      <w:trHeight w:val="314"/>
                    </w:trPr>
                    <w:tc>
                      <w:tcPr>
                        <w:tcW w:w="3212" w:type="dxa"/>
                        <w:vMerge/>
                        <w:tcBorders>
                          <w:top w:val="nil"/>
                        </w:tcBorders>
                      </w:tcPr>
                      <w:p w14:paraId="35976BB8" w14:textId="77777777" w:rsidR="001C4D40" w:rsidRDefault="001C4D40">
                        <w:pPr>
                          <w:rPr>
                            <w:sz w:val="2"/>
                            <w:szCs w:val="2"/>
                          </w:rPr>
                        </w:pPr>
                      </w:p>
                    </w:tc>
                    <w:tc>
                      <w:tcPr>
                        <w:tcW w:w="3356" w:type="dxa"/>
                      </w:tcPr>
                      <w:p w14:paraId="0D0C52CE" w14:textId="77777777" w:rsidR="001C4D40" w:rsidRDefault="00000000">
                        <w:pPr>
                          <w:pStyle w:val="TableParagraph"/>
                          <w:spacing w:before="25"/>
                          <w:rPr>
                            <w:rFonts w:ascii="宋体" w:eastAsia="宋体"/>
                            <w:sz w:val="21"/>
                          </w:rPr>
                        </w:pPr>
                        <w:r>
                          <w:rPr>
                            <w:rFonts w:ascii="宋体" w:eastAsia="宋体" w:hint="eastAsia"/>
                            <w:sz w:val="21"/>
                          </w:rPr>
                          <w:t>博物馆</w:t>
                        </w:r>
                      </w:p>
                    </w:tc>
                    <w:tc>
                      <w:tcPr>
                        <w:tcW w:w="1957" w:type="dxa"/>
                      </w:tcPr>
                      <w:p w14:paraId="2CD15DF6" w14:textId="77777777" w:rsidR="001C4D40" w:rsidRDefault="00000000">
                        <w:pPr>
                          <w:pStyle w:val="TableParagraph"/>
                          <w:spacing w:before="36"/>
                          <w:rPr>
                            <w:rFonts w:ascii="Times New Roman"/>
                            <w:sz w:val="21"/>
                          </w:rPr>
                        </w:pPr>
                        <w:r>
                          <w:rPr>
                            <w:rFonts w:ascii="Times New Roman"/>
                            <w:sz w:val="21"/>
                          </w:rPr>
                          <w:t>1</w:t>
                        </w:r>
                      </w:p>
                    </w:tc>
                  </w:tr>
                  <w:tr w:rsidR="001C4D40" w14:paraId="5069605D" w14:textId="77777777">
                    <w:trPr>
                      <w:trHeight w:val="311"/>
                    </w:trPr>
                    <w:tc>
                      <w:tcPr>
                        <w:tcW w:w="3212" w:type="dxa"/>
                        <w:vMerge/>
                        <w:tcBorders>
                          <w:top w:val="nil"/>
                        </w:tcBorders>
                      </w:tcPr>
                      <w:p w14:paraId="011A3149" w14:textId="77777777" w:rsidR="001C4D40" w:rsidRDefault="001C4D40">
                        <w:pPr>
                          <w:rPr>
                            <w:sz w:val="2"/>
                            <w:szCs w:val="2"/>
                          </w:rPr>
                        </w:pPr>
                      </w:p>
                    </w:tc>
                    <w:tc>
                      <w:tcPr>
                        <w:tcW w:w="3356" w:type="dxa"/>
                      </w:tcPr>
                      <w:p w14:paraId="64E16DB2" w14:textId="77777777" w:rsidR="001C4D40" w:rsidRDefault="00000000">
                        <w:pPr>
                          <w:pStyle w:val="TableParagraph"/>
                          <w:spacing w:before="22"/>
                          <w:rPr>
                            <w:rFonts w:ascii="宋体" w:eastAsia="宋体"/>
                            <w:sz w:val="21"/>
                          </w:rPr>
                        </w:pPr>
                        <w:r>
                          <w:rPr>
                            <w:rFonts w:ascii="宋体" w:eastAsia="宋体" w:hint="eastAsia"/>
                            <w:sz w:val="21"/>
                          </w:rPr>
                          <w:t>图书馆</w:t>
                        </w:r>
                      </w:p>
                    </w:tc>
                    <w:tc>
                      <w:tcPr>
                        <w:tcW w:w="1957" w:type="dxa"/>
                      </w:tcPr>
                      <w:p w14:paraId="373A3E00" w14:textId="77777777" w:rsidR="001C4D40" w:rsidRDefault="00000000">
                        <w:pPr>
                          <w:pStyle w:val="TableParagraph"/>
                          <w:spacing w:before="34"/>
                          <w:rPr>
                            <w:rFonts w:ascii="Times New Roman"/>
                            <w:sz w:val="21"/>
                          </w:rPr>
                        </w:pPr>
                        <w:r>
                          <w:rPr>
                            <w:rFonts w:ascii="Times New Roman"/>
                            <w:sz w:val="21"/>
                          </w:rPr>
                          <w:t>1</w:t>
                        </w:r>
                      </w:p>
                    </w:tc>
                  </w:tr>
                  <w:tr w:rsidR="001C4D40" w14:paraId="68B0F1E2" w14:textId="77777777">
                    <w:trPr>
                      <w:trHeight w:val="311"/>
                    </w:trPr>
                    <w:tc>
                      <w:tcPr>
                        <w:tcW w:w="3212" w:type="dxa"/>
                        <w:vMerge/>
                        <w:tcBorders>
                          <w:top w:val="nil"/>
                        </w:tcBorders>
                      </w:tcPr>
                      <w:p w14:paraId="75A2ABDE" w14:textId="77777777" w:rsidR="001C4D40" w:rsidRDefault="001C4D40">
                        <w:pPr>
                          <w:rPr>
                            <w:sz w:val="2"/>
                            <w:szCs w:val="2"/>
                          </w:rPr>
                        </w:pPr>
                      </w:p>
                    </w:tc>
                    <w:tc>
                      <w:tcPr>
                        <w:tcW w:w="3356" w:type="dxa"/>
                      </w:tcPr>
                      <w:p w14:paraId="7CA86CEA" w14:textId="77777777" w:rsidR="001C4D40" w:rsidRDefault="00000000">
                        <w:pPr>
                          <w:pStyle w:val="TableParagraph"/>
                          <w:spacing w:before="22"/>
                          <w:rPr>
                            <w:rFonts w:ascii="宋体" w:eastAsia="宋体"/>
                            <w:sz w:val="21"/>
                          </w:rPr>
                        </w:pPr>
                        <w:r>
                          <w:rPr>
                            <w:rFonts w:ascii="宋体" w:eastAsia="宋体" w:hint="eastAsia"/>
                            <w:sz w:val="21"/>
                          </w:rPr>
                          <w:t>城市书房</w:t>
                        </w:r>
                      </w:p>
                    </w:tc>
                    <w:tc>
                      <w:tcPr>
                        <w:tcW w:w="1957" w:type="dxa"/>
                      </w:tcPr>
                      <w:p w14:paraId="64674438" w14:textId="77777777" w:rsidR="001C4D40" w:rsidRDefault="00000000">
                        <w:pPr>
                          <w:pStyle w:val="TableParagraph"/>
                          <w:spacing w:before="34"/>
                          <w:rPr>
                            <w:rFonts w:ascii="Times New Roman"/>
                            <w:sz w:val="21"/>
                          </w:rPr>
                        </w:pPr>
                        <w:r>
                          <w:rPr>
                            <w:rFonts w:ascii="Times New Roman"/>
                            <w:sz w:val="21"/>
                          </w:rPr>
                          <w:t>20</w:t>
                        </w:r>
                      </w:p>
                    </w:tc>
                  </w:tr>
                  <w:tr w:rsidR="001C4D40" w14:paraId="75179297" w14:textId="77777777">
                    <w:trPr>
                      <w:trHeight w:val="311"/>
                    </w:trPr>
                    <w:tc>
                      <w:tcPr>
                        <w:tcW w:w="3212" w:type="dxa"/>
                        <w:vMerge/>
                        <w:tcBorders>
                          <w:top w:val="nil"/>
                        </w:tcBorders>
                      </w:tcPr>
                      <w:p w14:paraId="673C4743" w14:textId="77777777" w:rsidR="001C4D40" w:rsidRDefault="001C4D40">
                        <w:pPr>
                          <w:rPr>
                            <w:sz w:val="2"/>
                            <w:szCs w:val="2"/>
                          </w:rPr>
                        </w:pPr>
                      </w:p>
                    </w:tc>
                    <w:tc>
                      <w:tcPr>
                        <w:tcW w:w="3356" w:type="dxa"/>
                      </w:tcPr>
                      <w:p w14:paraId="0E86BF38" w14:textId="77777777" w:rsidR="001C4D40" w:rsidRDefault="00000000">
                        <w:pPr>
                          <w:pStyle w:val="TableParagraph"/>
                          <w:spacing w:before="22"/>
                          <w:rPr>
                            <w:rFonts w:ascii="宋体" w:eastAsia="宋体"/>
                            <w:sz w:val="21"/>
                          </w:rPr>
                        </w:pPr>
                        <w:r>
                          <w:rPr>
                            <w:rFonts w:ascii="宋体" w:eastAsia="宋体" w:hint="eastAsia"/>
                            <w:sz w:val="21"/>
                          </w:rPr>
                          <w:t>剧院</w:t>
                        </w:r>
                      </w:p>
                    </w:tc>
                    <w:tc>
                      <w:tcPr>
                        <w:tcW w:w="1957" w:type="dxa"/>
                      </w:tcPr>
                      <w:p w14:paraId="62626DB5" w14:textId="77777777" w:rsidR="001C4D40" w:rsidRDefault="00000000">
                        <w:pPr>
                          <w:pStyle w:val="TableParagraph"/>
                          <w:spacing w:before="34"/>
                          <w:rPr>
                            <w:rFonts w:ascii="Times New Roman"/>
                            <w:sz w:val="21"/>
                          </w:rPr>
                        </w:pPr>
                        <w:r>
                          <w:rPr>
                            <w:rFonts w:ascii="Times New Roman"/>
                            <w:sz w:val="21"/>
                          </w:rPr>
                          <w:t>1</w:t>
                        </w:r>
                      </w:p>
                    </w:tc>
                  </w:tr>
                  <w:tr w:rsidR="001C4D40" w14:paraId="701AF892" w14:textId="77777777">
                    <w:trPr>
                      <w:trHeight w:val="311"/>
                    </w:trPr>
                    <w:tc>
                      <w:tcPr>
                        <w:tcW w:w="3212" w:type="dxa"/>
                      </w:tcPr>
                      <w:p w14:paraId="245FA2E5" w14:textId="77777777" w:rsidR="001C4D40" w:rsidRDefault="00000000">
                        <w:pPr>
                          <w:pStyle w:val="TableParagraph"/>
                          <w:spacing w:before="22"/>
                          <w:rPr>
                            <w:rFonts w:ascii="宋体" w:eastAsia="宋体"/>
                            <w:sz w:val="21"/>
                          </w:rPr>
                        </w:pPr>
                        <w:r>
                          <w:rPr>
                            <w:rFonts w:ascii="宋体" w:eastAsia="宋体" w:hint="eastAsia"/>
                            <w:sz w:val="21"/>
                          </w:rPr>
                          <w:t>精细化景区数据采集</w:t>
                        </w:r>
                      </w:p>
                    </w:tc>
                    <w:tc>
                      <w:tcPr>
                        <w:tcW w:w="3356" w:type="dxa"/>
                      </w:tcPr>
                      <w:p w14:paraId="03F8DE5F" w14:textId="77777777" w:rsidR="001C4D40" w:rsidRDefault="00000000">
                        <w:pPr>
                          <w:pStyle w:val="TableParagraph"/>
                          <w:spacing w:before="22"/>
                          <w:rPr>
                            <w:rFonts w:ascii="宋体" w:eastAsia="宋体"/>
                            <w:sz w:val="21"/>
                          </w:rPr>
                        </w:pPr>
                        <w:r>
                          <w:rPr>
                            <w:rFonts w:ascii="宋体" w:eastAsia="宋体" w:hint="eastAsia"/>
                            <w:sz w:val="21"/>
                          </w:rPr>
                          <w:t>精细化景区</w:t>
                        </w:r>
                      </w:p>
                    </w:tc>
                    <w:tc>
                      <w:tcPr>
                        <w:tcW w:w="1957" w:type="dxa"/>
                      </w:tcPr>
                      <w:p w14:paraId="7D77984F" w14:textId="77777777" w:rsidR="001C4D40" w:rsidRDefault="00000000">
                        <w:pPr>
                          <w:pStyle w:val="TableParagraph"/>
                          <w:spacing w:before="34"/>
                          <w:rPr>
                            <w:rFonts w:ascii="Times New Roman"/>
                            <w:sz w:val="21"/>
                          </w:rPr>
                        </w:pPr>
                        <w:r>
                          <w:rPr>
                            <w:rFonts w:ascii="Times New Roman"/>
                            <w:sz w:val="21"/>
                          </w:rPr>
                          <w:t>10</w:t>
                        </w:r>
                      </w:p>
                    </w:tc>
                  </w:tr>
                  <w:tr w:rsidR="001C4D40" w14:paraId="103FAA51" w14:textId="77777777">
                    <w:trPr>
                      <w:trHeight w:val="311"/>
                    </w:trPr>
                    <w:tc>
                      <w:tcPr>
                        <w:tcW w:w="3212" w:type="dxa"/>
                        <w:vMerge w:val="restart"/>
                      </w:tcPr>
                      <w:p w14:paraId="55BEEC34" w14:textId="77777777" w:rsidR="001C4D40" w:rsidRDefault="001C4D40">
                        <w:pPr>
                          <w:pStyle w:val="TableParagraph"/>
                          <w:spacing w:before="6"/>
                          <w:ind w:left="0"/>
                          <w:rPr>
                            <w:rFonts w:ascii="宋体"/>
                            <w:sz w:val="14"/>
                          </w:rPr>
                        </w:pPr>
                      </w:p>
                      <w:p w14:paraId="187867C7" w14:textId="77777777" w:rsidR="001C4D40" w:rsidRDefault="00000000">
                        <w:pPr>
                          <w:pStyle w:val="TableParagraph"/>
                          <w:rPr>
                            <w:rFonts w:ascii="宋体" w:eastAsia="宋体"/>
                            <w:sz w:val="21"/>
                          </w:rPr>
                        </w:pPr>
                        <w:r>
                          <w:rPr>
                            <w:rFonts w:ascii="宋体" w:eastAsia="宋体" w:hint="eastAsia"/>
                            <w:sz w:val="21"/>
                          </w:rPr>
                          <w:t>古道、步道等线路数据采集</w:t>
                        </w:r>
                      </w:p>
                    </w:tc>
                    <w:tc>
                      <w:tcPr>
                        <w:tcW w:w="3356" w:type="dxa"/>
                      </w:tcPr>
                      <w:p w14:paraId="5E31EB73" w14:textId="77777777" w:rsidR="001C4D40" w:rsidRDefault="00000000">
                        <w:pPr>
                          <w:pStyle w:val="TableParagraph"/>
                          <w:spacing w:before="22"/>
                          <w:rPr>
                            <w:rFonts w:ascii="宋体" w:eastAsia="宋体"/>
                            <w:sz w:val="21"/>
                          </w:rPr>
                        </w:pPr>
                        <w:r>
                          <w:rPr>
                            <w:rFonts w:ascii="宋体" w:eastAsia="宋体" w:hint="eastAsia"/>
                            <w:sz w:val="21"/>
                          </w:rPr>
                          <w:t>古道</w:t>
                        </w:r>
                      </w:p>
                    </w:tc>
                    <w:tc>
                      <w:tcPr>
                        <w:tcW w:w="1957" w:type="dxa"/>
                      </w:tcPr>
                      <w:p w14:paraId="3C22706C" w14:textId="77777777" w:rsidR="001C4D40" w:rsidRDefault="00000000">
                        <w:pPr>
                          <w:pStyle w:val="TableParagraph"/>
                          <w:spacing w:before="34"/>
                          <w:rPr>
                            <w:rFonts w:ascii="Times New Roman"/>
                            <w:sz w:val="21"/>
                          </w:rPr>
                        </w:pPr>
                        <w:r>
                          <w:rPr>
                            <w:rFonts w:ascii="Times New Roman"/>
                            <w:sz w:val="21"/>
                          </w:rPr>
                          <w:t>19</w:t>
                        </w:r>
                      </w:p>
                    </w:tc>
                  </w:tr>
                  <w:tr w:rsidR="001C4D40" w14:paraId="61EB5084" w14:textId="77777777">
                    <w:trPr>
                      <w:trHeight w:val="314"/>
                    </w:trPr>
                    <w:tc>
                      <w:tcPr>
                        <w:tcW w:w="3212" w:type="dxa"/>
                        <w:vMerge/>
                        <w:tcBorders>
                          <w:top w:val="nil"/>
                        </w:tcBorders>
                      </w:tcPr>
                      <w:p w14:paraId="7575990C" w14:textId="77777777" w:rsidR="001C4D40" w:rsidRDefault="001C4D40">
                        <w:pPr>
                          <w:rPr>
                            <w:sz w:val="2"/>
                            <w:szCs w:val="2"/>
                          </w:rPr>
                        </w:pPr>
                      </w:p>
                    </w:tc>
                    <w:tc>
                      <w:tcPr>
                        <w:tcW w:w="3356" w:type="dxa"/>
                      </w:tcPr>
                      <w:p w14:paraId="3B7D6755" w14:textId="77777777" w:rsidR="001C4D40" w:rsidRDefault="00000000">
                        <w:pPr>
                          <w:pStyle w:val="TableParagraph"/>
                          <w:spacing w:before="25"/>
                          <w:rPr>
                            <w:rFonts w:ascii="宋体" w:eastAsia="宋体"/>
                            <w:sz w:val="21"/>
                          </w:rPr>
                        </w:pPr>
                        <w:r>
                          <w:rPr>
                            <w:rFonts w:ascii="宋体" w:eastAsia="宋体" w:hint="eastAsia"/>
                            <w:sz w:val="21"/>
                          </w:rPr>
                          <w:t>步道</w:t>
                        </w:r>
                      </w:p>
                    </w:tc>
                    <w:tc>
                      <w:tcPr>
                        <w:tcW w:w="1957" w:type="dxa"/>
                      </w:tcPr>
                      <w:p w14:paraId="54F1F906" w14:textId="77777777" w:rsidR="001C4D40" w:rsidRDefault="00000000">
                        <w:pPr>
                          <w:pStyle w:val="TableParagraph"/>
                          <w:spacing w:before="36"/>
                          <w:rPr>
                            <w:rFonts w:ascii="Times New Roman"/>
                            <w:sz w:val="21"/>
                          </w:rPr>
                        </w:pPr>
                        <w:r>
                          <w:rPr>
                            <w:rFonts w:ascii="Times New Roman"/>
                            <w:sz w:val="21"/>
                          </w:rPr>
                          <w:t>35</w:t>
                        </w:r>
                      </w:p>
                    </w:tc>
                  </w:tr>
                  <w:tr w:rsidR="001C4D40" w14:paraId="4F645B33" w14:textId="77777777">
                    <w:trPr>
                      <w:trHeight w:val="311"/>
                    </w:trPr>
                    <w:tc>
                      <w:tcPr>
                        <w:tcW w:w="3212" w:type="dxa"/>
                      </w:tcPr>
                      <w:p w14:paraId="1B7CC307" w14:textId="77777777" w:rsidR="001C4D40" w:rsidRDefault="00000000">
                        <w:pPr>
                          <w:pStyle w:val="TableParagraph"/>
                          <w:spacing w:before="22"/>
                          <w:rPr>
                            <w:rFonts w:ascii="宋体" w:eastAsia="宋体"/>
                            <w:sz w:val="21"/>
                          </w:rPr>
                        </w:pPr>
                        <w:r>
                          <w:rPr>
                            <w:rFonts w:ascii="宋体" w:eastAsia="宋体" w:hint="eastAsia"/>
                            <w:sz w:val="21"/>
                          </w:rPr>
                          <w:t>特色推荐路线制作</w:t>
                        </w:r>
                      </w:p>
                    </w:tc>
                    <w:tc>
                      <w:tcPr>
                        <w:tcW w:w="3356" w:type="dxa"/>
                      </w:tcPr>
                      <w:p w14:paraId="1C52ACAD" w14:textId="77777777" w:rsidR="001C4D40" w:rsidRDefault="00000000">
                        <w:pPr>
                          <w:pStyle w:val="TableParagraph"/>
                          <w:spacing w:before="22"/>
                          <w:rPr>
                            <w:rFonts w:ascii="宋体" w:eastAsia="宋体"/>
                            <w:sz w:val="21"/>
                          </w:rPr>
                        </w:pPr>
                        <w:r>
                          <w:rPr>
                            <w:rFonts w:ascii="宋体" w:eastAsia="宋体" w:hint="eastAsia"/>
                            <w:sz w:val="21"/>
                          </w:rPr>
                          <w:t>特色推荐路线制作</w:t>
                        </w:r>
                      </w:p>
                    </w:tc>
                    <w:tc>
                      <w:tcPr>
                        <w:tcW w:w="1957" w:type="dxa"/>
                      </w:tcPr>
                      <w:p w14:paraId="2AB7271D" w14:textId="77777777" w:rsidR="001C4D40" w:rsidRDefault="00000000">
                        <w:pPr>
                          <w:pStyle w:val="TableParagraph"/>
                          <w:spacing w:before="34"/>
                          <w:rPr>
                            <w:rFonts w:ascii="Times New Roman"/>
                            <w:sz w:val="21"/>
                          </w:rPr>
                        </w:pPr>
                        <w:r>
                          <w:rPr>
                            <w:rFonts w:ascii="Times New Roman"/>
                            <w:sz w:val="21"/>
                          </w:rPr>
                          <w:t>/</w:t>
                        </w:r>
                      </w:p>
                    </w:tc>
                  </w:tr>
                  <w:tr w:rsidR="001C4D40" w14:paraId="6E9DC45F" w14:textId="77777777">
                    <w:trPr>
                      <w:trHeight w:val="311"/>
                    </w:trPr>
                    <w:tc>
                      <w:tcPr>
                        <w:tcW w:w="3212" w:type="dxa"/>
                      </w:tcPr>
                      <w:p w14:paraId="580BA14C" w14:textId="77777777" w:rsidR="001C4D40" w:rsidRDefault="00000000">
                        <w:pPr>
                          <w:pStyle w:val="TableParagraph"/>
                          <w:spacing w:before="22"/>
                          <w:rPr>
                            <w:rFonts w:ascii="宋体" w:eastAsia="宋体"/>
                            <w:sz w:val="21"/>
                          </w:rPr>
                        </w:pPr>
                        <w:r>
                          <w:rPr>
                            <w:rFonts w:ascii="宋体" w:eastAsia="宋体" w:hint="eastAsia"/>
                            <w:sz w:val="21"/>
                          </w:rPr>
                          <w:t>语音导</w:t>
                        </w:r>
                        <w:proofErr w:type="gramStart"/>
                        <w:r>
                          <w:rPr>
                            <w:rFonts w:ascii="宋体" w:eastAsia="宋体" w:hint="eastAsia"/>
                            <w:sz w:val="21"/>
                          </w:rPr>
                          <w:t>览</w:t>
                        </w:r>
                        <w:proofErr w:type="gramEnd"/>
                        <w:r>
                          <w:rPr>
                            <w:rFonts w:ascii="宋体" w:eastAsia="宋体" w:hint="eastAsia"/>
                            <w:sz w:val="21"/>
                          </w:rPr>
                          <w:t>数据制作</w:t>
                        </w:r>
                      </w:p>
                    </w:tc>
                    <w:tc>
                      <w:tcPr>
                        <w:tcW w:w="3356" w:type="dxa"/>
                      </w:tcPr>
                      <w:p w14:paraId="5137BE6B" w14:textId="77777777" w:rsidR="001C4D40" w:rsidRDefault="00000000">
                        <w:pPr>
                          <w:pStyle w:val="TableParagraph"/>
                          <w:spacing w:before="22"/>
                          <w:rPr>
                            <w:rFonts w:ascii="宋体" w:eastAsia="宋体"/>
                            <w:sz w:val="21"/>
                          </w:rPr>
                        </w:pPr>
                        <w:r>
                          <w:rPr>
                            <w:rFonts w:ascii="宋体" w:eastAsia="宋体" w:hint="eastAsia"/>
                            <w:sz w:val="21"/>
                          </w:rPr>
                          <w:t>语音导</w:t>
                        </w:r>
                        <w:proofErr w:type="gramStart"/>
                        <w:r>
                          <w:rPr>
                            <w:rFonts w:ascii="宋体" w:eastAsia="宋体" w:hint="eastAsia"/>
                            <w:sz w:val="21"/>
                          </w:rPr>
                          <w:t>览</w:t>
                        </w:r>
                        <w:proofErr w:type="gramEnd"/>
                        <w:r>
                          <w:rPr>
                            <w:rFonts w:ascii="宋体" w:eastAsia="宋体" w:hint="eastAsia"/>
                            <w:sz w:val="21"/>
                          </w:rPr>
                          <w:t>数据制作</w:t>
                        </w:r>
                      </w:p>
                    </w:tc>
                    <w:tc>
                      <w:tcPr>
                        <w:tcW w:w="1957" w:type="dxa"/>
                      </w:tcPr>
                      <w:p w14:paraId="6290F898" w14:textId="77777777" w:rsidR="001C4D40" w:rsidRDefault="00000000">
                        <w:pPr>
                          <w:pStyle w:val="TableParagraph"/>
                          <w:spacing w:before="34"/>
                          <w:rPr>
                            <w:rFonts w:ascii="Times New Roman"/>
                            <w:sz w:val="21"/>
                          </w:rPr>
                        </w:pPr>
                        <w:r>
                          <w:rPr>
                            <w:rFonts w:ascii="Times New Roman"/>
                            <w:sz w:val="21"/>
                          </w:rPr>
                          <w:t>/</w:t>
                        </w:r>
                      </w:p>
                    </w:tc>
                  </w:tr>
                  <w:tr w:rsidR="001C4D40" w14:paraId="4D12DF8D" w14:textId="77777777">
                    <w:trPr>
                      <w:trHeight w:val="311"/>
                    </w:trPr>
                    <w:tc>
                      <w:tcPr>
                        <w:tcW w:w="3212" w:type="dxa"/>
                      </w:tcPr>
                      <w:p w14:paraId="35835298" w14:textId="77777777" w:rsidR="001C4D40" w:rsidRDefault="00000000">
                        <w:pPr>
                          <w:pStyle w:val="TableParagraph"/>
                          <w:spacing w:before="23"/>
                          <w:rPr>
                            <w:rFonts w:ascii="宋体" w:eastAsia="宋体"/>
                            <w:sz w:val="21"/>
                          </w:rPr>
                        </w:pPr>
                        <w:r>
                          <w:rPr>
                            <w:rFonts w:ascii="宋体" w:eastAsia="宋体" w:hint="eastAsia"/>
                            <w:sz w:val="21"/>
                          </w:rPr>
                          <w:t>动态数据接入</w:t>
                        </w:r>
                      </w:p>
                    </w:tc>
                    <w:tc>
                      <w:tcPr>
                        <w:tcW w:w="3356" w:type="dxa"/>
                      </w:tcPr>
                      <w:p w14:paraId="0A046238" w14:textId="77777777" w:rsidR="001C4D40" w:rsidRDefault="00000000">
                        <w:pPr>
                          <w:pStyle w:val="TableParagraph"/>
                          <w:spacing w:before="23"/>
                          <w:rPr>
                            <w:rFonts w:ascii="宋体" w:eastAsia="宋体"/>
                            <w:sz w:val="21"/>
                          </w:rPr>
                        </w:pPr>
                        <w:r>
                          <w:rPr>
                            <w:rFonts w:ascii="宋体" w:eastAsia="宋体" w:hint="eastAsia"/>
                            <w:sz w:val="21"/>
                          </w:rPr>
                          <w:t>动态数据接入</w:t>
                        </w:r>
                      </w:p>
                    </w:tc>
                    <w:tc>
                      <w:tcPr>
                        <w:tcW w:w="1957" w:type="dxa"/>
                      </w:tcPr>
                      <w:p w14:paraId="6538BF61" w14:textId="77777777" w:rsidR="001C4D40" w:rsidRDefault="00000000">
                        <w:pPr>
                          <w:pStyle w:val="TableParagraph"/>
                          <w:spacing w:before="34"/>
                          <w:rPr>
                            <w:rFonts w:ascii="Times New Roman"/>
                            <w:sz w:val="21"/>
                          </w:rPr>
                        </w:pPr>
                        <w:r>
                          <w:rPr>
                            <w:rFonts w:ascii="Times New Roman"/>
                            <w:sz w:val="21"/>
                          </w:rPr>
                          <w:t>/</w:t>
                        </w:r>
                      </w:p>
                    </w:tc>
                  </w:tr>
                </w:tbl>
                <w:p w14:paraId="681712F7" w14:textId="77777777" w:rsidR="001C4D40" w:rsidRDefault="001C4D40">
                  <w:pPr>
                    <w:pStyle w:val="a3"/>
                    <w:spacing w:before="0"/>
                    <w:ind w:left="0" w:firstLine="0"/>
                  </w:pPr>
                </w:p>
              </w:txbxContent>
            </v:textbox>
            <w10:wrap anchorx="page"/>
          </v:shape>
        </w:pict>
      </w:r>
      <w:r>
        <w:rPr>
          <w:spacing w:val="-8"/>
        </w:rPr>
        <w:t>本项目数据类型众多，主要包括地理信息数据、静态点位数据、线路数据及</w:t>
      </w:r>
      <w:r>
        <w:t>动态数据、多媒体数据等，具体数据类型及数量详见下表。</w:t>
      </w:r>
    </w:p>
    <w:p w14:paraId="7DAE2E73" w14:textId="77777777" w:rsidR="001C4D40" w:rsidRDefault="001C4D40">
      <w:pPr>
        <w:spacing w:line="364" w:lineRule="auto"/>
        <w:sectPr w:rsidR="001C4D40">
          <w:pgSz w:w="11910" w:h="16840"/>
          <w:pgMar w:top="1380" w:right="760" w:bottom="1160" w:left="1560" w:header="883" w:footer="975" w:gutter="0"/>
          <w:cols w:space="720"/>
        </w:sectPr>
      </w:pPr>
    </w:p>
    <w:p w14:paraId="1E38E17F" w14:textId="77777777" w:rsidR="001C4D40" w:rsidRDefault="001C4D40">
      <w:pPr>
        <w:pStyle w:val="a3"/>
        <w:spacing w:before="12"/>
        <w:ind w:left="0" w:firstLine="0"/>
        <w:rPr>
          <w:sz w:val="7"/>
        </w:rPr>
      </w:pPr>
    </w:p>
    <w:p w14:paraId="072F9863" w14:textId="77777777" w:rsidR="001C4D40" w:rsidRDefault="00000000">
      <w:pPr>
        <w:pStyle w:val="1"/>
        <w:ind w:left="883"/>
      </w:pPr>
      <w:bookmarkStart w:id="15" w:name="_bookmark15"/>
      <w:bookmarkEnd w:id="15"/>
      <w:r>
        <w:rPr>
          <w:rFonts w:ascii="Calibri" w:eastAsia="Calibri"/>
        </w:rPr>
        <w:t xml:space="preserve">6 </w:t>
      </w:r>
      <w:r>
        <w:t>功能性需求</w:t>
      </w:r>
    </w:p>
    <w:p w14:paraId="47F5B9DF" w14:textId="77777777" w:rsidR="001C4D40" w:rsidRDefault="00000000">
      <w:pPr>
        <w:pStyle w:val="2"/>
        <w:numPr>
          <w:ilvl w:val="1"/>
          <w:numId w:val="9"/>
        </w:numPr>
        <w:tabs>
          <w:tab w:val="left" w:pos="1500"/>
          <w:tab w:val="left" w:pos="1501"/>
        </w:tabs>
        <w:ind w:hanging="659"/>
      </w:pPr>
      <w:bookmarkStart w:id="16" w:name="_bookmark16"/>
      <w:bookmarkEnd w:id="16"/>
      <w:r>
        <w:t>需求列表</w:t>
      </w:r>
    </w:p>
    <w:p w14:paraId="38E88AC9" w14:textId="77777777" w:rsidR="001C4D40" w:rsidRDefault="001C4D40">
      <w:pPr>
        <w:pStyle w:val="a3"/>
        <w:spacing w:before="8"/>
        <w:ind w:left="0" w:firstLine="0"/>
        <w:rPr>
          <w:b/>
          <w:sz w:val="14"/>
        </w:rPr>
      </w:pPr>
    </w:p>
    <w:tbl>
      <w:tblPr>
        <w:tblW w:w="0" w:type="auto"/>
        <w:tblInd w:w="2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18"/>
        <w:gridCol w:w="1014"/>
        <w:gridCol w:w="1265"/>
        <w:gridCol w:w="5593"/>
      </w:tblGrid>
      <w:tr w:rsidR="001C4D40" w14:paraId="5C83ECAE" w14:textId="77777777">
        <w:trPr>
          <w:trHeight w:val="194"/>
        </w:trPr>
        <w:tc>
          <w:tcPr>
            <w:tcW w:w="418" w:type="dxa"/>
          </w:tcPr>
          <w:p w14:paraId="4C2114A4" w14:textId="77777777" w:rsidR="001C4D40" w:rsidRDefault="00000000">
            <w:pPr>
              <w:pStyle w:val="TableParagraph"/>
              <w:spacing w:before="14" w:line="160" w:lineRule="exact"/>
              <w:ind w:left="33" w:right="33"/>
              <w:jc w:val="center"/>
              <w:rPr>
                <w:rFonts w:ascii="宋体" w:eastAsia="宋体"/>
                <w:b/>
                <w:sz w:val="14"/>
              </w:rPr>
            </w:pPr>
            <w:r>
              <w:rPr>
                <w:rFonts w:ascii="宋体" w:eastAsia="宋体" w:hint="eastAsia"/>
                <w:b/>
                <w:w w:val="105"/>
                <w:sz w:val="14"/>
              </w:rPr>
              <w:t>序号</w:t>
            </w:r>
          </w:p>
        </w:tc>
        <w:tc>
          <w:tcPr>
            <w:tcW w:w="1014" w:type="dxa"/>
          </w:tcPr>
          <w:p w14:paraId="2C21A654" w14:textId="77777777" w:rsidR="001C4D40" w:rsidRDefault="00000000">
            <w:pPr>
              <w:pStyle w:val="TableParagraph"/>
              <w:spacing w:before="14" w:line="160" w:lineRule="exact"/>
              <w:ind w:left="31" w:right="20"/>
              <w:jc w:val="center"/>
              <w:rPr>
                <w:rFonts w:ascii="宋体" w:eastAsia="宋体"/>
                <w:b/>
                <w:sz w:val="14"/>
              </w:rPr>
            </w:pPr>
            <w:r>
              <w:rPr>
                <w:rFonts w:ascii="宋体" w:eastAsia="宋体" w:hint="eastAsia"/>
                <w:b/>
                <w:w w:val="105"/>
                <w:sz w:val="14"/>
              </w:rPr>
              <w:t>类型</w:t>
            </w:r>
          </w:p>
        </w:tc>
        <w:tc>
          <w:tcPr>
            <w:tcW w:w="1265" w:type="dxa"/>
          </w:tcPr>
          <w:p w14:paraId="21F6BAAF" w14:textId="77777777" w:rsidR="001C4D40" w:rsidRDefault="00000000">
            <w:pPr>
              <w:pStyle w:val="TableParagraph"/>
              <w:spacing w:before="14" w:line="160" w:lineRule="exact"/>
              <w:ind w:left="462" w:right="451"/>
              <w:jc w:val="center"/>
              <w:rPr>
                <w:rFonts w:ascii="宋体" w:eastAsia="宋体"/>
                <w:b/>
                <w:sz w:val="14"/>
              </w:rPr>
            </w:pPr>
            <w:r>
              <w:rPr>
                <w:rFonts w:ascii="宋体" w:eastAsia="宋体" w:hint="eastAsia"/>
                <w:b/>
                <w:w w:val="105"/>
                <w:sz w:val="14"/>
              </w:rPr>
              <w:t>名称</w:t>
            </w:r>
          </w:p>
        </w:tc>
        <w:tc>
          <w:tcPr>
            <w:tcW w:w="5593" w:type="dxa"/>
          </w:tcPr>
          <w:p w14:paraId="1164A112" w14:textId="77777777" w:rsidR="001C4D40" w:rsidRDefault="00000000">
            <w:pPr>
              <w:pStyle w:val="TableParagraph"/>
              <w:spacing w:before="14" w:line="160" w:lineRule="exact"/>
              <w:ind w:left="2480" w:right="2467"/>
              <w:jc w:val="center"/>
              <w:rPr>
                <w:rFonts w:ascii="宋体" w:eastAsia="宋体"/>
                <w:b/>
                <w:sz w:val="14"/>
              </w:rPr>
            </w:pPr>
            <w:r>
              <w:rPr>
                <w:rFonts w:ascii="宋体" w:eastAsia="宋体" w:hint="eastAsia"/>
                <w:b/>
                <w:w w:val="105"/>
                <w:sz w:val="14"/>
              </w:rPr>
              <w:t>功能描述</w:t>
            </w:r>
          </w:p>
        </w:tc>
      </w:tr>
      <w:tr w:rsidR="001C4D40" w14:paraId="3ECA4D4C" w14:textId="77777777">
        <w:trPr>
          <w:trHeight w:val="194"/>
        </w:trPr>
        <w:tc>
          <w:tcPr>
            <w:tcW w:w="418" w:type="dxa"/>
            <w:vMerge w:val="restart"/>
          </w:tcPr>
          <w:p w14:paraId="4C1BB171" w14:textId="77777777" w:rsidR="001C4D40" w:rsidRDefault="001C4D40">
            <w:pPr>
              <w:pStyle w:val="TableParagraph"/>
              <w:ind w:left="0"/>
              <w:rPr>
                <w:rFonts w:ascii="宋体"/>
                <w:b/>
                <w:sz w:val="16"/>
              </w:rPr>
            </w:pPr>
          </w:p>
          <w:p w14:paraId="5D731AE9" w14:textId="77777777" w:rsidR="001C4D40" w:rsidRDefault="001C4D40">
            <w:pPr>
              <w:pStyle w:val="TableParagraph"/>
              <w:ind w:left="0"/>
              <w:rPr>
                <w:rFonts w:ascii="宋体"/>
                <w:b/>
                <w:sz w:val="16"/>
              </w:rPr>
            </w:pPr>
          </w:p>
          <w:p w14:paraId="23DC34D6" w14:textId="77777777" w:rsidR="001C4D40" w:rsidRDefault="001C4D40">
            <w:pPr>
              <w:pStyle w:val="TableParagraph"/>
              <w:ind w:left="0"/>
              <w:rPr>
                <w:rFonts w:ascii="宋体"/>
                <w:b/>
                <w:sz w:val="16"/>
              </w:rPr>
            </w:pPr>
          </w:p>
          <w:p w14:paraId="51E3C790" w14:textId="77777777" w:rsidR="001C4D40" w:rsidRDefault="001C4D40">
            <w:pPr>
              <w:pStyle w:val="TableParagraph"/>
              <w:ind w:left="0"/>
              <w:rPr>
                <w:rFonts w:ascii="宋体"/>
                <w:b/>
                <w:sz w:val="16"/>
              </w:rPr>
            </w:pPr>
          </w:p>
          <w:p w14:paraId="2A6BC6A4" w14:textId="77777777" w:rsidR="001C4D40" w:rsidRDefault="001C4D40">
            <w:pPr>
              <w:pStyle w:val="TableParagraph"/>
              <w:ind w:left="0"/>
              <w:rPr>
                <w:rFonts w:ascii="宋体"/>
                <w:b/>
                <w:sz w:val="16"/>
              </w:rPr>
            </w:pPr>
          </w:p>
          <w:p w14:paraId="03B04791" w14:textId="77777777" w:rsidR="001C4D40" w:rsidRDefault="001C4D40">
            <w:pPr>
              <w:pStyle w:val="TableParagraph"/>
              <w:ind w:left="0"/>
              <w:rPr>
                <w:rFonts w:ascii="宋体"/>
                <w:b/>
                <w:sz w:val="16"/>
              </w:rPr>
            </w:pPr>
          </w:p>
          <w:p w14:paraId="1CB62BD1" w14:textId="77777777" w:rsidR="001C4D40" w:rsidRDefault="001C4D40">
            <w:pPr>
              <w:pStyle w:val="TableParagraph"/>
              <w:ind w:left="0"/>
              <w:rPr>
                <w:rFonts w:ascii="宋体"/>
                <w:b/>
                <w:sz w:val="16"/>
              </w:rPr>
            </w:pPr>
          </w:p>
          <w:p w14:paraId="13BBB5DD" w14:textId="77777777" w:rsidR="001C4D40" w:rsidRDefault="001C4D40">
            <w:pPr>
              <w:pStyle w:val="TableParagraph"/>
              <w:ind w:left="0"/>
              <w:rPr>
                <w:rFonts w:ascii="宋体"/>
                <w:b/>
                <w:sz w:val="16"/>
              </w:rPr>
            </w:pPr>
          </w:p>
          <w:p w14:paraId="233C96F5" w14:textId="77777777" w:rsidR="001C4D40" w:rsidRDefault="001C4D40">
            <w:pPr>
              <w:pStyle w:val="TableParagraph"/>
              <w:ind w:left="0"/>
              <w:rPr>
                <w:rFonts w:ascii="宋体"/>
                <w:b/>
                <w:sz w:val="16"/>
              </w:rPr>
            </w:pPr>
          </w:p>
          <w:p w14:paraId="66780D44" w14:textId="77777777" w:rsidR="001C4D40" w:rsidRDefault="001C4D40">
            <w:pPr>
              <w:pStyle w:val="TableParagraph"/>
              <w:ind w:left="0"/>
              <w:rPr>
                <w:rFonts w:ascii="宋体"/>
                <w:b/>
                <w:sz w:val="16"/>
              </w:rPr>
            </w:pPr>
          </w:p>
          <w:p w14:paraId="26A1E8DC" w14:textId="77777777" w:rsidR="001C4D40" w:rsidRDefault="001C4D40">
            <w:pPr>
              <w:pStyle w:val="TableParagraph"/>
              <w:ind w:left="0"/>
              <w:rPr>
                <w:rFonts w:ascii="宋体"/>
                <w:b/>
                <w:sz w:val="16"/>
              </w:rPr>
            </w:pPr>
          </w:p>
          <w:p w14:paraId="2C6EFCC4" w14:textId="77777777" w:rsidR="001C4D40" w:rsidRDefault="001C4D40">
            <w:pPr>
              <w:pStyle w:val="TableParagraph"/>
              <w:ind w:left="0"/>
              <w:rPr>
                <w:rFonts w:ascii="宋体"/>
                <w:b/>
                <w:sz w:val="16"/>
              </w:rPr>
            </w:pPr>
          </w:p>
          <w:p w14:paraId="38E3B190" w14:textId="77777777" w:rsidR="001C4D40" w:rsidRDefault="001C4D40">
            <w:pPr>
              <w:pStyle w:val="TableParagraph"/>
              <w:spacing w:before="12"/>
              <w:ind w:left="0"/>
              <w:rPr>
                <w:rFonts w:ascii="宋体"/>
                <w:b/>
                <w:sz w:val="12"/>
              </w:rPr>
            </w:pPr>
          </w:p>
          <w:p w14:paraId="121FAA4C" w14:textId="77777777" w:rsidR="001C4D40" w:rsidRDefault="00000000">
            <w:pPr>
              <w:pStyle w:val="TableParagraph"/>
              <w:ind w:left="0" w:right="1"/>
              <w:jc w:val="center"/>
              <w:rPr>
                <w:rFonts w:ascii="Arial"/>
                <w:sz w:val="14"/>
              </w:rPr>
            </w:pPr>
            <w:r>
              <w:rPr>
                <w:rFonts w:ascii="Arial"/>
                <w:w w:val="104"/>
                <w:sz w:val="14"/>
              </w:rPr>
              <w:t>1</w:t>
            </w:r>
          </w:p>
        </w:tc>
        <w:tc>
          <w:tcPr>
            <w:tcW w:w="1014" w:type="dxa"/>
            <w:vMerge w:val="restart"/>
          </w:tcPr>
          <w:p w14:paraId="63D4D5F0" w14:textId="77777777" w:rsidR="001C4D40" w:rsidRDefault="001C4D40">
            <w:pPr>
              <w:pStyle w:val="TableParagraph"/>
              <w:ind w:left="0"/>
              <w:rPr>
                <w:rFonts w:ascii="宋体"/>
                <w:b/>
                <w:sz w:val="18"/>
              </w:rPr>
            </w:pPr>
          </w:p>
          <w:p w14:paraId="77203818" w14:textId="77777777" w:rsidR="001C4D40" w:rsidRDefault="001C4D40">
            <w:pPr>
              <w:pStyle w:val="TableParagraph"/>
              <w:ind w:left="0"/>
              <w:rPr>
                <w:rFonts w:ascii="宋体"/>
                <w:b/>
                <w:sz w:val="18"/>
              </w:rPr>
            </w:pPr>
          </w:p>
          <w:p w14:paraId="2A14DDBE" w14:textId="77777777" w:rsidR="001C4D40" w:rsidRDefault="001C4D40">
            <w:pPr>
              <w:pStyle w:val="TableParagraph"/>
              <w:ind w:left="0"/>
              <w:rPr>
                <w:rFonts w:ascii="宋体"/>
                <w:b/>
                <w:sz w:val="18"/>
              </w:rPr>
            </w:pPr>
          </w:p>
          <w:p w14:paraId="7D8B8096" w14:textId="77777777" w:rsidR="001C4D40" w:rsidRDefault="001C4D40">
            <w:pPr>
              <w:pStyle w:val="TableParagraph"/>
              <w:ind w:left="0"/>
              <w:rPr>
                <w:rFonts w:ascii="宋体"/>
                <w:b/>
                <w:sz w:val="18"/>
              </w:rPr>
            </w:pPr>
          </w:p>
          <w:p w14:paraId="6BD0EE07" w14:textId="77777777" w:rsidR="001C4D40" w:rsidRDefault="001C4D40">
            <w:pPr>
              <w:pStyle w:val="TableParagraph"/>
              <w:ind w:left="0"/>
              <w:rPr>
                <w:rFonts w:ascii="宋体"/>
                <w:b/>
                <w:sz w:val="18"/>
              </w:rPr>
            </w:pPr>
          </w:p>
          <w:p w14:paraId="49488657" w14:textId="77777777" w:rsidR="001C4D40" w:rsidRDefault="001C4D40">
            <w:pPr>
              <w:pStyle w:val="TableParagraph"/>
              <w:ind w:left="0"/>
              <w:rPr>
                <w:rFonts w:ascii="宋体"/>
                <w:b/>
                <w:sz w:val="18"/>
              </w:rPr>
            </w:pPr>
          </w:p>
          <w:p w14:paraId="7E56A4EC" w14:textId="77777777" w:rsidR="001C4D40" w:rsidRDefault="001C4D40">
            <w:pPr>
              <w:pStyle w:val="TableParagraph"/>
              <w:ind w:left="0"/>
              <w:rPr>
                <w:rFonts w:ascii="宋体"/>
                <w:b/>
                <w:sz w:val="18"/>
              </w:rPr>
            </w:pPr>
          </w:p>
          <w:p w14:paraId="5D01F276" w14:textId="77777777" w:rsidR="001C4D40" w:rsidRDefault="001C4D40">
            <w:pPr>
              <w:pStyle w:val="TableParagraph"/>
              <w:ind w:left="0"/>
              <w:rPr>
                <w:rFonts w:ascii="宋体"/>
                <w:b/>
                <w:sz w:val="18"/>
              </w:rPr>
            </w:pPr>
          </w:p>
          <w:p w14:paraId="2EBF751B" w14:textId="77777777" w:rsidR="001C4D40" w:rsidRDefault="001C4D40">
            <w:pPr>
              <w:pStyle w:val="TableParagraph"/>
              <w:ind w:left="0"/>
              <w:rPr>
                <w:rFonts w:ascii="宋体"/>
                <w:b/>
                <w:sz w:val="18"/>
              </w:rPr>
            </w:pPr>
          </w:p>
          <w:p w14:paraId="01FC574B" w14:textId="77777777" w:rsidR="001C4D40" w:rsidRDefault="001C4D40">
            <w:pPr>
              <w:pStyle w:val="TableParagraph"/>
              <w:ind w:left="0"/>
              <w:rPr>
                <w:rFonts w:ascii="宋体"/>
                <w:b/>
                <w:sz w:val="18"/>
              </w:rPr>
            </w:pPr>
          </w:p>
          <w:p w14:paraId="48AD7A7D" w14:textId="77777777" w:rsidR="001C4D40" w:rsidRDefault="00000000">
            <w:pPr>
              <w:pStyle w:val="TableParagraph"/>
              <w:spacing w:before="141" w:line="249" w:lineRule="exact"/>
              <w:ind w:left="31" w:right="23"/>
              <w:jc w:val="center"/>
              <w:rPr>
                <w:rFonts w:ascii="微软雅黑"/>
                <w:sz w:val="14"/>
              </w:rPr>
            </w:pPr>
            <w:r>
              <w:rPr>
                <w:rFonts w:ascii="微软雅黑"/>
                <w:w w:val="105"/>
                <w:sz w:val="14"/>
              </w:rPr>
              <w:t>APP(Android</w:t>
            </w:r>
          </w:p>
          <w:p w14:paraId="4240E7A0" w14:textId="77777777" w:rsidR="001C4D40" w:rsidRDefault="00000000">
            <w:pPr>
              <w:pStyle w:val="TableParagraph"/>
              <w:spacing w:line="249" w:lineRule="exact"/>
              <w:ind w:left="30" w:right="23"/>
              <w:jc w:val="center"/>
              <w:rPr>
                <w:rFonts w:ascii="微软雅黑" w:eastAsia="微软雅黑"/>
                <w:sz w:val="14"/>
              </w:rPr>
            </w:pPr>
            <w:r>
              <w:rPr>
                <w:rFonts w:ascii="微软雅黑" w:eastAsia="微软雅黑" w:hint="eastAsia"/>
                <w:w w:val="105"/>
                <w:sz w:val="14"/>
              </w:rPr>
              <w:t>、IOS)</w:t>
            </w:r>
          </w:p>
        </w:tc>
        <w:tc>
          <w:tcPr>
            <w:tcW w:w="1265" w:type="dxa"/>
          </w:tcPr>
          <w:p w14:paraId="4F02CA47" w14:textId="77777777" w:rsidR="001C4D40" w:rsidRDefault="00000000">
            <w:pPr>
              <w:pStyle w:val="TableParagraph"/>
              <w:spacing w:line="174" w:lineRule="exact"/>
              <w:ind w:left="34"/>
              <w:rPr>
                <w:sz w:val="15"/>
              </w:rPr>
            </w:pPr>
            <w:r>
              <w:rPr>
                <w:w w:val="105"/>
                <w:sz w:val="15"/>
              </w:rPr>
              <w:t>推荐路线</w:t>
            </w:r>
          </w:p>
        </w:tc>
        <w:tc>
          <w:tcPr>
            <w:tcW w:w="5593" w:type="dxa"/>
          </w:tcPr>
          <w:p w14:paraId="3916E7E0" w14:textId="77777777" w:rsidR="001C4D40" w:rsidRDefault="00000000">
            <w:pPr>
              <w:pStyle w:val="TableParagraph"/>
              <w:spacing w:line="174" w:lineRule="exact"/>
              <w:ind w:left="34"/>
              <w:rPr>
                <w:sz w:val="15"/>
              </w:rPr>
            </w:pPr>
            <w:r>
              <w:rPr>
                <w:w w:val="105"/>
                <w:sz w:val="15"/>
              </w:rPr>
              <w:t>结合柯桥文化旅游特色推荐路线，包括路线详情、导航、分享、评价等。</w:t>
            </w:r>
          </w:p>
        </w:tc>
      </w:tr>
      <w:tr w:rsidR="001C4D40" w14:paraId="049C85CF" w14:textId="77777777">
        <w:trPr>
          <w:trHeight w:val="403"/>
        </w:trPr>
        <w:tc>
          <w:tcPr>
            <w:tcW w:w="418" w:type="dxa"/>
            <w:vMerge/>
            <w:tcBorders>
              <w:top w:val="nil"/>
            </w:tcBorders>
          </w:tcPr>
          <w:p w14:paraId="72043D0A" w14:textId="77777777" w:rsidR="001C4D40" w:rsidRDefault="001C4D40">
            <w:pPr>
              <w:rPr>
                <w:sz w:val="2"/>
                <w:szCs w:val="2"/>
              </w:rPr>
            </w:pPr>
          </w:p>
        </w:tc>
        <w:tc>
          <w:tcPr>
            <w:tcW w:w="1014" w:type="dxa"/>
            <w:vMerge/>
            <w:tcBorders>
              <w:top w:val="nil"/>
            </w:tcBorders>
          </w:tcPr>
          <w:p w14:paraId="27A6A012" w14:textId="77777777" w:rsidR="001C4D40" w:rsidRDefault="001C4D40">
            <w:pPr>
              <w:rPr>
                <w:sz w:val="2"/>
                <w:szCs w:val="2"/>
              </w:rPr>
            </w:pPr>
          </w:p>
        </w:tc>
        <w:tc>
          <w:tcPr>
            <w:tcW w:w="1265" w:type="dxa"/>
          </w:tcPr>
          <w:p w14:paraId="3E579AB2" w14:textId="77777777" w:rsidR="001C4D40" w:rsidRDefault="00000000">
            <w:pPr>
              <w:pStyle w:val="TableParagraph"/>
              <w:spacing w:line="213" w:lineRule="exact"/>
              <w:ind w:left="34"/>
              <w:rPr>
                <w:sz w:val="15"/>
              </w:rPr>
            </w:pPr>
            <w:r>
              <w:rPr>
                <w:w w:val="105"/>
                <w:sz w:val="15"/>
              </w:rPr>
              <w:t>美景、美食、美</w:t>
            </w:r>
          </w:p>
          <w:p w14:paraId="41D6756E" w14:textId="77777777" w:rsidR="001C4D40" w:rsidRDefault="00000000">
            <w:pPr>
              <w:pStyle w:val="TableParagraph"/>
              <w:spacing w:line="171" w:lineRule="exact"/>
              <w:ind w:left="34"/>
              <w:rPr>
                <w:sz w:val="15"/>
              </w:rPr>
            </w:pPr>
            <w:proofErr w:type="gramStart"/>
            <w:r>
              <w:rPr>
                <w:w w:val="105"/>
                <w:sz w:val="15"/>
              </w:rPr>
              <w:t>宿</w:t>
            </w:r>
            <w:proofErr w:type="gramEnd"/>
            <w:r>
              <w:rPr>
                <w:w w:val="105"/>
                <w:sz w:val="15"/>
              </w:rPr>
              <w:t>信息</w:t>
            </w:r>
          </w:p>
        </w:tc>
        <w:tc>
          <w:tcPr>
            <w:tcW w:w="5593" w:type="dxa"/>
          </w:tcPr>
          <w:p w14:paraId="5B63E3D6" w14:textId="77777777" w:rsidR="001C4D40" w:rsidRDefault="00000000">
            <w:pPr>
              <w:pStyle w:val="TableParagraph"/>
              <w:spacing w:line="213" w:lineRule="exact"/>
              <w:ind w:left="34"/>
              <w:rPr>
                <w:sz w:val="15"/>
              </w:rPr>
            </w:pPr>
            <w:r>
              <w:rPr>
                <w:w w:val="105"/>
                <w:sz w:val="15"/>
              </w:rPr>
              <w:t>对柯桥区美景、美食、</w:t>
            </w:r>
            <w:proofErr w:type="gramStart"/>
            <w:r>
              <w:rPr>
                <w:w w:val="105"/>
                <w:sz w:val="15"/>
              </w:rPr>
              <w:t>美宿信息</w:t>
            </w:r>
            <w:proofErr w:type="gramEnd"/>
            <w:r>
              <w:rPr>
                <w:w w:val="105"/>
                <w:sz w:val="15"/>
              </w:rPr>
              <w:t>进行分类展示、详情查看、导航、语音导</w:t>
            </w:r>
            <w:proofErr w:type="gramStart"/>
            <w:r>
              <w:rPr>
                <w:w w:val="105"/>
                <w:sz w:val="15"/>
              </w:rPr>
              <w:t>览</w:t>
            </w:r>
            <w:proofErr w:type="gramEnd"/>
            <w:r>
              <w:rPr>
                <w:w w:val="105"/>
                <w:sz w:val="15"/>
              </w:rPr>
              <w:t>、分</w:t>
            </w:r>
          </w:p>
          <w:p w14:paraId="222871A5" w14:textId="77777777" w:rsidR="001C4D40" w:rsidRDefault="00000000">
            <w:pPr>
              <w:pStyle w:val="TableParagraph"/>
              <w:spacing w:line="171" w:lineRule="exact"/>
              <w:ind w:left="34"/>
              <w:rPr>
                <w:sz w:val="15"/>
              </w:rPr>
            </w:pPr>
            <w:r>
              <w:rPr>
                <w:w w:val="105"/>
                <w:sz w:val="15"/>
              </w:rPr>
              <w:t>享、评价等。</w:t>
            </w:r>
          </w:p>
        </w:tc>
      </w:tr>
      <w:tr w:rsidR="001C4D40" w14:paraId="689197D7" w14:textId="77777777">
        <w:trPr>
          <w:trHeight w:val="194"/>
        </w:trPr>
        <w:tc>
          <w:tcPr>
            <w:tcW w:w="418" w:type="dxa"/>
            <w:vMerge/>
            <w:tcBorders>
              <w:top w:val="nil"/>
            </w:tcBorders>
          </w:tcPr>
          <w:p w14:paraId="03C618E4" w14:textId="77777777" w:rsidR="001C4D40" w:rsidRDefault="001C4D40">
            <w:pPr>
              <w:rPr>
                <w:sz w:val="2"/>
                <w:szCs w:val="2"/>
              </w:rPr>
            </w:pPr>
          </w:p>
        </w:tc>
        <w:tc>
          <w:tcPr>
            <w:tcW w:w="1014" w:type="dxa"/>
            <w:vMerge/>
            <w:tcBorders>
              <w:top w:val="nil"/>
            </w:tcBorders>
          </w:tcPr>
          <w:p w14:paraId="61B58944" w14:textId="77777777" w:rsidR="001C4D40" w:rsidRDefault="001C4D40">
            <w:pPr>
              <w:rPr>
                <w:sz w:val="2"/>
                <w:szCs w:val="2"/>
              </w:rPr>
            </w:pPr>
          </w:p>
        </w:tc>
        <w:tc>
          <w:tcPr>
            <w:tcW w:w="1265" w:type="dxa"/>
          </w:tcPr>
          <w:p w14:paraId="0C5FD684" w14:textId="77777777" w:rsidR="001C4D40" w:rsidRDefault="00000000">
            <w:pPr>
              <w:pStyle w:val="TableParagraph"/>
              <w:spacing w:line="174" w:lineRule="exact"/>
              <w:ind w:left="34"/>
              <w:rPr>
                <w:sz w:val="15"/>
              </w:rPr>
            </w:pPr>
            <w:r>
              <w:rPr>
                <w:w w:val="105"/>
                <w:sz w:val="15"/>
              </w:rPr>
              <w:t>主题游</w:t>
            </w:r>
          </w:p>
        </w:tc>
        <w:tc>
          <w:tcPr>
            <w:tcW w:w="5593" w:type="dxa"/>
          </w:tcPr>
          <w:p w14:paraId="53B52D24" w14:textId="77777777" w:rsidR="001C4D40" w:rsidRDefault="00000000">
            <w:pPr>
              <w:pStyle w:val="TableParagraph"/>
              <w:spacing w:line="174" w:lineRule="exact"/>
              <w:ind w:left="34"/>
              <w:rPr>
                <w:sz w:val="15"/>
              </w:rPr>
            </w:pPr>
            <w:r>
              <w:rPr>
                <w:w w:val="105"/>
                <w:sz w:val="15"/>
              </w:rPr>
              <w:t>对所有美景及推荐路线进行主题分类，满足不同游客的旅游需求。</w:t>
            </w:r>
          </w:p>
        </w:tc>
      </w:tr>
      <w:tr w:rsidR="001C4D40" w14:paraId="3C0CCA87" w14:textId="77777777">
        <w:trPr>
          <w:trHeight w:val="194"/>
        </w:trPr>
        <w:tc>
          <w:tcPr>
            <w:tcW w:w="418" w:type="dxa"/>
            <w:vMerge/>
            <w:tcBorders>
              <w:top w:val="nil"/>
            </w:tcBorders>
          </w:tcPr>
          <w:p w14:paraId="347B042C" w14:textId="77777777" w:rsidR="001C4D40" w:rsidRDefault="001C4D40">
            <w:pPr>
              <w:rPr>
                <w:sz w:val="2"/>
                <w:szCs w:val="2"/>
              </w:rPr>
            </w:pPr>
          </w:p>
        </w:tc>
        <w:tc>
          <w:tcPr>
            <w:tcW w:w="1014" w:type="dxa"/>
            <w:vMerge/>
            <w:tcBorders>
              <w:top w:val="nil"/>
            </w:tcBorders>
          </w:tcPr>
          <w:p w14:paraId="6E5BE97E" w14:textId="77777777" w:rsidR="001C4D40" w:rsidRDefault="001C4D40">
            <w:pPr>
              <w:rPr>
                <w:sz w:val="2"/>
                <w:szCs w:val="2"/>
              </w:rPr>
            </w:pPr>
          </w:p>
        </w:tc>
        <w:tc>
          <w:tcPr>
            <w:tcW w:w="1265" w:type="dxa"/>
          </w:tcPr>
          <w:p w14:paraId="57197AFC" w14:textId="77777777" w:rsidR="001C4D40" w:rsidRDefault="00000000">
            <w:pPr>
              <w:pStyle w:val="TableParagraph"/>
              <w:spacing w:line="174" w:lineRule="exact"/>
              <w:ind w:left="34"/>
              <w:rPr>
                <w:sz w:val="15"/>
              </w:rPr>
            </w:pPr>
            <w:r>
              <w:rPr>
                <w:w w:val="105"/>
                <w:sz w:val="15"/>
              </w:rPr>
              <w:t>热门推荐</w:t>
            </w:r>
          </w:p>
        </w:tc>
        <w:tc>
          <w:tcPr>
            <w:tcW w:w="5593" w:type="dxa"/>
          </w:tcPr>
          <w:p w14:paraId="07900B43" w14:textId="77777777" w:rsidR="001C4D40" w:rsidRDefault="00000000">
            <w:pPr>
              <w:pStyle w:val="TableParagraph"/>
              <w:spacing w:line="174" w:lineRule="exact"/>
              <w:ind w:left="34"/>
              <w:rPr>
                <w:sz w:val="15"/>
              </w:rPr>
            </w:pPr>
            <w:r>
              <w:rPr>
                <w:w w:val="105"/>
                <w:sz w:val="15"/>
              </w:rPr>
              <w:t>结合官方推荐、点赞、分享等数据对美景、美食、</w:t>
            </w:r>
            <w:proofErr w:type="gramStart"/>
            <w:r>
              <w:rPr>
                <w:w w:val="105"/>
                <w:sz w:val="15"/>
              </w:rPr>
              <w:t>美宿进行</w:t>
            </w:r>
            <w:proofErr w:type="gramEnd"/>
            <w:r>
              <w:rPr>
                <w:w w:val="105"/>
                <w:sz w:val="15"/>
              </w:rPr>
              <w:t>综合推荐。</w:t>
            </w:r>
          </w:p>
        </w:tc>
      </w:tr>
      <w:tr w:rsidR="001C4D40" w14:paraId="77F8125E" w14:textId="77777777">
        <w:trPr>
          <w:trHeight w:val="194"/>
        </w:trPr>
        <w:tc>
          <w:tcPr>
            <w:tcW w:w="418" w:type="dxa"/>
            <w:vMerge/>
            <w:tcBorders>
              <w:top w:val="nil"/>
            </w:tcBorders>
          </w:tcPr>
          <w:p w14:paraId="51C277EE" w14:textId="77777777" w:rsidR="001C4D40" w:rsidRDefault="001C4D40">
            <w:pPr>
              <w:rPr>
                <w:sz w:val="2"/>
                <w:szCs w:val="2"/>
              </w:rPr>
            </w:pPr>
          </w:p>
        </w:tc>
        <w:tc>
          <w:tcPr>
            <w:tcW w:w="1014" w:type="dxa"/>
            <w:vMerge/>
            <w:tcBorders>
              <w:top w:val="nil"/>
            </w:tcBorders>
          </w:tcPr>
          <w:p w14:paraId="2C7FCBF7" w14:textId="77777777" w:rsidR="001C4D40" w:rsidRDefault="001C4D40">
            <w:pPr>
              <w:rPr>
                <w:sz w:val="2"/>
                <w:szCs w:val="2"/>
              </w:rPr>
            </w:pPr>
          </w:p>
        </w:tc>
        <w:tc>
          <w:tcPr>
            <w:tcW w:w="1265" w:type="dxa"/>
          </w:tcPr>
          <w:p w14:paraId="3DC088CA" w14:textId="77777777" w:rsidR="001C4D40" w:rsidRDefault="00000000">
            <w:pPr>
              <w:pStyle w:val="TableParagraph"/>
              <w:spacing w:line="174" w:lineRule="exact"/>
              <w:ind w:left="34"/>
              <w:rPr>
                <w:sz w:val="15"/>
              </w:rPr>
            </w:pPr>
            <w:r>
              <w:rPr>
                <w:w w:val="105"/>
                <w:sz w:val="15"/>
              </w:rPr>
              <w:t>搜索</w:t>
            </w:r>
          </w:p>
        </w:tc>
        <w:tc>
          <w:tcPr>
            <w:tcW w:w="5593" w:type="dxa"/>
          </w:tcPr>
          <w:p w14:paraId="1E4C80DB" w14:textId="77777777" w:rsidR="001C4D40" w:rsidRDefault="00000000">
            <w:pPr>
              <w:pStyle w:val="TableParagraph"/>
              <w:spacing w:line="174" w:lineRule="exact"/>
              <w:ind w:left="34"/>
              <w:rPr>
                <w:sz w:val="15"/>
              </w:rPr>
            </w:pPr>
            <w:r>
              <w:rPr>
                <w:w w:val="105"/>
                <w:sz w:val="15"/>
              </w:rPr>
              <w:t>要求提供关键字搜索，并且可进行搜索历史查看。</w:t>
            </w:r>
          </w:p>
        </w:tc>
      </w:tr>
      <w:tr w:rsidR="001C4D40" w14:paraId="03AE6E21" w14:textId="77777777">
        <w:trPr>
          <w:trHeight w:val="444"/>
        </w:trPr>
        <w:tc>
          <w:tcPr>
            <w:tcW w:w="418" w:type="dxa"/>
            <w:vMerge/>
            <w:tcBorders>
              <w:top w:val="nil"/>
            </w:tcBorders>
          </w:tcPr>
          <w:p w14:paraId="02E5A4ED" w14:textId="77777777" w:rsidR="001C4D40" w:rsidRDefault="001C4D40">
            <w:pPr>
              <w:rPr>
                <w:sz w:val="2"/>
                <w:szCs w:val="2"/>
              </w:rPr>
            </w:pPr>
          </w:p>
        </w:tc>
        <w:tc>
          <w:tcPr>
            <w:tcW w:w="1014" w:type="dxa"/>
            <w:vMerge/>
            <w:tcBorders>
              <w:top w:val="nil"/>
            </w:tcBorders>
          </w:tcPr>
          <w:p w14:paraId="3EF4C67B" w14:textId="77777777" w:rsidR="001C4D40" w:rsidRDefault="001C4D40">
            <w:pPr>
              <w:rPr>
                <w:sz w:val="2"/>
                <w:szCs w:val="2"/>
              </w:rPr>
            </w:pPr>
          </w:p>
        </w:tc>
        <w:tc>
          <w:tcPr>
            <w:tcW w:w="1265" w:type="dxa"/>
          </w:tcPr>
          <w:p w14:paraId="4F6F20DF" w14:textId="77777777" w:rsidR="001C4D40" w:rsidRDefault="00000000">
            <w:pPr>
              <w:pStyle w:val="TableParagraph"/>
              <w:spacing w:before="100"/>
              <w:ind w:left="34"/>
              <w:rPr>
                <w:sz w:val="15"/>
              </w:rPr>
            </w:pPr>
            <w:r>
              <w:rPr>
                <w:w w:val="105"/>
                <w:sz w:val="15"/>
              </w:rPr>
              <w:t>GIS地图</w:t>
            </w:r>
          </w:p>
        </w:tc>
        <w:tc>
          <w:tcPr>
            <w:tcW w:w="5593" w:type="dxa"/>
          </w:tcPr>
          <w:p w14:paraId="754CE0BA" w14:textId="77777777" w:rsidR="001C4D40" w:rsidRDefault="00000000">
            <w:pPr>
              <w:pStyle w:val="TableParagraph"/>
              <w:spacing w:line="223" w:lineRule="exact"/>
              <w:ind w:left="34"/>
              <w:rPr>
                <w:sz w:val="15"/>
              </w:rPr>
            </w:pPr>
            <w:r>
              <w:rPr>
                <w:w w:val="105"/>
                <w:sz w:val="15"/>
              </w:rPr>
              <w:t>实现柯桥区全域旅游资源的一张图展示，并对景点、停车场等进行实时流量信息</w:t>
            </w:r>
          </w:p>
          <w:p w14:paraId="215637FB" w14:textId="77777777" w:rsidR="001C4D40" w:rsidRDefault="00000000">
            <w:pPr>
              <w:pStyle w:val="TableParagraph"/>
              <w:spacing w:line="202" w:lineRule="exact"/>
              <w:ind w:left="34"/>
              <w:rPr>
                <w:sz w:val="15"/>
              </w:rPr>
            </w:pPr>
            <w:r>
              <w:rPr>
                <w:w w:val="105"/>
                <w:sz w:val="15"/>
              </w:rPr>
              <w:t>展示；</w:t>
            </w:r>
          </w:p>
        </w:tc>
      </w:tr>
      <w:tr w:rsidR="001C4D40" w14:paraId="496802CD" w14:textId="77777777">
        <w:trPr>
          <w:trHeight w:val="444"/>
        </w:trPr>
        <w:tc>
          <w:tcPr>
            <w:tcW w:w="418" w:type="dxa"/>
            <w:vMerge/>
            <w:tcBorders>
              <w:top w:val="nil"/>
            </w:tcBorders>
          </w:tcPr>
          <w:p w14:paraId="55C3A893" w14:textId="77777777" w:rsidR="001C4D40" w:rsidRDefault="001C4D40">
            <w:pPr>
              <w:rPr>
                <w:sz w:val="2"/>
                <w:szCs w:val="2"/>
              </w:rPr>
            </w:pPr>
          </w:p>
        </w:tc>
        <w:tc>
          <w:tcPr>
            <w:tcW w:w="1014" w:type="dxa"/>
            <w:vMerge/>
            <w:tcBorders>
              <w:top w:val="nil"/>
            </w:tcBorders>
          </w:tcPr>
          <w:p w14:paraId="4E26FF45" w14:textId="77777777" w:rsidR="001C4D40" w:rsidRDefault="001C4D40">
            <w:pPr>
              <w:rPr>
                <w:sz w:val="2"/>
                <w:szCs w:val="2"/>
              </w:rPr>
            </w:pPr>
          </w:p>
        </w:tc>
        <w:tc>
          <w:tcPr>
            <w:tcW w:w="1265" w:type="dxa"/>
          </w:tcPr>
          <w:p w14:paraId="491BDB2C" w14:textId="77777777" w:rsidR="001C4D40" w:rsidRDefault="00000000">
            <w:pPr>
              <w:pStyle w:val="TableParagraph"/>
              <w:spacing w:before="100"/>
              <w:ind w:left="34"/>
              <w:rPr>
                <w:sz w:val="15"/>
              </w:rPr>
            </w:pPr>
            <w:r>
              <w:rPr>
                <w:w w:val="105"/>
                <w:sz w:val="15"/>
              </w:rPr>
              <w:t>地图导</w:t>
            </w:r>
            <w:proofErr w:type="gramStart"/>
            <w:r>
              <w:rPr>
                <w:w w:val="105"/>
                <w:sz w:val="15"/>
              </w:rPr>
              <w:t>览</w:t>
            </w:r>
            <w:proofErr w:type="gramEnd"/>
          </w:p>
        </w:tc>
        <w:tc>
          <w:tcPr>
            <w:tcW w:w="5593" w:type="dxa"/>
          </w:tcPr>
          <w:p w14:paraId="4CB41068" w14:textId="77777777" w:rsidR="001C4D40" w:rsidRDefault="00000000">
            <w:pPr>
              <w:pStyle w:val="TableParagraph"/>
              <w:spacing w:line="223" w:lineRule="exact"/>
              <w:ind w:left="34"/>
              <w:rPr>
                <w:sz w:val="15"/>
              </w:rPr>
            </w:pPr>
            <w:r>
              <w:rPr>
                <w:w w:val="105"/>
                <w:sz w:val="15"/>
              </w:rPr>
              <w:t>要求能够根据位置自动语音讲解，并根据定位提供周边美食、住宿、停车场、厕</w:t>
            </w:r>
          </w:p>
          <w:p w14:paraId="32E6556D" w14:textId="77777777" w:rsidR="001C4D40" w:rsidRDefault="00000000">
            <w:pPr>
              <w:pStyle w:val="TableParagraph"/>
              <w:spacing w:line="202" w:lineRule="exact"/>
              <w:ind w:left="34"/>
              <w:rPr>
                <w:sz w:val="15"/>
              </w:rPr>
            </w:pPr>
            <w:r>
              <w:rPr>
                <w:w w:val="105"/>
                <w:sz w:val="15"/>
              </w:rPr>
              <w:t>所等服务设施的推荐；</w:t>
            </w:r>
          </w:p>
        </w:tc>
      </w:tr>
      <w:tr w:rsidR="001C4D40" w14:paraId="6231DBB8" w14:textId="77777777">
        <w:trPr>
          <w:trHeight w:val="194"/>
        </w:trPr>
        <w:tc>
          <w:tcPr>
            <w:tcW w:w="418" w:type="dxa"/>
            <w:vMerge/>
            <w:tcBorders>
              <w:top w:val="nil"/>
            </w:tcBorders>
          </w:tcPr>
          <w:p w14:paraId="364041E6" w14:textId="77777777" w:rsidR="001C4D40" w:rsidRDefault="001C4D40">
            <w:pPr>
              <w:rPr>
                <w:sz w:val="2"/>
                <w:szCs w:val="2"/>
              </w:rPr>
            </w:pPr>
          </w:p>
        </w:tc>
        <w:tc>
          <w:tcPr>
            <w:tcW w:w="1014" w:type="dxa"/>
            <w:vMerge/>
            <w:tcBorders>
              <w:top w:val="nil"/>
            </w:tcBorders>
          </w:tcPr>
          <w:p w14:paraId="5A2CDCB6" w14:textId="77777777" w:rsidR="001C4D40" w:rsidRDefault="001C4D40">
            <w:pPr>
              <w:rPr>
                <w:sz w:val="2"/>
                <w:szCs w:val="2"/>
              </w:rPr>
            </w:pPr>
          </w:p>
        </w:tc>
        <w:tc>
          <w:tcPr>
            <w:tcW w:w="1265" w:type="dxa"/>
          </w:tcPr>
          <w:p w14:paraId="061C08E3" w14:textId="77777777" w:rsidR="001C4D40" w:rsidRDefault="00000000">
            <w:pPr>
              <w:pStyle w:val="TableParagraph"/>
              <w:spacing w:line="174" w:lineRule="exact"/>
              <w:ind w:left="34"/>
              <w:rPr>
                <w:sz w:val="15"/>
              </w:rPr>
            </w:pPr>
            <w:r>
              <w:rPr>
                <w:w w:val="105"/>
                <w:sz w:val="15"/>
              </w:rPr>
              <w:t>轨迹记录</w:t>
            </w:r>
          </w:p>
        </w:tc>
        <w:tc>
          <w:tcPr>
            <w:tcW w:w="5593" w:type="dxa"/>
          </w:tcPr>
          <w:p w14:paraId="7C8DACFA" w14:textId="77777777" w:rsidR="001C4D40" w:rsidRDefault="00000000">
            <w:pPr>
              <w:pStyle w:val="TableParagraph"/>
              <w:spacing w:line="174" w:lineRule="exact"/>
              <w:ind w:left="34"/>
              <w:rPr>
                <w:sz w:val="15"/>
              </w:rPr>
            </w:pPr>
            <w:r>
              <w:rPr>
                <w:w w:val="105"/>
                <w:sz w:val="15"/>
              </w:rPr>
              <w:t>游客可随时记录轨迹信息，并进行拍照留念。</w:t>
            </w:r>
          </w:p>
        </w:tc>
      </w:tr>
      <w:tr w:rsidR="001C4D40" w14:paraId="33EB11A8" w14:textId="77777777">
        <w:trPr>
          <w:trHeight w:val="193"/>
        </w:trPr>
        <w:tc>
          <w:tcPr>
            <w:tcW w:w="418" w:type="dxa"/>
            <w:vMerge/>
            <w:tcBorders>
              <w:top w:val="nil"/>
            </w:tcBorders>
          </w:tcPr>
          <w:p w14:paraId="2DC70713" w14:textId="77777777" w:rsidR="001C4D40" w:rsidRDefault="001C4D40">
            <w:pPr>
              <w:rPr>
                <w:sz w:val="2"/>
                <w:szCs w:val="2"/>
              </w:rPr>
            </w:pPr>
          </w:p>
        </w:tc>
        <w:tc>
          <w:tcPr>
            <w:tcW w:w="1014" w:type="dxa"/>
            <w:vMerge/>
            <w:tcBorders>
              <w:top w:val="nil"/>
            </w:tcBorders>
          </w:tcPr>
          <w:p w14:paraId="47672697" w14:textId="77777777" w:rsidR="001C4D40" w:rsidRDefault="001C4D40">
            <w:pPr>
              <w:rPr>
                <w:sz w:val="2"/>
                <w:szCs w:val="2"/>
              </w:rPr>
            </w:pPr>
          </w:p>
        </w:tc>
        <w:tc>
          <w:tcPr>
            <w:tcW w:w="1265" w:type="dxa"/>
          </w:tcPr>
          <w:p w14:paraId="5B403BA8" w14:textId="77777777" w:rsidR="001C4D40" w:rsidRDefault="00000000">
            <w:pPr>
              <w:pStyle w:val="TableParagraph"/>
              <w:spacing w:line="174" w:lineRule="exact"/>
              <w:ind w:left="34"/>
              <w:rPr>
                <w:sz w:val="15"/>
              </w:rPr>
            </w:pPr>
            <w:r>
              <w:rPr>
                <w:w w:val="105"/>
                <w:sz w:val="15"/>
              </w:rPr>
              <w:t>旅游圈</w:t>
            </w:r>
          </w:p>
        </w:tc>
        <w:tc>
          <w:tcPr>
            <w:tcW w:w="5593" w:type="dxa"/>
          </w:tcPr>
          <w:p w14:paraId="4A3D7CD7" w14:textId="77777777" w:rsidR="001C4D40" w:rsidRDefault="00000000">
            <w:pPr>
              <w:pStyle w:val="TableParagraph"/>
              <w:spacing w:line="174" w:lineRule="exact"/>
              <w:ind w:left="34"/>
              <w:rPr>
                <w:sz w:val="15"/>
              </w:rPr>
            </w:pPr>
            <w:r>
              <w:rPr>
                <w:w w:val="105"/>
                <w:sz w:val="15"/>
              </w:rPr>
              <w:t>提供旅游圈功能，游客可发布个人旅游圈，同时可查看他人旅游圈。</w:t>
            </w:r>
          </w:p>
        </w:tc>
      </w:tr>
      <w:tr w:rsidR="001C4D40" w14:paraId="538F5B6B" w14:textId="77777777">
        <w:trPr>
          <w:trHeight w:val="445"/>
        </w:trPr>
        <w:tc>
          <w:tcPr>
            <w:tcW w:w="418" w:type="dxa"/>
            <w:vMerge/>
            <w:tcBorders>
              <w:top w:val="nil"/>
            </w:tcBorders>
          </w:tcPr>
          <w:p w14:paraId="5C1133CB" w14:textId="77777777" w:rsidR="001C4D40" w:rsidRDefault="001C4D40">
            <w:pPr>
              <w:rPr>
                <w:sz w:val="2"/>
                <w:szCs w:val="2"/>
              </w:rPr>
            </w:pPr>
          </w:p>
        </w:tc>
        <w:tc>
          <w:tcPr>
            <w:tcW w:w="1014" w:type="dxa"/>
            <w:vMerge/>
            <w:tcBorders>
              <w:top w:val="nil"/>
            </w:tcBorders>
          </w:tcPr>
          <w:p w14:paraId="1AFCE3D1" w14:textId="77777777" w:rsidR="001C4D40" w:rsidRDefault="001C4D40">
            <w:pPr>
              <w:rPr>
                <w:sz w:val="2"/>
                <w:szCs w:val="2"/>
              </w:rPr>
            </w:pPr>
          </w:p>
        </w:tc>
        <w:tc>
          <w:tcPr>
            <w:tcW w:w="1265" w:type="dxa"/>
          </w:tcPr>
          <w:p w14:paraId="72BC8012" w14:textId="77777777" w:rsidR="001C4D40" w:rsidRDefault="00000000">
            <w:pPr>
              <w:pStyle w:val="TableParagraph"/>
              <w:spacing w:before="100"/>
              <w:ind w:left="34"/>
              <w:rPr>
                <w:sz w:val="15"/>
              </w:rPr>
            </w:pPr>
            <w:r>
              <w:rPr>
                <w:w w:val="105"/>
                <w:sz w:val="15"/>
              </w:rPr>
              <w:t>加入行程</w:t>
            </w:r>
          </w:p>
        </w:tc>
        <w:tc>
          <w:tcPr>
            <w:tcW w:w="5593" w:type="dxa"/>
          </w:tcPr>
          <w:p w14:paraId="448A26C1" w14:textId="77777777" w:rsidR="001C4D40" w:rsidRDefault="00000000">
            <w:pPr>
              <w:pStyle w:val="TableParagraph"/>
              <w:spacing w:line="223" w:lineRule="exact"/>
              <w:ind w:left="34"/>
              <w:rPr>
                <w:sz w:val="15"/>
              </w:rPr>
            </w:pPr>
            <w:r>
              <w:rPr>
                <w:w w:val="105"/>
                <w:sz w:val="15"/>
              </w:rPr>
              <w:t>APP应提供加入行程功能，游客可将美景、美食、美宿、推荐路线等加入行程进</w:t>
            </w:r>
          </w:p>
          <w:p w14:paraId="02FD8977" w14:textId="77777777" w:rsidR="001C4D40" w:rsidRDefault="00000000">
            <w:pPr>
              <w:pStyle w:val="TableParagraph"/>
              <w:spacing w:line="202" w:lineRule="exact"/>
              <w:ind w:left="34"/>
              <w:rPr>
                <w:sz w:val="15"/>
              </w:rPr>
            </w:pPr>
            <w:r>
              <w:rPr>
                <w:w w:val="105"/>
                <w:sz w:val="15"/>
              </w:rPr>
              <w:t>行管理；</w:t>
            </w:r>
          </w:p>
        </w:tc>
      </w:tr>
      <w:tr w:rsidR="001C4D40" w14:paraId="71BBD3B2" w14:textId="77777777">
        <w:trPr>
          <w:trHeight w:val="193"/>
        </w:trPr>
        <w:tc>
          <w:tcPr>
            <w:tcW w:w="418" w:type="dxa"/>
            <w:vMerge/>
            <w:tcBorders>
              <w:top w:val="nil"/>
            </w:tcBorders>
          </w:tcPr>
          <w:p w14:paraId="3DB2F2C3" w14:textId="77777777" w:rsidR="001C4D40" w:rsidRDefault="001C4D40">
            <w:pPr>
              <w:rPr>
                <w:sz w:val="2"/>
                <w:szCs w:val="2"/>
              </w:rPr>
            </w:pPr>
          </w:p>
        </w:tc>
        <w:tc>
          <w:tcPr>
            <w:tcW w:w="1014" w:type="dxa"/>
            <w:vMerge/>
            <w:tcBorders>
              <w:top w:val="nil"/>
            </w:tcBorders>
          </w:tcPr>
          <w:p w14:paraId="1517F9FC" w14:textId="77777777" w:rsidR="001C4D40" w:rsidRDefault="001C4D40">
            <w:pPr>
              <w:rPr>
                <w:sz w:val="2"/>
                <w:szCs w:val="2"/>
              </w:rPr>
            </w:pPr>
          </w:p>
        </w:tc>
        <w:tc>
          <w:tcPr>
            <w:tcW w:w="1265" w:type="dxa"/>
          </w:tcPr>
          <w:p w14:paraId="53DDF58A" w14:textId="77777777" w:rsidR="001C4D40" w:rsidRDefault="00000000">
            <w:pPr>
              <w:pStyle w:val="TableParagraph"/>
              <w:spacing w:line="174" w:lineRule="exact"/>
              <w:ind w:left="34"/>
              <w:rPr>
                <w:sz w:val="15"/>
              </w:rPr>
            </w:pPr>
            <w:r>
              <w:rPr>
                <w:w w:val="105"/>
                <w:sz w:val="15"/>
              </w:rPr>
              <w:t>注册/登录/退出</w:t>
            </w:r>
          </w:p>
        </w:tc>
        <w:tc>
          <w:tcPr>
            <w:tcW w:w="5593" w:type="dxa"/>
          </w:tcPr>
          <w:p w14:paraId="0521836E" w14:textId="77777777" w:rsidR="001C4D40" w:rsidRDefault="00000000">
            <w:pPr>
              <w:pStyle w:val="TableParagraph"/>
              <w:spacing w:line="174" w:lineRule="exact"/>
              <w:ind w:left="34"/>
              <w:rPr>
                <w:sz w:val="15"/>
              </w:rPr>
            </w:pPr>
            <w:r>
              <w:rPr>
                <w:w w:val="105"/>
                <w:sz w:val="15"/>
              </w:rPr>
              <w:t>用户在使用行程、旅游圈、轨迹记录等功能时需要进行账号登录；</w:t>
            </w:r>
          </w:p>
        </w:tc>
      </w:tr>
      <w:tr w:rsidR="001C4D40" w14:paraId="508E1BE4" w14:textId="77777777">
        <w:trPr>
          <w:trHeight w:val="445"/>
        </w:trPr>
        <w:tc>
          <w:tcPr>
            <w:tcW w:w="418" w:type="dxa"/>
            <w:vMerge/>
            <w:tcBorders>
              <w:top w:val="nil"/>
            </w:tcBorders>
          </w:tcPr>
          <w:p w14:paraId="4DB55178" w14:textId="77777777" w:rsidR="001C4D40" w:rsidRDefault="001C4D40">
            <w:pPr>
              <w:rPr>
                <w:sz w:val="2"/>
                <w:szCs w:val="2"/>
              </w:rPr>
            </w:pPr>
          </w:p>
        </w:tc>
        <w:tc>
          <w:tcPr>
            <w:tcW w:w="1014" w:type="dxa"/>
            <w:vMerge/>
            <w:tcBorders>
              <w:top w:val="nil"/>
            </w:tcBorders>
          </w:tcPr>
          <w:p w14:paraId="40034189" w14:textId="77777777" w:rsidR="001C4D40" w:rsidRDefault="001C4D40">
            <w:pPr>
              <w:rPr>
                <w:sz w:val="2"/>
                <w:szCs w:val="2"/>
              </w:rPr>
            </w:pPr>
          </w:p>
        </w:tc>
        <w:tc>
          <w:tcPr>
            <w:tcW w:w="1265" w:type="dxa"/>
          </w:tcPr>
          <w:p w14:paraId="57F5EF8C" w14:textId="77777777" w:rsidR="001C4D40" w:rsidRDefault="00000000">
            <w:pPr>
              <w:pStyle w:val="TableParagraph"/>
              <w:spacing w:before="100"/>
              <w:ind w:left="34"/>
              <w:rPr>
                <w:sz w:val="15"/>
              </w:rPr>
            </w:pPr>
            <w:r>
              <w:rPr>
                <w:w w:val="105"/>
                <w:sz w:val="15"/>
              </w:rPr>
              <w:t>个人信息管理</w:t>
            </w:r>
          </w:p>
        </w:tc>
        <w:tc>
          <w:tcPr>
            <w:tcW w:w="5593" w:type="dxa"/>
          </w:tcPr>
          <w:p w14:paraId="10F3B257" w14:textId="77777777" w:rsidR="001C4D40" w:rsidRDefault="00000000">
            <w:pPr>
              <w:pStyle w:val="TableParagraph"/>
              <w:spacing w:line="223" w:lineRule="exact"/>
              <w:ind w:left="34"/>
              <w:rPr>
                <w:sz w:val="15"/>
              </w:rPr>
            </w:pPr>
            <w:r>
              <w:rPr>
                <w:w w:val="105"/>
                <w:sz w:val="15"/>
              </w:rPr>
              <w:t>用户可对注册时的头像、昵称、密码等进行个人信息进行修改；同时，用户可对</w:t>
            </w:r>
          </w:p>
          <w:p w14:paraId="700D7D55" w14:textId="77777777" w:rsidR="001C4D40" w:rsidRDefault="00000000">
            <w:pPr>
              <w:pStyle w:val="TableParagraph"/>
              <w:spacing w:line="202" w:lineRule="exact"/>
              <w:ind w:left="34"/>
              <w:rPr>
                <w:sz w:val="15"/>
              </w:rPr>
            </w:pPr>
            <w:r>
              <w:rPr>
                <w:w w:val="105"/>
                <w:sz w:val="15"/>
              </w:rPr>
              <w:t>自己的行程、发布的旅游圈、轨迹等进行管理。</w:t>
            </w:r>
          </w:p>
        </w:tc>
      </w:tr>
      <w:tr w:rsidR="001C4D40" w14:paraId="790CC251" w14:textId="77777777">
        <w:trPr>
          <w:trHeight w:val="193"/>
        </w:trPr>
        <w:tc>
          <w:tcPr>
            <w:tcW w:w="418" w:type="dxa"/>
            <w:vMerge/>
            <w:tcBorders>
              <w:top w:val="nil"/>
            </w:tcBorders>
          </w:tcPr>
          <w:p w14:paraId="76D0D6F6" w14:textId="77777777" w:rsidR="001C4D40" w:rsidRDefault="001C4D40">
            <w:pPr>
              <w:rPr>
                <w:sz w:val="2"/>
                <w:szCs w:val="2"/>
              </w:rPr>
            </w:pPr>
          </w:p>
        </w:tc>
        <w:tc>
          <w:tcPr>
            <w:tcW w:w="1014" w:type="dxa"/>
            <w:vMerge/>
            <w:tcBorders>
              <w:top w:val="nil"/>
            </w:tcBorders>
          </w:tcPr>
          <w:p w14:paraId="44D3931A" w14:textId="77777777" w:rsidR="001C4D40" w:rsidRDefault="001C4D40">
            <w:pPr>
              <w:rPr>
                <w:sz w:val="2"/>
                <w:szCs w:val="2"/>
              </w:rPr>
            </w:pPr>
          </w:p>
        </w:tc>
        <w:tc>
          <w:tcPr>
            <w:tcW w:w="1265" w:type="dxa"/>
          </w:tcPr>
          <w:p w14:paraId="03BF307B" w14:textId="77777777" w:rsidR="001C4D40" w:rsidRDefault="00000000">
            <w:pPr>
              <w:pStyle w:val="TableParagraph"/>
              <w:spacing w:line="174" w:lineRule="exact"/>
              <w:ind w:left="34"/>
              <w:rPr>
                <w:sz w:val="15"/>
              </w:rPr>
            </w:pPr>
            <w:r>
              <w:rPr>
                <w:w w:val="105"/>
                <w:sz w:val="15"/>
              </w:rPr>
              <w:t>评价、</w:t>
            </w:r>
            <w:proofErr w:type="gramStart"/>
            <w:r>
              <w:rPr>
                <w:w w:val="105"/>
                <w:sz w:val="15"/>
              </w:rPr>
              <w:t>点赞</w:t>
            </w:r>
            <w:proofErr w:type="gramEnd"/>
          </w:p>
        </w:tc>
        <w:tc>
          <w:tcPr>
            <w:tcW w:w="5593" w:type="dxa"/>
          </w:tcPr>
          <w:p w14:paraId="58B37E9A" w14:textId="77777777" w:rsidR="001C4D40" w:rsidRDefault="00000000">
            <w:pPr>
              <w:pStyle w:val="TableParagraph"/>
              <w:spacing w:line="174" w:lineRule="exact"/>
              <w:ind w:left="34"/>
              <w:rPr>
                <w:sz w:val="15"/>
              </w:rPr>
            </w:pPr>
            <w:r>
              <w:rPr>
                <w:w w:val="105"/>
                <w:sz w:val="15"/>
              </w:rPr>
              <w:t>用户可对推荐路线、美食、美宿、美景等进行评价、点赞；</w:t>
            </w:r>
          </w:p>
        </w:tc>
      </w:tr>
      <w:tr w:rsidR="001C4D40" w14:paraId="49891FD4" w14:textId="77777777">
        <w:trPr>
          <w:trHeight w:val="194"/>
        </w:trPr>
        <w:tc>
          <w:tcPr>
            <w:tcW w:w="418" w:type="dxa"/>
            <w:vMerge/>
            <w:tcBorders>
              <w:top w:val="nil"/>
            </w:tcBorders>
          </w:tcPr>
          <w:p w14:paraId="79879E99" w14:textId="77777777" w:rsidR="001C4D40" w:rsidRDefault="001C4D40">
            <w:pPr>
              <w:rPr>
                <w:sz w:val="2"/>
                <w:szCs w:val="2"/>
              </w:rPr>
            </w:pPr>
          </w:p>
        </w:tc>
        <w:tc>
          <w:tcPr>
            <w:tcW w:w="1014" w:type="dxa"/>
            <w:vMerge/>
            <w:tcBorders>
              <w:top w:val="nil"/>
            </w:tcBorders>
          </w:tcPr>
          <w:p w14:paraId="62DC597A" w14:textId="77777777" w:rsidR="001C4D40" w:rsidRDefault="001C4D40">
            <w:pPr>
              <w:rPr>
                <w:sz w:val="2"/>
                <w:szCs w:val="2"/>
              </w:rPr>
            </w:pPr>
          </w:p>
        </w:tc>
        <w:tc>
          <w:tcPr>
            <w:tcW w:w="1265" w:type="dxa"/>
          </w:tcPr>
          <w:p w14:paraId="3A618DF0" w14:textId="77777777" w:rsidR="001C4D40" w:rsidRDefault="00000000">
            <w:pPr>
              <w:pStyle w:val="TableParagraph"/>
              <w:spacing w:line="174" w:lineRule="exact"/>
              <w:ind w:left="34"/>
              <w:rPr>
                <w:sz w:val="15"/>
              </w:rPr>
            </w:pPr>
            <w:r>
              <w:rPr>
                <w:w w:val="105"/>
                <w:sz w:val="15"/>
              </w:rPr>
              <w:t>分享</w:t>
            </w:r>
          </w:p>
        </w:tc>
        <w:tc>
          <w:tcPr>
            <w:tcW w:w="5593" w:type="dxa"/>
          </w:tcPr>
          <w:p w14:paraId="4B8F0A40" w14:textId="77777777" w:rsidR="001C4D40" w:rsidRDefault="00000000">
            <w:pPr>
              <w:pStyle w:val="TableParagraph"/>
              <w:spacing w:line="174" w:lineRule="exact"/>
              <w:ind w:left="34"/>
              <w:rPr>
                <w:sz w:val="15"/>
              </w:rPr>
            </w:pPr>
            <w:r>
              <w:rPr>
                <w:w w:val="105"/>
                <w:sz w:val="15"/>
              </w:rPr>
              <w:t>用户可将推荐路线、美食、美宿、美景、个人行程分享等至微信；</w:t>
            </w:r>
          </w:p>
        </w:tc>
      </w:tr>
      <w:tr w:rsidR="001C4D40" w14:paraId="34732FC0" w14:textId="77777777">
        <w:trPr>
          <w:trHeight w:val="444"/>
        </w:trPr>
        <w:tc>
          <w:tcPr>
            <w:tcW w:w="418" w:type="dxa"/>
            <w:vMerge/>
            <w:tcBorders>
              <w:top w:val="nil"/>
            </w:tcBorders>
          </w:tcPr>
          <w:p w14:paraId="2C96D50B" w14:textId="77777777" w:rsidR="001C4D40" w:rsidRDefault="001C4D40">
            <w:pPr>
              <w:rPr>
                <w:sz w:val="2"/>
                <w:szCs w:val="2"/>
              </w:rPr>
            </w:pPr>
          </w:p>
        </w:tc>
        <w:tc>
          <w:tcPr>
            <w:tcW w:w="1014" w:type="dxa"/>
            <w:vMerge/>
            <w:tcBorders>
              <w:top w:val="nil"/>
            </w:tcBorders>
          </w:tcPr>
          <w:p w14:paraId="3177D659" w14:textId="77777777" w:rsidR="001C4D40" w:rsidRDefault="001C4D40">
            <w:pPr>
              <w:rPr>
                <w:sz w:val="2"/>
                <w:szCs w:val="2"/>
              </w:rPr>
            </w:pPr>
          </w:p>
        </w:tc>
        <w:tc>
          <w:tcPr>
            <w:tcW w:w="1265" w:type="dxa"/>
          </w:tcPr>
          <w:p w14:paraId="5D66D585" w14:textId="77777777" w:rsidR="001C4D40" w:rsidRDefault="00000000">
            <w:pPr>
              <w:pStyle w:val="TableParagraph"/>
              <w:spacing w:before="100"/>
              <w:ind w:left="34"/>
              <w:rPr>
                <w:sz w:val="15"/>
              </w:rPr>
            </w:pPr>
            <w:r>
              <w:rPr>
                <w:w w:val="105"/>
                <w:sz w:val="15"/>
              </w:rPr>
              <w:t>信息反馈</w:t>
            </w:r>
          </w:p>
        </w:tc>
        <w:tc>
          <w:tcPr>
            <w:tcW w:w="5593" w:type="dxa"/>
          </w:tcPr>
          <w:p w14:paraId="4D1A2A34" w14:textId="77777777" w:rsidR="001C4D40" w:rsidRDefault="00000000">
            <w:pPr>
              <w:pStyle w:val="TableParagraph"/>
              <w:spacing w:line="223" w:lineRule="exact"/>
              <w:ind w:left="34"/>
              <w:rPr>
                <w:sz w:val="15"/>
              </w:rPr>
            </w:pPr>
            <w:r>
              <w:rPr>
                <w:w w:val="105"/>
                <w:sz w:val="15"/>
              </w:rPr>
              <w:t>提供信息反馈功能，用户可对APP中的信息准确性及功能等使用体验进行反馈，</w:t>
            </w:r>
          </w:p>
          <w:p w14:paraId="7FD1F364" w14:textId="77777777" w:rsidR="001C4D40" w:rsidRDefault="00000000">
            <w:pPr>
              <w:pStyle w:val="TableParagraph"/>
              <w:spacing w:line="202" w:lineRule="exact"/>
              <w:ind w:left="34"/>
              <w:rPr>
                <w:sz w:val="15"/>
              </w:rPr>
            </w:pPr>
            <w:r>
              <w:rPr>
                <w:w w:val="105"/>
                <w:sz w:val="15"/>
              </w:rPr>
              <w:t>帮助APP优化迭代；</w:t>
            </w:r>
          </w:p>
        </w:tc>
      </w:tr>
      <w:tr w:rsidR="001C4D40" w14:paraId="5D4811EC" w14:textId="77777777">
        <w:trPr>
          <w:trHeight w:val="194"/>
        </w:trPr>
        <w:tc>
          <w:tcPr>
            <w:tcW w:w="418" w:type="dxa"/>
            <w:vMerge/>
            <w:tcBorders>
              <w:top w:val="nil"/>
            </w:tcBorders>
          </w:tcPr>
          <w:p w14:paraId="41FBAC4C" w14:textId="77777777" w:rsidR="001C4D40" w:rsidRDefault="001C4D40">
            <w:pPr>
              <w:rPr>
                <w:sz w:val="2"/>
                <w:szCs w:val="2"/>
              </w:rPr>
            </w:pPr>
          </w:p>
        </w:tc>
        <w:tc>
          <w:tcPr>
            <w:tcW w:w="1014" w:type="dxa"/>
            <w:vMerge/>
            <w:tcBorders>
              <w:top w:val="nil"/>
            </w:tcBorders>
          </w:tcPr>
          <w:p w14:paraId="6F0DA763" w14:textId="77777777" w:rsidR="001C4D40" w:rsidRDefault="001C4D40">
            <w:pPr>
              <w:rPr>
                <w:sz w:val="2"/>
                <w:szCs w:val="2"/>
              </w:rPr>
            </w:pPr>
          </w:p>
        </w:tc>
        <w:tc>
          <w:tcPr>
            <w:tcW w:w="1265" w:type="dxa"/>
          </w:tcPr>
          <w:p w14:paraId="79DB819D" w14:textId="77777777" w:rsidR="001C4D40" w:rsidRDefault="00000000">
            <w:pPr>
              <w:pStyle w:val="TableParagraph"/>
              <w:spacing w:line="174" w:lineRule="exact"/>
              <w:ind w:left="34"/>
              <w:rPr>
                <w:sz w:val="15"/>
              </w:rPr>
            </w:pPr>
            <w:r>
              <w:rPr>
                <w:w w:val="105"/>
                <w:sz w:val="15"/>
              </w:rPr>
              <w:t>咨询</w:t>
            </w:r>
          </w:p>
        </w:tc>
        <w:tc>
          <w:tcPr>
            <w:tcW w:w="5593" w:type="dxa"/>
          </w:tcPr>
          <w:p w14:paraId="75085F97" w14:textId="77777777" w:rsidR="001C4D40" w:rsidRDefault="00000000">
            <w:pPr>
              <w:pStyle w:val="TableParagraph"/>
              <w:spacing w:line="174" w:lineRule="exact"/>
              <w:ind w:left="34"/>
              <w:rPr>
                <w:sz w:val="15"/>
              </w:rPr>
            </w:pPr>
            <w:r>
              <w:rPr>
                <w:w w:val="105"/>
                <w:sz w:val="15"/>
              </w:rPr>
              <w:t>APP应提供问题咨询及热线电话等多种咨询方式；</w:t>
            </w:r>
          </w:p>
        </w:tc>
      </w:tr>
      <w:tr w:rsidR="001C4D40" w14:paraId="1AC7F2E7" w14:textId="77777777">
        <w:trPr>
          <w:trHeight w:val="194"/>
        </w:trPr>
        <w:tc>
          <w:tcPr>
            <w:tcW w:w="418" w:type="dxa"/>
            <w:vMerge/>
            <w:tcBorders>
              <w:top w:val="nil"/>
            </w:tcBorders>
          </w:tcPr>
          <w:p w14:paraId="30E4847E" w14:textId="77777777" w:rsidR="001C4D40" w:rsidRDefault="001C4D40">
            <w:pPr>
              <w:rPr>
                <w:sz w:val="2"/>
                <w:szCs w:val="2"/>
              </w:rPr>
            </w:pPr>
          </w:p>
        </w:tc>
        <w:tc>
          <w:tcPr>
            <w:tcW w:w="1014" w:type="dxa"/>
            <w:vMerge/>
            <w:tcBorders>
              <w:top w:val="nil"/>
            </w:tcBorders>
          </w:tcPr>
          <w:p w14:paraId="49BBB5FB" w14:textId="77777777" w:rsidR="001C4D40" w:rsidRDefault="001C4D40">
            <w:pPr>
              <w:rPr>
                <w:sz w:val="2"/>
                <w:szCs w:val="2"/>
              </w:rPr>
            </w:pPr>
          </w:p>
        </w:tc>
        <w:tc>
          <w:tcPr>
            <w:tcW w:w="1265" w:type="dxa"/>
          </w:tcPr>
          <w:p w14:paraId="414140B7" w14:textId="77777777" w:rsidR="001C4D40" w:rsidRDefault="00000000">
            <w:pPr>
              <w:pStyle w:val="TableParagraph"/>
              <w:spacing w:line="174" w:lineRule="exact"/>
              <w:ind w:left="34"/>
              <w:rPr>
                <w:sz w:val="15"/>
              </w:rPr>
            </w:pPr>
            <w:r>
              <w:rPr>
                <w:w w:val="105"/>
                <w:sz w:val="15"/>
              </w:rPr>
              <w:t>新消息</w:t>
            </w:r>
          </w:p>
        </w:tc>
        <w:tc>
          <w:tcPr>
            <w:tcW w:w="5593" w:type="dxa"/>
          </w:tcPr>
          <w:p w14:paraId="7F5C80D9" w14:textId="77777777" w:rsidR="001C4D40" w:rsidRDefault="00000000">
            <w:pPr>
              <w:pStyle w:val="TableParagraph"/>
              <w:spacing w:line="174" w:lineRule="exact"/>
              <w:ind w:left="34"/>
              <w:rPr>
                <w:sz w:val="15"/>
              </w:rPr>
            </w:pPr>
            <w:r>
              <w:rPr>
                <w:w w:val="105"/>
                <w:sz w:val="15"/>
              </w:rPr>
              <w:t>对于版本升级、旅游交通信息等应提供新消息提醒功能；</w:t>
            </w:r>
          </w:p>
        </w:tc>
      </w:tr>
      <w:tr w:rsidR="001C4D40" w14:paraId="574ED259" w14:textId="77777777">
        <w:trPr>
          <w:trHeight w:val="194"/>
        </w:trPr>
        <w:tc>
          <w:tcPr>
            <w:tcW w:w="418" w:type="dxa"/>
            <w:vMerge/>
            <w:tcBorders>
              <w:top w:val="nil"/>
            </w:tcBorders>
          </w:tcPr>
          <w:p w14:paraId="03BE5B51" w14:textId="77777777" w:rsidR="001C4D40" w:rsidRDefault="001C4D40">
            <w:pPr>
              <w:rPr>
                <w:sz w:val="2"/>
                <w:szCs w:val="2"/>
              </w:rPr>
            </w:pPr>
          </w:p>
        </w:tc>
        <w:tc>
          <w:tcPr>
            <w:tcW w:w="1014" w:type="dxa"/>
            <w:vMerge/>
            <w:tcBorders>
              <w:top w:val="nil"/>
            </w:tcBorders>
          </w:tcPr>
          <w:p w14:paraId="38C1EC45" w14:textId="77777777" w:rsidR="001C4D40" w:rsidRDefault="001C4D40">
            <w:pPr>
              <w:rPr>
                <w:sz w:val="2"/>
                <w:szCs w:val="2"/>
              </w:rPr>
            </w:pPr>
          </w:p>
        </w:tc>
        <w:tc>
          <w:tcPr>
            <w:tcW w:w="1265" w:type="dxa"/>
          </w:tcPr>
          <w:p w14:paraId="0291F59A" w14:textId="77777777" w:rsidR="001C4D40" w:rsidRDefault="00000000">
            <w:pPr>
              <w:pStyle w:val="TableParagraph"/>
              <w:spacing w:line="174" w:lineRule="exact"/>
              <w:ind w:left="34"/>
              <w:rPr>
                <w:sz w:val="15"/>
              </w:rPr>
            </w:pPr>
            <w:r>
              <w:rPr>
                <w:w w:val="105"/>
                <w:sz w:val="15"/>
              </w:rPr>
              <w:t>天气</w:t>
            </w:r>
          </w:p>
        </w:tc>
        <w:tc>
          <w:tcPr>
            <w:tcW w:w="5593" w:type="dxa"/>
          </w:tcPr>
          <w:p w14:paraId="3487C2F4" w14:textId="77777777" w:rsidR="001C4D40" w:rsidRDefault="00000000">
            <w:pPr>
              <w:pStyle w:val="TableParagraph"/>
              <w:spacing w:line="174" w:lineRule="exact"/>
              <w:ind w:left="34"/>
              <w:rPr>
                <w:sz w:val="15"/>
              </w:rPr>
            </w:pPr>
            <w:r>
              <w:rPr>
                <w:w w:val="105"/>
                <w:sz w:val="15"/>
              </w:rPr>
              <w:t>提供柯桥区的实时天气状况；</w:t>
            </w:r>
          </w:p>
        </w:tc>
      </w:tr>
      <w:tr w:rsidR="001C4D40" w14:paraId="2A00D5CD" w14:textId="77777777">
        <w:trPr>
          <w:trHeight w:val="194"/>
        </w:trPr>
        <w:tc>
          <w:tcPr>
            <w:tcW w:w="418" w:type="dxa"/>
            <w:vMerge/>
            <w:tcBorders>
              <w:top w:val="nil"/>
            </w:tcBorders>
          </w:tcPr>
          <w:p w14:paraId="05E88AA9" w14:textId="77777777" w:rsidR="001C4D40" w:rsidRDefault="001C4D40">
            <w:pPr>
              <w:rPr>
                <w:sz w:val="2"/>
                <w:szCs w:val="2"/>
              </w:rPr>
            </w:pPr>
          </w:p>
        </w:tc>
        <w:tc>
          <w:tcPr>
            <w:tcW w:w="1014" w:type="dxa"/>
            <w:vMerge/>
            <w:tcBorders>
              <w:top w:val="nil"/>
            </w:tcBorders>
          </w:tcPr>
          <w:p w14:paraId="451C1F34" w14:textId="77777777" w:rsidR="001C4D40" w:rsidRDefault="001C4D40">
            <w:pPr>
              <w:rPr>
                <w:sz w:val="2"/>
                <w:szCs w:val="2"/>
              </w:rPr>
            </w:pPr>
          </w:p>
        </w:tc>
        <w:tc>
          <w:tcPr>
            <w:tcW w:w="1265" w:type="dxa"/>
          </w:tcPr>
          <w:p w14:paraId="62E5F55D" w14:textId="77777777" w:rsidR="001C4D40" w:rsidRDefault="00000000">
            <w:pPr>
              <w:pStyle w:val="TableParagraph"/>
              <w:spacing w:line="174" w:lineRule="exact"/>
              <w:ind w:left="34"/>
              <w:rPr>
                <w:sz w:val="15"/>
              </w:rPr>
            </w:pPr>
            <w:r>
              <w:rPr>
                <w:w w:val="105"/>
                <w:sz w:val="15"/>
              </w:rPr>
              <w:t>免责申明</w:t>
            </w:r>
          </w:p>
        </w:tc>
        <w:tc>
          <w:tcPr>
            <w:tcW w:w="5593" w:type="dxa"/>
          </w:tcPr>
          <w:p w14:paraId="2B02EB12" w14:textId="77777777" w:rsidR="001C4D40" w:rsidRDefault="00000000">
            <w:pPr>
              <w:pStyle w:val="TableParagraph"/>
              <w:spacing w:line="174" w:lineRule="exact"/>
              <w:ind w:left="34"/>
              <w:rPr>
                <w:sz w:val="15"/>
              </w:rPr>
            </w:pPr>
            <w:r>
              <w:rPr>
                <w:w w:val="105"/>
                <w:sz w:val="15"/>
              </w:rPr>
              <w:t>提供免责申明查看，要求用户在注册时必须已阅读免责申明才可进行注册。</w:t>
            </w:r>
          </w:p>
        </w:tc>
      </w:tr>
      <w:tr w:rsidR="001C4D40" w14:paraId="053D1E84" w14:textId="77777777">
        <w:trPr>
          <w:trHeight w:val="225"/>
        </w:trPr>
        <w:tc>
          <w:tcPr>
            <w:tcW w:w="418" w:type="dxa"/>
          </w:tcPr>
          <w:p w14:paraId="7D16DF27" w14:textId="77777777" w:rsidR="001C4D40" w:rsidRDefault="00000000">
            <w:pPr>
              <w:pStyle w:val="TableParagraph"/>
              <w:spacing w:before="33"/>
              <w:ind w:left="0" w:right="1"/>
              <w:jc w:val="center"/>
              <w:rPr>
                <w:rFonts w:ascii="Arial"/>
                <w:sz w:val="14"/>
              </w:rPr>
            </w:pPr>
            <w:r>
              <w:rPr>
                <w:rFonts w:ascii="Arial"/>
                <w:w w:val="104"/>
                <w:sz w:val="14"/>
              </w:rPr>
              <w:t>2</w:t>
            </w:r>
          </w:p>
        </w:tc>
        <w:tc>
          <w:tcPr>
            <w:tcW w:w="1014" w:type="dxa"/>
          </w:tcPr>
          <w:p w14:paraId="717BD885" w14:textId="77777777" w:rsidR="001C4D40" w:rsidRDefault="00000000">
            <w:pPr>
              <w:pStyle w:val="TableParagraph"/>
              <w:spacing w:line="205" w:lineRule="exact"/>
              <w:ind w:left="31" w:right="20"/>
              <w:jc w:val="center"/>
              <w:rPr>
                <w:rFonts w:ascii="微软雅黑" w:eastAsia="微软雅黑"/>
                <w:sz w:val="14"/>
              </w:rPr>
            </w:pPr>
            <w:r>
              <w:rPr>
                <w:rFonts w:ascii="微软雅黑" w:eastAsia="微软雅黑" w:hint="eastAsia"/>
                <w:w w:val="105"/>
                <w:sz w:val="14"/>
              </w:rPr>
              <w:t>微网页版本</w:t>
            </w:r>
          </w:p>
        </w:tc>
        <w:tc>
          <w:tcPr>
            <w:tcW w:w="1265" w:type="dxa"/>
          </w:tcPr>
          <w:p w14:paraId="372E622C" w14:textId="77777777" w:rsidR="001C4D40" w:rsidRDefault="00000000">
            <w:pPr>
              <w:pStyle w:val="TableParagraph"/>
              <w:spacing w:line="205" w:lineRule="exact"/>
              <w:ind w:left="15"/>
              <w:jc w:val="center"/>
              <w:rPr>
                <w:sz w:val="15"/>
              </w:rPr>
            </w:pPr>
            <w:r>
              <w:rPr>
                <w:w w:val="104"/>
                <w:sz w:val="15"/>
              </w:rPr>
              <w:t>/</w:t>
            </w:r>
          </w:p>
        </w:tc>
        <w:tc>
          <w:tcPr>
            <w:tcW w:w="5593" w:type="dxa"/>
          </w:tcPr>
          <w:p w14:paraId="09791591" w14:textId="77777777" w:rsidR="001C4D40" w:rsidRDefault="00000000">
            <w:pPr>
              <w:pStyle w:val="TableParagraph"/>
              <w:spacing w:line="205" w:lineRule="exact"/>
              <w:ind w:left="16"/>
              <w:jc w:val="center"/>
              <w:rPr>
                <w:sz w:val="15"/>
              </w:rPr>
            </w:pPr>
            <w:r>
              <w:rPr>
                <w:w w:val="104"/>
                <w:sz w:val="15"/>
              </w:rPr>
              <w:t>/</w:t>
            </w:r>
          </w:p>
        </w:tc>
      </w:tr>
      <w:tr w:rsidR="001C4D40" w14:paraId="0DACEDD8" w14:textId="77777777">
        <w:trPr>
          <w:trHeight w:val="194"/>
        </w:trPr>
        <w:tc>
          <w:tcPr>
            <w:tcW w:w="418" w:type="dxa"/>
            <w:vMerge w:val="restart"/>
          </w:tcPr>
          <w:p w14:paraId="14C86255" w14:textId="77777777" w:rsidR="001C4D40" w:rsidRDefault="001C4D40">
            <w:pPr>
              <w:pStyle w:val="TableParagraph"/>
              <w:ind w:left="0"/>
              <w:rPr>
                <w:rFonts w:ascii="宋体"/>
                <w:b/>
                <w:sz w:val="16"/>
              </w:rPr>
            </w:pPr>
          </w:p>
          <w:p w14:paraId="66710914" w14:textId="77777777" w:rsidR="001C4D40" w:rsidRDefault="00000000">
            <w:pPr>
              <w:pStyle w:val="TableParagraph"/>
              <w:spacing w:before="121"/>
              <w:ind w:left="0" w:right="1"/>
              <w:jc w:val="center"/>
              <w:rPr>
                <w:rFonts w:ascii="Arial"/>
                <w:sz w:val="14"/>
              </w:rPr>
            </w:pPr>
            <w:r>
              <w:rPr>
                <w:rFonts w:ascii="Arial"/>
                <w:w w:val="104"/>
                <w:sz w:val="14"/>
              </w:rPr>
              <w:t>3</w:t>
            </w:r>
          </w:p>
        </w:tc>
        <w:tc>
          <w:tcPr>
            <w:tcW w:w="1014" w:type="dxa"/>
            <w:vMerge w:val="restart"/>
          </w:tcPr>
          <w:p w14:paraId="197638EF" w14:textId="77777777" w:rsidR="001C4D40" w:rsidRDefault="001C4D40">
            <w:pPr>
              <w:pStyle w:val="TableParagraph"/>
              <w:spacing w:before="3"/>
              <w:ind w:left="0"/>
              <w:rPr>
                <w:rFonts w:ascii="宋体"/>
                <w:b/>
                <w:sz w:val="21"/>
              </w:rPr>
            </w:pPr>
          </w:p>
          <w:p w14:paraId="6772D52E" w14:textId="77777777" w:rsidR="001C4D40" w:rsidRDefault="00000000">
            <w:pPr>
              <w:pStyle w:val="TableParagraph"/>
              <w:spacing w:before="1"/>
              <w:ind w:left="65"/>
              <w:rPr>
                <w:rFonts w:ascii="微软雅黑" w:eastAsia="微软雅黑"/>
                <w:sz w:val="14"/>
              </w:rPr>
            </w:pPr>
            <w:r>
              <w:rPr>
                <w:rFonts w:ascii="微软雅黑" w:eastAsia="微软雅黑" w:hint="eastAsia"/>
                <w:w w:val="105"/>
                <w:sz w:val="14"/>
              </w:rPr>
              <w:t>后台管理平台</w:t>
            </w:r>
          </w:p>
        </w:tc>
        <w:tc>
          <w:tcPr>
            <w:tcW w:w="1265" w:type="dxa"/>
          </w:tcPr>
          <w:p w14:paraId="3B6933EE" w14:textId="77777777" w:rsidR="001C4D40" w:rsidRDefault="00000000">
            <w:pPr>
              <w:pStyle w:val="TableParagraph"/>
              <w:spacing w:line="174" w:lineRule="exact"/>
              <w:ind w:left="316"/>
              <w:rPr>
                <w:sz w:val="15"/>
              </w:rPr>
            </w:pPr>
            <w:r>
              <w:rPr>
                <w:w w:val="105"/>
                <w:sz w:val="15"/>
              </w:rPr>
              <w:t>用户管理</w:t>
            </w:r>
          </w:p>
        </w:tc>
        <w:tc>
          <w:tcPr>
            <w:tcW w:w="5593" w:type="dxa"/>
          </w:tcPr>
          <w:p w14:paraId="4DFA12B8" w14:textId="77777777" w:rsidR="001C4D40" w:rsidRDefault="00000000">
            <w:pPr>
              <w:pStyle w:val="TableParagraph"/>
              <w:spacing w:line="174" w:lineRule="exact"/>
              <w:ind w:left="34"/>
              <w:rPr>
                <w:sz w:val="15"/>
              </w:rPr>
            </w:pPr>
            <w:r>
              <w:rPr>
                <w:w w:val="105"/>
                <w:sz w:val="15"/>
              </w:rPr>
              <w:t>实现后台管理员及APP用户的管理；</w:t>
            </w:r>
          </w:p>
        </w:tc>
      </w:tr>
      <w:tr w:rsidR="001C4D40" w14:paraId="4674020E" w14:textId="77777777">
        <w:trPr>
          <w:trHeight w:val="194"/>
        </w:trPr>
        <w:tc>
          <w:tcPr>
            <w:tcW w:w="418" w:type="dxa"/>
            <w:vMerge/>
            <w:tcBorders>
              <w:top w:val="nil"/>
            </w:tcBorders>
          </w:tcPr>
          <w:p w14:paraId="3E2D3882" w14:textId="77777777" w:rsidR="001C4D40" w:rsidRDefault="001C4D40">
            <w:pPr>
              <w:rPr>
                <w:sz w:val="2"/>
                <w:szCs w:val="2"/>
              </w:rPr>
            </w:pPr>
          </w:p>
        </w:tc>
        <w:tc>
          <w:tcPr>
            <w:tcW w:w="1014" w:type="dxa"/>
            <w:vMerge/>
            <w:tcBorders>
              <w:top w:val="nil"/>
            </w:tcBorders>
          </w:tcPr>
          <w:p w14:paraId="67DDA02D" w14:textId="77777777" w:rsidR="001C4D40" w:rsidRDefault="001C4D40">
            <w:pPr>
              <w:rPr>
                <w:sz w:val="2"/>
                <w:szCs w:val="2"/>
              </w:rPr>
            </w:pPr>
          </w:p>
        </w:tc>
        <w:tc>
          <w:tcPr>
            <w:tcW w:w="1265" w:type="dxa"/>
          </w:tcPr>
          <w:p w14:paraId="3C56CD18" w14:textId="77777777" w:rsidR="001C4D40" w:rsidRDefault="00000000">
            <w:pPr>
              <w:pStyle w:val="TableParagraph"/>
              <w:spacing w:line="174" w:lineRule="exact"/>
              <w:ind w:left="316"/>
              <w:rPr>
                <w:sz w:val="15"/>
              </w:rPr>
            </w:pPr>
            <w:r>
              <w:rPr>
                <w:w w:val="105"/>
                <w:sz w:val="15"/>
              </w:rPr>
              <w:t>数据管理</w:t>
            </w:r>
          </w:p>
        </w:tc>
        <w:tc>
          <w:tcPr>
            <w:tcW w:w="5593" w:type="dxa"/>
          </w:tcPr>
          <w:p w14:paraId="6906D706" w14:textId="77777777" w:rsidR="001C4D40" w:rsidRDefault="00000000">
            <w:pPr>
              <w:pStyle w:val="TableParagraph"/>
              <w:spacing w:line="174" w:lineRule="exact"/>
              <w:ind w:left="34"/>
              <w:rPr>
                <w:sz w:val="15"/>
              </w:rPr>
            </w:pPr>
            <w:r>
              <w:rPr>
                <w:w w:val="105"/>
                <w:sz w:val="15"/>
              </w:rPr>
              <w:t>包括旅游</w:t>
            </w:r>
            <w:proofErr w:type="gramStart"/>
            <w:r>
              <w:rPr>
                <w:w w:val="105"/>
                <w:sz w:val="15"/>
              </w:rPr>
              <w:t>圈内容</w:t>
            </w:r>
            <w:proofErr w:type="gramEnd"/>
            <w:r>
              <w:rPr>
                <w:w w:val="105"/>
                <w:sz w:val="15"/>
              </w:rPr>
              <w:t>的删除，美景、美食、</w:t>
            </w:r>
            <w:proofErr w:type="gramStart"/>
            <w:r>
              <w:rPr>
                <w:w w:val="105"/>
                <w:sz w:val="15"/>
              </w:rPr>
              <w:t>美宿及</w:t>
            </w:r>
            <w:proofErr w:type="gramEnd"/>
            <w:r>
              <w:rPr>
                <w:w w:val="105"/>
                <w:sz w:val="15"/>
              </w:rPr>
              <w:t>推荐路线数据的发布；</w:t>
            </w:r>
          </w:p>
        </w:tc>
      </w:tr>
      <w:tr w:rsidR="001C4D40" w14:paraId="028662AD" w14:textId="77777777">
        <w:trPr>
          <w:trHeight w:val="194"/>
        </w:trPr>
        <w:tc>
          <w:tcPr>
            <w:tcW w:w="418" w:type="dxa"/>
            <w:vMerge/>
            <w:tcBorders>
              <w:top w:val="nil"/>
            </w:tcBorders>
          </w:tcPr>
          <w:p w14:paraId="6B7FBD1B" w14:textId="77777777" w:rsidR="001C4D40" w:rsidRDefault="001C4D40">
            <w:pPr>
              <w:rPr>
                <w:sz w:val="2"/>
                <w:szCs w:val="2"/>
              </w:rPr>
            </w:pPr>
          </w:p>
        </w:tc>
        <w:tc>
          <w:tcPr>
            <w:tcW w:w="1014" w:type="dxa"/>
            <w:vMerge/>
            <w:tcBorders>
              <w:top w:val="nil"/>
            </w:tcBorders>
          </w:tcPr>
          <w:p w14:paraId="1E86B5D6" w14:textId="77777777" w:rsidR="001C4D40" w:rsidRDefault="001C4D40">
            <w:pPr>
              <w:rPr>
                <w:sz w:val="2"/>
                <w:szCs w:val="2"/>
              </w:rPr>
            </w:pPr>
          </w:p>
        </w:tc>
        <w:tc>
          <w:tcPr>
            <w:tcW w:w="1265" w:type="dxa"/>
          </w:tcPr>
          <w:p w14:paraId="30FAA47D" w14:textId="77777777" w:rsidR="001C4D40" w:rsidRDefault="00000000">
            <w:pPr>
              <w:pStyle w:val="TableParagraph"/>
              <w:spacing w:line="174" w:lineRule="exact"/>
              <w:ind w:left="316"/>
              <w:rPr>
                <w:sz w:val="15"/>
              </w:rPr>
            </w:pPr>
            <w:r>
              <w:rPr>
                <w:w w:val="105"/>
                <w:sz w:val="15"/>
              </w:rPr>
              <w:t>反馈管理</w:t>
            </w:r>
          </w:p>
        </w:tc>
        <w:tc>
          <w:tcPr>
            <w:tcW w:w="5593" w:type="dxa"/>
          </w:tcPr>
          <w:p w14:paraId="1A852FC5" w14:textId="77777777" w:rsidR="001C4D40" w:rsidRDefault="00000000">
            <w:pPr>
              <w:pStyle w:val="TableParagraph"/>
              <w:spacing w:line="174" w:lineRule="exact"/>
              <w:ind w:left="34"/>
              <w:rPr>
                <w:sz w:val="15"/>
              </w:rPr>
            </w:pPr>
            <w:r>
              <w:rPr>
                <w:w w:val="105"/>
                <w:sz w:val="15"/>
              </w:rPr>
              <w:t>包含用户反馈信息的查询、</w:t>
            </w:r>
          </w:p>
        </w:tc>
      </w:tr>
      <w:tr w:rsidR="001C4D40" w14:paraId="7516705E" w14:textId="77777777">
        <w:trPr>
          <w:trHeight w:val="194"/>
        </w:trPr>
        <w:tc>
          <w:tcPr>
            <w:tcW w:w="418" w:type="dxa"/>
            <w:vMerge/>
            <w:tcBorders>
              <w:top w:val="nil"/>
            </w:tcBorders>
          </w:tcPr>
          <w:p w14:paraId="78842C9C" w14:textId="77777777" w:rsidR="001C4D40" w:rsidRDefault="001C4D40">
            <w:pPr>
              <w:rPr>
                <w:sz w:val="2"/>
                <w:szCs w:val="2"/>
              </w:rPr>
            </w:pPr>
          </w:p>
        </w:tc>
        <w:tc>
          <w:tcPr>
            <w:tcW w:w="1014" w:type="dxa"/>
            <w:vMerge/>
            <w:tcBorders>
              <w:top w:val="nil"/>
            </w:tcBorders>
          </w:tcPr>
          <w:p w14:paraId="01B04B7F" w14:textId="77777777" w:rsidR="001C4D40" w:rsidRDefault="001C4D40">
            <w:pPr>
              <w:rPr>
                <w:sz w:val="2"/>
                <w:szCs w:val="2"/>
              </w:rPr>
            </w:pPr>
          </w:p>
        </w:tc>
        <w:tc>
          <w:tcPr>
            <w:tcW w:w="1265" w:type="dxa"/>
          </w:tcPr>
          <w:p w14:paraId="634D040D" w14:textId="77777777" w:rsidR="001C4D40" w:rsidRDefault="00000000">
            <w:pPr>
              <w:pStyle w:val="TableParagraph"/>
              <w:spacing w:line="174" w:lineRule="exact"/>
              <w:ind w:left="316"/>
              <w:rPr>
                <w:sz w:val="15"/>
              </w:rPr>
            </w:pPr>
            <w:r>
              <w:rPr>
                <w:w w:val="105"/>
                <w:sz w:val="15"/>
              </w:rPr>
              <w:t>推送管理</w:t>
            </w:r>
          </w:p>
        </w:tc>
        <w:tc>
          <w:tcPr>
            <w:tcW w:w="5593" w:type="dxa"/>
          </w:tcPr>
          <w:p w14:paraId="1CA15A6B" w14:textId="77777777" w:rsidR="001C4D40" w:rsidRDefault="00000000">
            <w:pPr>
              <w:pStyle w:val="TableParagraph"/>
              <w:spacing w:line="174" w:lineRule="exact"/>
              <w:ind w:left="34"/>
              <w:rPr>
                <w:sz w:val="15"/>
              </w:rPr>
            </w:pPr>
            <w:r>
              <w:rPr>
                <w:w w:val="105"/>
                <w:sz w:val="15"/>
              </w:rPr>
              <w:t>包括版本更新、景食宿路线更新、旅游交通信息等的消息推</w:t>
            </w:r>
          </w:p>
        </w:tc>
      </w:tr>
    </w:tbl>
    <w:p w14:paraId="78E1BA82" w14:textId="77777777" w:rsidR="001C4D40" w:rsidRDefault="00000000">
      <w:pPr>
        <w:pStyle w:val="2"/>
        <w:numPr>
          <w:ilvl w:val="1"/>
          <w:numId w:val="9"/>
        </w:numPr>
        <w:tabs>
          <w:tab w:val="left" w:pos="1500"/>
          <w:tab w:val="left" w:pos="1501"/>
        </w:tabs>
        <w:spacing w:before="185"/>
        <w:ind w:hanging="659"/>
      </w:pPr>
      <w:bookmarkStart w:id="17" w:name="_bookmark17"/>
      <w:bookmarkEnd w:id="17"/>
      <w:r>
        <w:rPr>
          <w:rFonts w:ascii="Cambria" w:eastAsia="Cambria"/>
        </w:rPr>
        <w:t>APP</w:t>
      </w:r>
      <w:r>
        <w:rPr>
          <w:rFonts w:ascii="Cambria" w:eastAsia="Cambria"/>
          <w:spacing w:val="8"/>
        </w:rPr>
        <w:t xml:space="preserve"> </w:t>
      </w:r>
      <w:r>
        <w:t>整体架构</w:t>
      </w:r>
    </w:p>
    <w:p w14:paraId="06BD10E1" w14:textId="77777777" w:rsidR="001C4D40" w:rsidRDefault="00000000">
      <w:pPr>
        <w:pStyle w:val="a3"/>
        <w:spacing w:before="201" w:line="364" w:lineRule="auto"/>
        <w:ind w:right="915"/>
      </w:pPr>
      <w:r>
        <w:rPr>
          <w:spacing w:val="-7"/>
        </w:rPr>
        <w:t>本项目软件功能主要包括：推荐路线、美景信息、美食信息、</w:t>
      </w:r>
      <w:proofErr w:type="gramStart"/>
      <w:r>
        <w:rPr>
          <w:spacing w:val="-7"/>
        </w:rPr>
        <w:t>美宿信息</w:t>
      </w:r>
      <w:proofErr w:type="gramEnd"/>
      <w:r>
        <w:rPr>
          <w:spacing w:val="-7"/>
        </w:rPr>
        <w:t>、主题游、热门推荐、搜索、</w:t>
      </w:r>
      <w:r>
        <w:rPr>
          <w:rFonts w:ascii="Calibri" w:eastAsia="Calibri"/>
          <w:spacing w:val="-7"/>
        </w:rPr>
        <w:t xml:space="preserve">GIS </w:t>
      </w:r>
      <w:r>
        <w:t>地图、地图导</w:t>
      </w:r>
      <w:proofErr w:type="gramStart"/>
      <w:r>
        <w:t>览</w:t>
      </w:r>
      <w:proofErr w:type="gramEnd"/>
      <w:r>
        <w:t>、轨迹记录、旅游圈、加入行程、注册</w:t>
      </w:r>
      <w:r>
        <w:rPr>
          <w:rFonts w:ascii="Calibri" w:eastAsia="Calibri"/>
        </w:rPr>
        <w:t>/</w:t>
      </w:r>
      <w:r>
        <w:t>登录</w:t>
      </w:r>
      <w:r>
        <w:rPr>
          <w:rFonts w:ascii="Calibri" w:eastAsia="Calibri"/>
        </w:rPr>
        <w:t>/</w:t>
      </w:r>
      <w:r>
        <w:rPr>
          <w:spacing w:val="-13"/>
        </w:rPr>
        <w:t>退出、个人信息管理、评价、点赞、分享、信息反馈、咨询、新消息、天气、免责声明等。</w:t>
      </w:r>
    </w:p>
    <w:p w14:paraId="1E3D40C3" w14:textId="77777777" w:rsidR="001C4D40" w:rsidRDefault="00000000">
      <w:pPr>
        <w:pStyle w:val="a3"/>
        <w:spacing w:before="2" w:line="364" w:lineRule="auto"/>
        <w:ind w:right="1036"/>
      </w:pPr>
      <w:r>
        <w:t xml:space="preserve">结合以上软件功能要求，我单位设计将柯桥全域旅游 </w:t>
      </w:r>
      <w:r>
        <w:rPr>
          <w:rFonts w:ascii="Calibri" w:eastAsia="Calibri" w:hAnsi="Calibri"/>
        </w:rPr>
        <w:t xml:space="preserve">APP </w:t>
      </w:r>
      <w:r>
        <w:t>划分为首页、地图、旅游圈、</w:t>
      </w:r>
      <w:r>
        <w:rPr>
          <w:rFonts w:ascii="Calibri" w:eastAsia="Calibri" w:hAnsi="Calibri"/>
        </w:rPr>
        <w:t>“</w:t>
      </w:r>
      <w:r>
        <w:t>我的</w:t>
      </w:r>
      <w:r>
        <w:rPr>
          <w:rFonts w:ascii="Calibri" w:eastAsia="Calibri" w:hAnsi="Calibri"/>
        </w:rPr>
        <w:t>”</w:t>
      </w:r>
      <w:r>
        <w:t>四大模块，整体设计风格凸显柯桥的历史文化底蕴</w:t>
      </w:r>
    </w:p>
    <w:p w14:paraId="2EEA3515" w14:textId="77777777" w:rsidR="001C4D40" w:rsidRDefault="00000000">
      <w:pPr>
        <w:pStyle w:val="a3"/>
        <w:spacing w:before="2" w:line="364" w:lineRule="auto"/>
        <w:ind w:right="1036"/>
        <w:jc w:val="both"/>
      </w:pPr>
      <w:r>
        <w:rPr>
          <w:spacing w:val="-7"/>
        </w:rPr>
        <w:t>首页模块重点突出柯桥文旅的美景、美食、美宿、官方特色推荐路线、主题</w:t>
      </w:r>
      <w:r>
        <w:t xml:space="preserve">游推荐及热门推荐，使游客通过 </w:t>
      </w:r>
      <w:r>
        <w:rPr>
          <w:rFonts w:ascii="Calibri" w:eastAsia="Calibri"/>
        </w:rPr>
        <w:t xml:space="preserve">APP </w:t>
      </w:r>
      <w:r>
        <w:rPr>
          <w:spacing w:val="-2"/>
        </w:rPr>
        <w:t>可以更加快速、直接、充分地了解柯桥特</w:t>
      </w:r>
      <w:r>
        <w:t>色。</w:t>
      </w:r>
    </w:p>
    <w:p w14:paraId="6A0341F7" w14:textId="77777777" w:rsidR="001C4D40" w:rsidRDefault="00000000">
      <w:pPr>
        <w:pStyle w:val="a3"/>
        <w:spacing w:before="2" w:line="364" w:lineRule="auto"/>
        <w:ind w:right="1036"/>
        <w:jc w:val="both"/>
      </w:pPr>
      <w:r>
        <w:rPr>
          <w:spacing w:val="-7"/>
        </w:rPr>
        <w:t>地图模块充分利用地理信息技术，实现柯桥全域旅游资源的一张图管理，并</w:t>
      </w:r>
      <w:r>
        <w:rPr>
          <w:spacing w:val="-9"/>
        </w:rPr>
        <w:t xml:space="preserve">融合公共资源实时接入数据为游客提供直观地引导，利用 </w:t>
      </w:r>
      <w:r>
        <w:rPr>
          <w:rFonts w:ascii="Calibri" w:eastAsia="Calibri"/>
        </w:rPr>
        <w:t xml:space="preserve">GPS </w:t>
      </w:r>
      <w:r>
        <w:rPr>
          <w:spacing w:val="-2"/>
        </w:rPr>
        <w:t>技术实现游客旅行</w:t>
      </w:r>
    </w:p>
    <w:p w14:paraId="1A068AAF" w14:textId="77777777" w:rsidR="001C4D40" w:rsidRDefault="001C4D40">
      <w:pPr>
        <w:spacing w:line="364" w:lineRule="auto"/>
        <w:jc w:val="both"/>
        <w:sectPr w:rsidR="001C4D40">
          <w:pgSz w:w="11910" w:h="16840"/>
          <w:pgMar w:top="1380" w:right="760" w:bottom="1160" w:left="1560" w:header="883" w:footer="975" w:gutter="0"/>
          <w:cols w:space="720"/>
        </w:sectPr>
      </w:pPr>
    </w:p>
    <w:p w14:paraId="080308E9" w14:textId="77777777" w:rsidR="001C4D40" w:rsidRDefault="00000000">
      <w:pPr>
        <w:pStyle w:val="a3"/>
        <w:spacing w:before="130"/>
        <w:ind w:firstLine="0"/>
      </w:pPr>
      <w:r>
        <w:lastRenderedPageBreak/>
        <w:t>轨迹的记录。</w:t>
      </w:r>
    </w:p>
    <w:p w14:paraId="777981FF" w14:textId="77777777" w:rsidR="001C4D40" w:rsidRDefault="00000000">
      <w:pPr>
        <w:pStyle w:val="a3"/>
        <w:spacing w:line="364" w:lineRule="auto"/>
        <w:ind w:right="1043"/>
      </w:pPr>
      <w:r>
        <w:t>旅游</w:t>
      </w:r>
      <w:proofErr w:type="gramStart"/>
      <w:r>
        <w:t>圈实现</w:t>
      </w:r>
      <w:proofErr w:type="gramEnd"/>
      <w:r>
        <w:t>了旅游界的</w:t>
      </w:r>
      <w:r>
        <w:rPr>
          <w:rFonts w:ascii="Calibri" w:eastAsia="Calibri" w:hAnsi="Calibri"/>
        </w:rPr>
        <w:t>“</w:t>
      </w:r>
      <w:r>
        <w:t>朋友圈</w:t>
      </w:r>
      <w:r>
        <w:rPr>
          <w:rFonts w:ascii="Calibri" w:eastAsia="Calibri" w:hAnsi="Calibri"/>
        </w:rPr>
        <w:t>”</w:t>
      </w:r>
      <w:r>
        <w:t>，让游客可以随时随地分享自己眼中的柯桥。</w:t>
      </w:r>
    </w:p>
    <w:p w14:paraId="0B7D0C0D" w14:textId="77777777" w:rsidR="001C4D40" w:rsidRDefault="00000000">
      <w:pPr>
        <w:pStyle w:val="a3"/>
        <w:spacing w:before="1" w:line="364" w:lineRule="auto"/>
        <w:ind w:right="973"/>
      </w:pPr>
      <w:r>
        <w:rPr>
          <w:rFonts w:ascii="Calibri" w:eastAsia="Calibri" w:hAnsi="Calibri"/>
        </w:rPr>
        <w:t>“</w:t>
      </w:r>
      <w:r>
        <w:t>我的</w:t>
      </w:r>
      <w:r>
        <w:rPr>
          <w:rFonts w:ascii="Calibri" w:eastAsia="Calibri" w:hAnsi="Calibri"/>
        </w:rPr>
        <w:t>”</w:t>
      </w:r>
      <w:r>
        <w:t>模块则是游客个人中心，可以对个人信息、行程、旅游圈、轨迹等进行管理，并提供咨询功能实时为游客服务。</w:t>
      </w:r>
    </w:p>
    <w:p w14:paraId="5743FE4D" w14:textId="77777777" w:rsidR="001C4D40" w:rsidRDefault="001C4D40">
      <w:pPr>
        <w:spacing w:line="364" w:lineRule="auto"/>
        <w:sectPr w:rsidR="001C4D40">
          <w:pgSz w:w="11910" w:h="16840"/>
          <w:pgMar w:top="1380" w:right="760" w:bottom="1160" w:left="1560" w:header="883" w:footer="975" w:gutter="0"/>
          <w:cols w:space="720"/>
        </w:sectPr>
      </w:pPr>
    </w:p>
    <w:p w14:paraId="667FB6EC" w14:textId="77777777" w:rsidR="001C4D40" w:rsidRDefault="001C4D40">
      <w:pPr>
        <w:pStyle w:val="a3"/>
        <w:spacing w:before="2" w:after="1"/>
        <w:ind w:left="0" w:firstLine="0"/>
        <w:rPr>
          <w:sz w:val="18"/>
        </w:rPr>
      </w:pPr>
    </w:p>
    <w:p w14:paraId="4C996B9A" w14:textId="77777777" w:rsidR="001C4D40" w:rsidRDefault="00000000">
      <w:pPr>
        <w:pStyle w:val="a3"/>
        <w:spacing w:before="0"/>
        <w:ind w:left="2109" w:firstLine="0"/>
        <w:rPr>
          <w:sz w:val="20"/>
        </w:rPr>
      </w:pPr>
      <w:r>
        <w:rPr>
          <w:noProof/>
          <w:sz w:val="20"/>
        </w:rPr>
        <w:drawing>
          <wp:inline distT="0" distB="0" distL="0" distR="0" wp14:anchorId="58758000" wp14:editId="2EBC7723">
            <wp:extent cx="3155315" cy="79089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2" cstate="print"/>
                    <a:stretch>
                      <a:fillRect/>
                    </a:stretch>
                  </pic:blipFill>
                  <pic:spPr>
                    <a:xfrm>
                      <a:off x="0" y="0"/>
                      <a:ext cx="3155828" cy="7909559"/>
                    </a:xfrm>
                    <a:prstGeom prst="rect">
                      <a:avLst/>
                    </a:prstGeom>
                  </pic:spPr>
                </pic:pic>
              </a:graphicData>
            </a:graphic>
          </wp:inline>
        </w:drawing>
      </w:r>
    </w:p>
    <w:p w14:paraId="34C1D40E" w14:textId="77777777" w:rsidR="001C4D40" w:rsidRDefault="001C4D40">
      <w:pPr>
        <w:pStyle w:val="a3"/>
        <w:spacing w:before="12"/>
        <w:ind w:left="0" w:firstLine="0"/>
        <w:rPr>
          <w:sz w:val="19"/>
        </w:rPr>
      </w:pPr>
    </w:p>
    <w:p w14:paraId="0AF0E026" w14:textId="77777777" w:rsidR="001C4D40" w:rsidRDefault="00000000">
      <w:pPr>
        <w:spacing w:before="78"/>
        <w:ind w:left="1973" w:right="2367"/>
        <w:jc w:val="center"/>
        <w:rPr>
          <w:sz w:val="21"/>
        </w:rPr>
      </w:pPr>
      <w:r>
        <w:rPr>
          <w:sz w:val="21"/>
        </w:rPr>
        <w:t xml:space="preserve">图 </w:t>
      </w:r>
      <w:r>
        <w:rPr>
          <w:rFonts w:ascii="Times New Roman" w:eastAsia="Times New Roman"/>
          <w:sz w:val="21"/>
        </w:rPr>
        <w:t xml:space="preserve">6-1 </w:t>
      </w:r>
      <w:r>
        <w:rPr>
          <w:sz w:val="21"/>
        </w:rPr>
        <w:t>柯桥全域旅游</w:t>
      </w:r>
      <w:r>
        <w:rPr>
          <w:rFonts w:ascii="Times New Roman" w:eastAsia="Times New Roman"/>
          <w:sz w:val="21"/>
        </w:rPr>
        <w:t xml:space="preserve">APP </w:t>
      </w:r>
      <w:r>
        <w:rPr>
          <w:sz w:val="21"/>
        </w:rPr>
        <w:t>整体架构图</w:t>
      </w:r>
    </w:p>
    <w:p w14:paraId="55D3DB15" w14:textId="77777777" w:rsidR="001C4D40" w:rsidRDefault="001C4D40">
      <w:pPr>
        <w:jc w:val="center"/>
        <w:rPr>
          <w:sz w:val="21"/>
        </w:rPr>
        <w:sectPr w:rsidR="001C4D40">
          <w:pgSz w:w="11910" w:h="16840"/>
          <w:pgMar w:top="1380" w:right="760" w:bottom="1160" w:left="1560" w:header="883" w:footer="975" w:gutter="0"/>
          <w:cols w:space="720"/>
        </w:sectPr>
      </w:pPr>
    </w:p>
    <w:p w14:paraId="3B88A732" w14:textId="77777777" w:rsidR="001C4D40" w:rsidRDefault="00000000">
      <w:pPr>
        <w:pStyle w:val="2"/>
        <w:numPr>
          <w:ilvl w:val="1"/>
          <w:numId w:val="9"/>
        </w:numPr>
        <w:tabs>
          <w:tab w:val="left" w:pos="1500"/>
          <w:tab w:val="left" w:pos="1501"/>
        </w:tabs>
        <w:spacing w:before="169"/>
        <w:ind w:hanging="659"/>
      </w:pPr>
      <w:bookmarkStart w:id="18" w:name="_bookmark18"/>
      <w:bookmarkEnd w:id="18"/>
      <w:r>
        <w:rPr>
          <w:spacing w:val="-11"/>
        </w:rPr>
        <w:lastRenderedPageBreak/>
        <w:t xml:space="preserve">柯桥全域旅游 </w:t>
      </w:r>
      <w:r>
        <w:rPr>
          <w:rFonts w:ascii="Cambria" w:eastAsia="Cambria"/>
        </w:rPr>
        <w:t>APP</w:t>
      </w:r>
      <w:r>
        <w:t>（</w:t>
      </w:r>
      <w:r>
        <w:rPr>
          <w:rFonts w:ascii="Cambria" w:eastAsia="Cambria"/>
        </w:rPr>
        <w:t>Android</w:t>
      </w:r>
      <w:r>
        <w:t>、</w:t>
      </w:r>
      <w:r>
        <w:rPr>
          <w:rFonts w:ascii="Cambria" w:eastAsia="Cambria"/>
        </w:rPr>
        <w:t>iOS</w:t>
      </w:r>
      <w:r>
        <w:rPr>
          <w:rFonts w:ascii="Cambria" w:eastAsia="Cambria"/>
          <w:spacing w:val="7"/>
        </w:rPr>
        <w:t xml:space="preserve"> </w:t>
      </w:r>
      <w:r>
        <w:t>版本）</w:t>
      </w:r>
    </w:p>
    <w:p w14:paraId="0482F898" w14:textId="77777777" w:rsidR="001C4D40" w:rsidRDefault="00000000">
      <w:pPr>
        <w:pStyle w:val="3"/>
        <w:numPr>
          <w:ilvl w:val="2"/>
          <w:numId w:val="9"/>
        </w:numPr>
        <w:tabs>
          <w:tab w:val="left" w:pos="1501"/>
        </w:tabs>
        <w:spacing w:before="254"/>
        <w:ind w:hanging="700"/>
      </w:pPr>
      <w:bookmarkStart w:id="19" w:name="_bookmark19"/>
      <w:bookmarkEnd w:id="19"/>
      <w:r>
        <w:t>推荐路线</w:t>
      </w:r>
    </w:p>
    <w:p w14:paraId="2F878103" w14:textId="77777777" w:rsidR="001C4D40" w:rsidRDefault="00000000">
      <w:pPr>
        <w:pStyle w:val="a3"/>
        <w:spacing w:before="212"/>
        <w:ind w:left="720" w:firstLine="0"/>
        <w:rPr>
          <w:rFonts w:ascii="Calibri" w:eastAsia="Calibri" w:hAnsi="Calibri"/>
        </w:rPr>
      </w:pPr>
      <w:r>
        <w:t>推荐路线作为柯桥全域旅游的深度特色游，利用地理信息技术，在景</w:t>
      </w:r>
      <w:r>
        <w:rPr>
          <w:rFonts w:ascii="Calibri" w:eastAsia="Calibri" w:hAnsi="Calibri"/>
        </w:rPr>
        <w:t>“</w:t>
      </w:r>
      <w:r>
        <w:t>点</w:t>
      </w:r>
      <w:r>
        <w:rPr>
          <w:rFonts w:ascii="Calibri" w:eastAsia="Calibri" w:hAnsi="Calibri"/>
        </w:rPr>
        <w:t>”</w:t>
      </w:r>
    </w:p>
    <w:p w14:paraId="7C6D26DA" w14:textId="77777777" w:rsidR="001C4D40" w:rsidRDefault="00000000">
      <w:pPr>
        <w:pStyle w:val="a3"/>
        <w:ind w:firstLine="0"/>
      </w:pPr>
      <w:r>
        <w:t>的基础上，辅以路线，更直观地为游客提供旅游官方攻略。</w:t>
      </w:r>
    </w:p>
    <w:p w14:paraId="02788670" w14:textId="77777777" w:rsidR="001C4D40" w:rsidRDefault="00000000">
      <w:pPr>
        <w:pStyle w:val="a3"/>
        <w:spacing w:before="160" w:line="364" w:lineRule="auto"/>
        <w:ind w:right="943"/>
      </w:pPr>
      <w:r>
        <w:t>推荐路线功能主要包括推荐路线详情、景点信息查看、语音导</w:t>
      </w:r>
      <w:proofErr w:type="gramStart"/>
      <w:r>
        <w:t>览</w:t>
      </w:r>
      <w:proofErr w:type="gramEnd"/>
      <w:r>
        <w:t>、导航、周边服务、加入行程、分享、评价等功能。所有推荐路线按列表的样式进行展示。</w:t>
      </w:r>
    </w:p>
    <w:p w14:paraId="64CA394C" w14:textId="77777777" w:rsidR="001C4D40" w:rsidRDefault="00000000">
      <w:pPr>
        <w:pStyle w:val="4"/>
        <w:numPr>
          <w:ilvl w:val="3"/>
          <w:numId w:val="9"/>
        </w:numPr>
        <w:tabs>
          <w:tab w:val="left" w:pos="1501"/>
        </w:tabs>
        <w:ind w:hanging="779"/>
      </w:pPr>
      <w:r>
        <w:t>推荐路线详情</w:t>
      </w:r>
    </w:p>
    <w:p w14:paraId="3D0504CF" w14:textId="77777777" w:rsidR="001C4D40" w:rsidRDefault="00000000">
      <w:pPr>
        <w:pStyle w:val="a3"/>
        <w:spacing w:line="364" w:lineRule="auto"/>
        <w:ind w:right="943"/>
      </w:pPr>
      <w:r>
        <w:rPr>
          <w:spacing w:val="-7"/>
        </w:rPr>
        <w:t>采用</w:t>
      </w:r>
      <w:proofErr w:type="gramStart"/>
      <w:r>
        <w:rPr>
          <w:spacing w:val="-7"/>
        </w:rPr>
        <w:t>图属结合</w:t>
      </w:r>
      <w:proofErr w:type="gramEnd"/>
      <w:r>
        <w:rPr>
          <w:spacing w:val="-7"/>
        </w:rPr>
        <w:t>的方式，在地图上直接展示推荐路线轨迹及沿途景点，同时底</w:t>
      </w:r>
      <w:r>
        <w:rPr>
          <w:spacing w:val="-8"/>
        </w:rPr>
        <w:t xml:space="preserve">部显示路线中的景点数量、景点名称、预计游玩时间、路线总长度等详情数据， </w:t>
      </w:r>
      <w:r>
        <w:t>针对山景提供路线高差信息。</w:t>
      </w:r>
    </w:p>
    <w:p w14:paraId="04964EC5" w14:textId="77777777" w:rsidR="001C4D40" w:rsidRDefault="00000000">
      <w:pPr>
        <w:pStyle w:val="a3"/>
        <w:spacing w:before="2" w:line="364" w:lineRule="auto"/>
        <w:ind w:right="1036"/>
      </w:pPr>
      <w:r>
        <w:rPr>
          <w:spacing w:val="-6"/>
        </w:rPr>
        <w:t>地图中的景点与路线详情中的景点编号相互联动，用户无论喜欢操作地图还</w:t>
      </w:r>
      <w:r>
        <w:t>是操作文字详情，都能够查看景点的相关信息，满足不同用户习惯。</w:t>
      </w:r>
    </w:p>
    <w:p w14:paraId="15589FAE" w14:textId="77777777" w:rsidR="001C4D40" w:rsidRDefault="00000000">
      <w:pPr>
        <w:pStyle w:val="4"/>
        <w:numPr>
          <w:ilvl w:val="3"/>
          <w:numId w:val="9"/>
        </w:numPr>
        <w:tabs>
          <w:tab w:val="left" w:pos="1501"/>
        </w:tabs>
        <w:ind w:hanging="779"/>
      </w:pPr>
      <w:r>
        <w:t>路线上的景点信息</w:t>
      </w:r>
    </w:p>
    <w:p w14:paraId="03F28DF6" w14:textId="77777777" w:rsidR="001C4D40" w:rsidRDefault="00000000">
      <w:pPr>
        <w:pStyle w:val="a3"/>
        <w:spacing w:line="364" w:lineRule="auto"/>
        <w:ind w:right="1037"/>
      </w:pPr>
      <w:r>
        <w:rPr>
          <w:spacing w:val="-6"/>
        </w:rPr>
        <w:t>点击路线上的单个景点即可</w:t>
      </w:r>
      <w:proofErr w:type="gramStart"/>
      <w:r>
        <w:rPr>
          <w:spacing w:val="-6"/>
        </w:rPr>
        <w:t>使用景点</w:t>
      </w:r>
      <w:proofErr w:type="gramEnd"/>
      <w:r>
        <w:rPr>
          <w:spacing w:val="-6"/>
        </w:rPr>
        <w:t>简介查看、语音导</w:t>
      </w:r>
      <w:proofErr w:type="gramStart"/>
      <w:r>
        <w:rPr>
          <w:spacing w:val="-6"/>
        </w:rPr>
        <w:t>览</w:t>
      </w:r>
      <w:proofErr w:type="gramEnd"/>
      <w:r>
        <w:rPr>
          <w:spacing w:val="-6"/>
        </w:rPr>
        <w:t>、导航等功能，若</w:t>
      </w:r>
      <w:r>
        <w:t>景点有全景视图，则还可以查看景点的全景。</w:t>
      </w:r>
    </w:p>
    <w:p w14:paraId="0B3CCF3E" w14:textId="77777777" w:rsidR="001C4D40" w:rsidRDefault="00000000">
      <w:pPr>
        <w:pStyle w:val="a3"/>
        <w:spacing w:before="2" w:line="364" w:lineRule="auto"/>
        <w:ind w:right="1041"/>
      </w:pPr>
      <w:r>
        <w:rPr>
          <w:spacing w:val="-7"/>
        </w:rPr>
        <w:t>景点简介信息</w:t>
      </w:r>
      <w:proofErr w:type="gramStart"/>
      <w:r>
        <w:rPr>
          <w:spacing w:val="-7"/>
        </w:rPr>
        <w:t>包括景点</w:t>
      </w:r>
      <w:proofErr w:type="gramEnd"/>
      <w:r>
        <w:rPr>
          <w:spacing w:val="-7"/>
        </w:rPr>
        <w:t>的图片、游玩贴士、文字简介等内容，同时，景点相</w:t>
      </w:r>
      <w:r>
        <w:t>关推荐路线和周边推荐则为游客提供了更多的选择。</w:t>
      </w:r>
    </w:p>
    <w:p w14:paraId="36E72BD4" w14:textId="77777777" w:rsidR="001C4D40" w:rsidRDefault="00000000">
      <w:pPr>
        <w:pStyle w:val="4"/>
        <w:numPr>
          <w:ilvl w:val="3"/>
          <w:numId w:val="9"/>
        </w:numPr>
        <w:tabs>
          <w:tab w:val="left" w:pos="1501"/>
        </w:tabs>
        <w:ind w:hanging="779"/>
      </w:pPr>
      <w:r>
        <w:t>景点语音导</w:t>
      </w:r>
      <w:proofErr w:type="gramStart"/>
      <w:r>
        <w:t>览</w:t>
      </w:r>
      <w:proofErr w:type="gramEnd"/>
    </w:p>
    <w:p w14:paraId="5D894798" w14:textId="77777777" w:rsidR="001C4D40" w:rsidRDefault="00000000">
      <w:pPr>
        <w:pStyle w:val="a3"/>
        <w:spacing w:before="160" w:line="364" w:lineRule="auto"/>
        <w:ind w:right="1037"/>
        <w:jc w:val="both"/>
      </w:pPr>
      <w:r>
        <w:rPr>
          <w:spacing w:val="-6"/>
        </w:rPr>
        <w:t>景点语音导</w:t>
      </w:r>
      <w:proofErr w:type="gramStart"/>
      <w:r>
        <w:rPr>
          <w:spacing w:val="-6"/>
        </w:rPr>
        <w:t>览</w:t>
      </w:r>
      <w:proofErr w:type="gramEnd"/>
      <w:r>
        <w:rPr>
          <w:spacing w:val="-6"/>
        </w:rPr>
        <w:t>能够为游客</w:t>
      </w:r>
      <w:proofErr w:type="gramStart"/>
      <w:r>
        <w:rPr>
          <w:spacing w:val="-6"/>
        </w:rPr>
        <w:t>提供景点</w:t>
      </w:r>
      <w:proofErr w:type="gramEnd"/>
      <w:r>
        <w:rPr>
          <w:spacing w:val="-6"/>
        </w:rPr>
        <w:t>的语音讲解，满足更多自由</w:t>
      </w:r>
      <w:proofErr w:type="gramStart"/>
      <w:r>
        <w:rPr>
          <w:spacing w:val="-6"/>
        </w:rPr>
        <w:t>行游客边</w:t>
      </w:r>
      <w:proofErr w:type="gramEnd"/>
      <w:r>
        <w:rPr>
          <w:spacing w:val="-6"/>
        </w:rPr>
        <w:t>走边</w:t>
      </w:r>
      <w:r>
        <w:rPr>
          <w:spacing w:val="-10"/>
        </w:rPr>
        <w:t>游的需求。点击单个景点时，语音导</w:t>
      </w:r>
      <w:proofErr w:type="gramStart"/>
      <w:r>
        <w:rPr>
          <w:spacing w:val="-10"/>
        </w:rPr>
        <w:t>览</w:t>
      </w:r>
      <w:proofErr w:type="gramEnd"/>
      <w:r>
        <w:rPr>
          <w:spacing w:val="-10"/>
        </w:rPr>
        <w:t>即可自动开启，同时，游客可以手动关闭</w:t>
      </w:r>
      <w:r>
        <w:t>语音。</w:t>
      </w:r>
    </w:p>
    <w:p w14:paraId="768C7B6A" w14:textId="77777777" w:rsidR="001C4D40" w:rsidRDefault="00000000">
      <w:pPr>
        <w:pStyle w:val="4"/>
        <w:numPr>
          <w:ilvl w:val="3"/>
          <w:numId w:val="9"/>
        </w:numPr>
        <w:tabs>
          <w:tab w:val="left" w:pos="1501"/>
        </w:tabs>
        <w:spacing w:before="2"/>
        <w:ind w:hanging="779"/>
      </w:pPr>
      <w:r>
        <w:t>导航</w:t>
      </w:r>
    </w:p>
    <w:p w14:paraId="0667929D" w14:textId="77777777" w:rsidR="001C4D40" w:rsidRDefault="00000000">
      <w:pPr>
        <w:pStyle w:val="a3"/>
        <w:spacing w:line="364" w:lineRule="auto"/>
        <w:ind w:right="1039"/>
      </w:pPr>
      <w:r>
        <w:rPr>
          <w:spacing w:val="-9"/>
        </w:rPr>
        <w:t>点击景点导航功能，手机将获取景点的空间位置信息，根据该信息可跳转至</w:t>
      </w:r>
      <w:r>
        <w:t>百度地图进行地图导航。</w:t>
      </w:r>
    </w:p>
    <w:p w14:paraId="4E704350" w14:textId="77777777" w:rsidR="001C4D40" w:rsidRDefault="00000000">
      <w:pPr>
        <w:pStyle w:val="4"/>
        <w:numPr>
          <w:ilvl w:val="3"/>
          <w:numId w:val="9"/>
        </w:numPr>
        <w:tabs>
          <w:tab w:val="left" w:pos="1501"/>
        </w:tabs>
        <w:ind w:hanging="779"/>
      </w:pPr>
      <w:r>
        <w:t>周边服务</w:t>
      </w:r>
    </w:p>
    <w:p w14:paraId="43D32955" w14:textId="77777777" w:rsidR="001C4D40" w:rsidRDefault="00000000">
      <w:pPr>
        <w:pStyle w:val="a3"/>
        <w:spacing w:line="364" w:lineRule="auto"/>
        <w:ind w:right="1037"/>
      </w:pPr>
      <w:r>
        <w:rPr>
          <w:spacing w:val="-6"/>
        </w:rPr>
        <w:t>周边服务能够根据游客的实时位置及景点位置，为游客</w:t>
      </w:r>
      <w:proofErr w:type="gramStart"/>
      <w:r>
        <w:rPr>
          <w:spacing w:val="-6"/>
        </w:rPr>
        <w:t>提供景点</w:t>
      </w:r>
      <w:proofErr w:type="gramEnd"/>
      <w:r>
        <w:rPr>
          <w:spacing w:val="-6"/>
        </w:rPr>
        <w:t>周边的停车</w:t>
      </w:r>
      <w:r>
        <w:t>场、厕所、美食、</w:t>
      </w:r>
      <w:proofErr w:type="gramStart"/>
      <w:r>
        <w:t>美宿等</w:t>
      </w:r>
      <w:proofErr w:type="gramEnd"/>
      <w:r>
        <w:t>的数量和位置信息，点击即可导航到达。</w:t>
      </w:r>
    </w:p>
    <w:p w14:paraId="16E5707B" w14:textId="77777777" w:rsidR="001C4D40" w:rsidRDefault="00000000">
      <w:pPr>
        <w:pStyle w:val="a3"/>
        <w:spacing w:before="1" w:line="364" w:lineRule="auto"/>
        <w:ind w:right="1041"/>
      </w:pPr>
      <w:r>
        <w:t>采用地图</w:t>
      </w:r>
      <w:r>
        <w:rPr>
          <w:rFonts w:ascii="Calibri" w:eastAsia="Calibri"/>
        </w:rPr>
        <w:t>+</w:t>
      </w:r>
      <w:r>
        <w:t>数据的方式，能够为游客提供最直观的信息，无论游客是在行走还是在开车，都可以方便地进行操作。</w:t>
      </w:r>
    </w:p>
    <w:p w14:paraId="7B18E6E9" w14:textId="77777777" w:rsidR="001C4D40" w:rsidRDefault="001C4D40">
      <w:pPr>
        <w:spacing w:line="364" w:lineRule="auto"/>
        <w:sectPr w:rsidR="001C4D40">
          <w:pgSz w:w="11910" w:h="16840"/>
          <w:pgMar w:top="1380" w:right="760" w:bottom="1160" w:left="1560" w:header="883" w:footer="975" w:gutter="0"/>
          <w:cols w:space="720"/>
        </w:sectPr>
      </w:pPr>
    </w:p>
    <w:p w14:paraId="055F7CBF" w14:textId="77777777" w:rsidR="001C4D40" w:rsidRDefault="00000000">
      <w:pPr>
        <w:pStyle w:val="4"/>
        <w:numPr>
          <w:ilvl w:val="3"/>
          <w:numId w:val="9"/>
        </w:numPr>
        <w:tabs>
          <w:tab w:val="left" w:pos="1501"/>
        </w:tabs>
        <w:spacing w:before="130"/>
        <w:ind w:hanging="779"/>
      </w:pPr>
      <w:r>
        <w:lastRenderedPageBreak/>
        <w:t>加入行程</w:t>
      </w:r>
    </w:p>
    <w:p w14:paraId="3B4167DB" w14:textId="77777777" w:rsidR="001C4D40" w:rsidRDefault="00000000">
      <w:pPr>
        <w:pStyle w:val="a3"/>
        <w:spacing w:line="364" w:lineRule="auto"/>
        <w:ind w:right="919"/>
      </w:pPr>
      <w:r>
        <w:t>通过点击</w:t>
      </w:r>
      <w:r>
        <w:rPr>
          <w:rFonts w:ascii="Calibri" w:eastAsia="Calibri" w:hAnsi="Calibri"/>
        </w:rPr>
        <w:t>“</w:t>
      </w:r>
      <w:r>
        <w:t>加入行程</w:t>
      </w:r>
      <w:r>
        <w:rPr>
          <w:rFonts w:ascii="Calibri" w:eastAsia="Calibri" w:hAnsi="Calibri"/>
        </w:rPr>
        <w:t>”</w:t>
      </w:r>
      <w:r>
        <w:rPr>
          <w:spacing w:val="-7"/>
        </w:rPr>
        <w:t>功能按钮，选择行程时间，用户就可将推荐路线直接加入</w:t>
      </w:r>
      <w:r>
        <w:rPr>
          <w:rFonts w:ascii="Calibri" w:eastAsia="Calibri" w:hAnsi="Calibri"/>
          <w:spacing w:val="-7"/>
        </w:rPr>
        <w:t>“</w:t>
      </w:r>
      <w:r>
        <w:rPr>
          <w:spacing w:val="-7"/>
        </w:rPr>
        <w:t>我的行程</w:t>
      </w:r>
      <w:r>
        <w:rPr>
          <w:rFonts w:ascii="Calibri" w:eastAsia="Calibri" w:hAnsi="Calibri"/>
          <w:spacing w:val="-7"/>
        </w:rPr>
        <w:t>”</w:t>
      </w:r>
      <w:r>
        <w:rPr>
          <w:spacing w:val="-20"/>
        </w:rPr>
        <w:t>中，之后可在</w:t>
      </w:r>
      <w:r>
        <w:rPr>
          <w:rFonts w:ascii="Calibri" w:eastAsia="Calibri" w:hAnsi="Calibri"/>
        </w:rPr>
        <w:t>“</w:t>
      </w:r>
      <w:r>
        <w:t>我的</w:t>
      </w:r>
      <w:r>
        <w:rPr>
          <w:rFonts w:ascii="Calibri" w:eastAsia="Calibri" w:hAnsi="Calibri"/>
        </w:rPr>
        <w:t>-</w:t>
      </w:r>
      <w:r>
        <w:t>我的行程</w:t>
      </w:r>
      <w:r>
        <w:rPr>
          <w:rFonts w:ascii="Calibri" w:eastAsia="Calibri" w:hAnsi="Calibri"/>
        </w:rPr>
        <w:t>”</w:t>
      </w:r>
      <w:r>
        <w:rPr>
          <w:spacing w:val="-12"/>
        </w:rPr>
        <w:t>中进行查看，帮助游客制定行程计划。</w:t>
      </w:r>
    </w:p>
    <w:p w14:paraId="573A0670" w14:textId="77777777" w:rsidR="001C4D40" w:rsidRDefault="00000000">
      <w:pPr>
        <w:pStyle w:val="4"/>
        <w:numPr>
          <w:ilvl w:val="3"/>
          <w:numId w:val="9"/>
        </w:numPr>
        <w:tabs>
          <w:tab w:val="left" w:pos="1501"/>
        </w:tabs>
        <w:ind w:hanging="779"/>
      </w:pPr>
      <w:r>
        <w:t>分享</w:t>
      </w:r>
    </w:p>
    <w:p w14:paraId="6815D445" w14:textId="77777777" w:rsidR="001C4D40" w:rsidRDefault="00000000">
      <w:pPr>
        <w:pStyle w:val="a3"/>
        <w:spacing w:before="160" w:line="364" w:lineRule="auto"/>
        <w:ind w:right="1039"/>
      </w:pPr>
      <w:r>
        <w:rPr>
          <w:spacing w:val="-8"/>
        </w:rPr>
        <w:t>用户可通过分享按钮，直接将该推荐路线分享至微平台，实现路线的推荐与</w:t>
      </w:r>
      <w:r>
        <w:t>分享。</w:t>
      </w:r>
    </w:p>
    <w:p w14:paraId="287D5640" w14:textId="77777777" w:rsidR="001C4D40" w:rsidRDefault="00000000">
      <w:pPr>
        <w:pStyle w:val="4"/>
        <w:numPr>
          <w:ilvl w:val="3"/>
          <w:numId w:val="9"/>
        </w:numPr>
        <w:tabs>
          <w:tab w:val="left" w:pos="1501"/>
        </w:tabs>
        <w:spacing w:before="2"/>
        <w:ind w:hanging="779"/>
      </w:pPr>
      <w:r>
        <w:t>评价</w:t>
      </w:r>
    </w:p>
    <w:p w14:paraId="6B62A067" w14:textId="77777777" w:rsidR="001C4D40" w:rsidRDefault="00000000">
      <w:pPr>
        <w:pStyle w:val="a3"/>
        <w:spacing w:before="160" w:line="364" w:lineRule="auto"/>
        <w:ind w:right="1041"/>
      </w:pPr>
      <w:r>
        <w:rPr>
          <w:spacing w:val="-7"/>
        </w:rPr>
        <w:t>用户可对推荐的路线进行评论，通过满意、一般、不满意等选项的选择，使</w:t>
      </w:r>
      <w:r>
        <w:t>用户可以快速地反馈意见和建议，帮助改进路线。</w:t>
      </w:r>
    </w:p>
    <w:p w14:paraId="41B07060" w14:textId="77777777" w:rsidR="001C4D40" w:rsidRDefault="00000000">
      <w:pPr>
        <w:pStyle w:val="3"/>
        <w:numPr>
          <w:ilvl w:val="2"/>
          <w:numId w:val="9"/>
        </w:numPr>
        <w:tabs>
          <w:tab w:val="left" w:pos="1501"/>
        </w:tabs>
        <w:spacing w:before="56"/>
        <w:ind w:hanging="700"/>
      </w:pPr>
      <w:bookmarkStart w:id="20" w:name="_bookmark20"/>
      <w:bookmarkEnd w:id="20"/>
      <w:r>
        <w:t>美景信息</w:t>
      </w:r>
    </w:p>
    <w:p w14:paraId="28D3EE84" w14:textId="77777777" w:rsidR="001C4D40" w:rsidRDefault="00000000">
      <w:pPr>
        <w:pStyle w:val="a3"/>
        <w:spacing w:before="211" w:line="364" w:lineRule="auto"/>
        <w:ind w:right="917"/>
      </w:pPr>
      <w:r>
        <w:rPr>
          <w:spacing w:val="-11"/>
        </w:rPr>
        <w:t>美景功能模块主要展示平台内所有的旅游类景点、文化类景点、古道、步道、</w:t>
      </w:r>
      <w:r>
        <w:rPr>
          <w:spacing w:val="-6"/>
        </w:rPr>
        <w:t>精细化景区等信息，并对柯桥区美景信息进行分类展示、详情查看、导航、语音导</w:t>
      </w:r>
      <w:proofErr w:type="gramStart"/>
      <w:r>
        <w:rPr>
          <w:spacing w:val="-6"/>
        </w:rPr>
        <w:t>览</w:t>
      </w:r>
      <w:proofErr w:type="gramEnd"/>
      <w:r>
        <w:rPr>
          <w:spacing w:val="-6"/>
        </w:rPr>
        <w:t>、分享、评价等。</w:t>
      </w:r>
    </w:p>
    <w:p w14:paraId="6571F70C" w14:textId="77777777" w:rsidR="001C4D40" w:rsidRDefault="00000000">
      <w:pPr>
        <w:pStyle w:val="4"/>
        <w:numPr>
          <w:ilvl w:val="3"/>
          <w:numId w:val="9"/>
        </w:numPr>
        <w:tabs>
          <w:tab w:val="left" w:pos="1501"/>
        </w:tabs>
        <w:spacing w:before="2"/>
        <w:ind w:hanging="779"/>
      </w:pPr>
      <w:r>
        <w:t>美景分类展示</w:t>
      </w:r>
    </w:p>
    <w:p w14:paraId="601F70EF" w14:textId="77777777" w:rsidR="001C4D40" w:rsidRDefault="00000000">
      <w:pPr>
        <w:pStyle w:val="a3"/>
        <w:spacing w:line="364" w:lineRule="auto"/>
        <w:ind w:right="919"/>
      </w:pPr>
      <w:r>
        <w:rPr>
          <w:spacing w:val="-6"/>
        </w:rPr>
        <w:t>将柯桥区所有景点划分为文化类、旅游类和古道步道等类型，方便用户对柯</w:t>
      </w:r>
      <w:r>
        <w:rPr>
          <w:spacing w:val="-19"/>
        </w:rPr>
        <w:t>桥区所有景点进行直观地浏览。在该分类界面中，用户可以浏览所有景点的名称、</w:t>
      </w:r>
      <w:r>
        <w:t>缩略图、基本信息等。</w:t>
      </w:r>
    </w:p>
    <w:p w14:paraId="313C580B" w14:textId="77777777" w:rsidR="001C4D40" w:rsidRDefault="00000000">
      <w:pPr>
        <w:pStyle w:val="4"/>
        <w:numPr>
          <w:ilvl w:val="3"/>
          <w:numId w:val="9"/>
        </w:numPr>
        <w:tabs>
          <w:tab w:val="left" w:pos="1501"/>
        </w:tabs>
        <w:spacing w:before="2"/>
        <w:ind w:hanging="779"/>
      </w:pPr>
      <w:r>
        <w:t>详情查看</w:t>
      </w:r>
    </w:p>
    <w:p w14:paraId="730A61F4" w14:textId="77777777" w:rsidR="001C4D40" w:rsidRDefault="00000000">
      <w:pPr>
        <w:pStyle w:val="a3"/>
        <w:spacing w:before="160" w:line="364" w:lineRule="auto"/>
        <w:ind w:right="1037"/>
      </w:pPr>
      <w:r>
        <w:rPr>
          <w:spacing w:val="-6"/>
        </w:rPr>
        <w:t>点击列表中的单个景点即可查看景点的相关信息，不同类别的景点类型详情</w:t>
      </w:r>
      <w:r>
        <w:t>信息不同。</w:t>
      </w:r>
    </w:p>
    <w:p w14:paraId="705CC42D" w14:textId="77777777" w:rsidR="001C4D40" w:rsidRDefault="00000000">
      <w:pPr>
        <w:pStyle w:val="a3"/>
        <w:spacing w:before="1" w:line="364" w:lineRule="auto"/>
        <w:ind w:right="916"/>
      </w:pPr>
      <w:r>
        <w:rPr>
          <w:spacing w:val="-11"/>
        </w:rPr>
        <w:t>景区村、景区、文保单位、城市书房、大剧院的详情信息主要包括：景点名</w:t>
      </w:r>
      <w:r>
        <w:rPr>
          <w:spacing w:val="-8"/>
        </w:rPr>
        <w:t>称、景点图片浏览、游玩贴士</w:t>
      </w:r>
      <w:r>
        <w:t>（</w:t>
      </w:r>
      <w:r>
        <w:rPr>
          <w:spacing w:val="-2"/>
        </w:rPr>
        <w:t>景点建议游玩时间、总长度</w:t>
      </w:r>
      <w:r>
        <w:rPr>
          <w:rFonts w:ascii="Calibri" w:eastAsia="Calibri"/>
        </w:rPr>
        <w:t>/</w:t>
      </w:r>
      <w:r>
        <w:rPr>
          <w:spacing w:val="-5"/>
        </w:rPr>
        <w:t>总高度、开放时间、</w:t>
      </w:r>
      <w:r>
        <w:t>票价、地址、电话</w:t>
      </w:r>
      <w:r>
        <w:rPr>
          <w:spacing w:val="-120"/>
        </w:rPr>
        <w:t>）</w:t>
      </w:r>
      <w:r>
        <w:t>、景点文字介绍、语音导</w:t>
      </w:r>
      <w:proofErr w:type="gramStart"/>
      <w:r>
        <w:t>览</w:t>
      </w:r>
      <w:proofErr w:type="gramEnd"/>
      <w:r>
        <w:t>、导航等。</w:t>
      </w:r>
    </w:p>
    <w:p w14:paraId="31DED9FA" w14:textId="77777777" w:rsidR="001C4D40" w:rsidRDefault="00000000">
      <w:pPr>
        <w:pStyle w:val="a3"/>
        <w:spacing w:before="3" w:line="364" w:lineRule="auto"/>
        <w:ind w:right="921"/>
      </w:pPr>
      <w:r>
        <w:rPr>
          <w:spacing w:val="-13"/>
        </w:rPr>
        <w:t>古道、步道的详情信息主要包括：景点名称、照片、游玩贴士</w:t>
      </w:r>
      <w:r>
        <w:t>（</w:t>
      </w:r>
      <w:r>
        <w:rPr>
          <w:spacing w:val="-10"/>
        </w:rPr>
        <w:t>长度、高差、</w:t>
      </w:r>
      <w:r>
        <w:t>建议游玩时间、地址、电话</w:t>
      </w:r>
      <w:r>
        <w:rPr>
          <w:spacing w:val="-120"/>
        </w:rPr>
        <w:t>）</w:t>
      </w:r>
      <w:r>
        <w:t>、景点文字介绍、语音导</w:t>
      </w:r>
      <w:proofErr w:type="gramStart"/>
      <w:r>
        <w:t>览</w:t>
      </w:r>
      <w:proofErr w:type="gramEnd"/>
      <w:r>
        <w:t>、导航等。</w:t>
      </w:r>
    </w:p>
    <w:p w14:paraId="4D5D0763" w14:textId="77777777" w:rsidR="001C4D40" w:rsidRDefault="00000000">
      <w:pPr>
        <w:pStyle w:val="a3"/>
        <w:spacing w:before="1" w:line="364" w:lineRule="auto"/>
        <w:ind w:right="921"/>
      </w:pPr>
      <w:r>
        <w:rPr>
          <w:spacing w:val="-13"/>
        </w:rPr>
        <w:t>博物馆的详情信息主要包括：博物馆名称、照片、游玩贴士</w:t>
      </w:r>
      <w:r>
        <w:t>（</w:t>
      </w:r>
      <w:r>
        <w:rPr>
          <w:spacing w:val="-4"/>
        </w:rPr>
        <w:t>建议游玩时间、</w:t>
      </w:r>
      <w:r>
        <w:t>开放时间、地址、电话等</w:t>
      </w:r>
      <w:r>
        <w:rPr>
          <w:spacing w:val="-120"/>
        </w:rPr>
        <w:t>）</w:t>
      </w:r>
      <w:r>
        <w:t>、博物馆介绍、全景、博物馆文物展示、语音导</w:t>
      </w:r>
      <w:proofErr w:type="gramStart"/>
      <w:r>
        <w:t>览</w:t>
      </w:r>
      <w:proofErr w:type="gramEnd"/>
      <w:r>
        <w:t>、导航等。</w:t>
      </w:r>
    </w:p>
    <w:p w14:paraId="04F14A51" w14:textId="77777777" w:rsidR="001C4D40" w:rsidRDefault="00000000">
      <w:pPr>
        <w:pStyle w:val="a3"/>
        <w:spacing w:before="2"/>
        <w:ind w:left="720" w:firstLine="0"/>
      </w:pPr>
      <w:r>
        <w:t>图书馆的详情信息主要包括图书馆名称、照片、游玩贴士（开放时间、地址、</w:t>
      </w:r>
    </w:p>
    <w:p w14:paraId="37BCC7BD" w14:textId="77777777" w:rsidR="001C4D40" w:rsidRDefault="001C4D40">
      <w:pPr>
        <w:sectPr w:rsidR="001C4D40">
          <w:pgSz w:w="11910" w:h="16840"/>
          <w:pgMar w:top="1380" w:right="760" w:bottom="1160" w:left="1560" w:header="883" w:footer="975" w:gutter="0"/>
          <w:cols w:space="720"/>
        </w:sectPr>
      </w:pPr>
    </w:p>
    <w:p w14:paraId="60476DFB" w14:textId="77777777" w:rsidR="001C4D40" w:rsidRDefault="00000000">
      <w:pPr>
        <w:pStyle w:val="a3"/>
        <w:spacing w:before="130"/>
        <w:ind w:firstLine="0"/>
      </w:pPr>
      <w:r>
        <w:lastRenderedPageBreak/>
        <w:t>电话</w:t>
      </w:r>
      <w:r>
        <w:rPr>
          <w:spacing w:val="-120"/>
        </w:rPr>
        <w:t>）</w:t>
      </w:r>
      <w:r>
        <w:t>、图书馆介绍、畅销书排行榜、语音导</w:t>
      </w:r>
      <w:proofErr w:type="gramStart"/>
      <w:r>
        <w:t>览</w:t>
      </w:r>
      <w:proofErr w:type="gramEnd"/>
      <w:r>
        <w:t>、导航等。</w:t>
      </w:r>
    </w:p>
    <w:p w14:paraId="2F532B99" w14:textId="77777777" w:rsidR="001C4D40" w:rsidRDefault="00000000">
      <w:pPr>
        <w:pStyle w:val="a3"/>
        <w:spacing w:line="364" w:lineRule="auto"/>
        <w:ind w:right="945"/>
      </w:pPr>
      <w:r>
        <w:rPr>
          <w:spacing w:val="-1"/>
        </w:rPr>
        <w:t>精细化景区将柯桥特色景区进行精细化展示，详情信息主要</w:t>
      </w:r>
      <w:proofErr w:type="gramStart"/>
      <w:r>
        <w:rPr>
          <w:spacing w:val="-1"/>
        </w:rPr>
        <w:t>包括景点</w:t>
      </w:r>
      <w:proofErr w:type="gramEnd"/>
      <w:r>
        <w:rPr>
          <w:spacing w:val="-1"/>
        </w:rPr>
        <w:t>名称、</w:t>
      </w:r>
      <w:r>
        <w:t>照片、游玩贴士（长度、高差、建议游玩时间、地址、电话</w:t>
      </w:r>
      <w:r>
        <w:rPr>
          <w:spacing w:val="-118"/>
        </w:rPr>
        <w:t>）</w:t>
      </w:r>
      <w:r>
        <w:t>、景点文字介绍、</w:t>
      </w:r>
      <w:r>
        <w:rPr>
          <w:spacing w:val="-6"/>
        </w:rPr>
        <w:t>语音导</w:t>
      </w:r>
      <w:proofErr w:type="gramStart"/>
      <w:r>
        <w:rPr>
          <w:spacing w:val="-6"/>
        </w:rPr>
        <w:t>览</w:t>
      </w:r>
      <w:proofErr w:type="gramEnd"/>
      <w:r>
        <w:rPr>
          <w:spacing w:val="-6"/>
        </w:rPr>
        <w:t>、导航等。精细化景区还提供</w:t>
      </w:r>
      <w:r>
        <w:rPr>
          <w:rFonts w:ascii="Calibri" w:eastAsia="Calibri" w:hAnsi="Calibri"/>
        </w:rPr>
        <w:t>“</w:t>
      </w:r>
      <w:r>
        <w:t>跟我走</w:t>
      </w:r>
      <w:r>
        <w:rPr>
          <w:rFonts w:ascii="Calibri" w:eastAsia="Calibri" w:hAnsi="Calibri"/>
        </w:rPr>
        <w:t>”</w:t>
      </w:r>
      <w:r>
        <w:rPr>
          <w:spacing w:val="-5"/>
        </w:rPr>
        <w:t>功能，点击该功能后即可打开景</w:t>
      </w:r>
      <w:r>
        <w:rPr>
          <w:spacing w:val="-10"/>
        </w:rPr>
        <w:t>区地图，查看该景区内的小景点、停车场、厕所、游客中心的位置信息等，点击小景点还可查看相关的图文介绍及语言导</w:t>
      </w:r>
      <w:proofErr w:type="gramStart"/>
      <w:r>
        <w:rPr>
          <w:spacing w:val="-10"/>
        </w:rPr>
        <w:t>览</w:t>
      </w:r>
      <w:proofErr w:type="gramEnd"/>
      <w:r>
        <w:rPr>
          <w:spacing w:val="-10"/>
        </w:rPr>
        <w:t>。</w:t>
      </w:r>
    </w:p>
    <w:p w14:paraId="24BC5843" w14:textId="77777777" w:rsidR="001C4D40" w:rsidRDefault="00000000">
      <w:pPr>
        <w:pStyle w:val="4"/>
        <w:numPr>
          <w:ilvl w:val="3"/>
          <w:numId w:val="9"/>
        </w:numPr>
        <w:tabs>
          <w:tab w:val="left" w:pos="1501"/>
        </w:tabs>
        <w:spacing w:before="3"/>
        <w:ind w:hanging="779"/>
      </w:pPr>
      <w:r>
        <w:t>导航</w:t>
      </w:r>
    </w:p>
    <w:p w14:paraId="6892C759" w14:textId="77777777" w:rsidR="001C4D40" w:rsidRDefault="00000000">
      <w:pPr>
        <w:pStyle w:val="a3"/>
        <w:spacing w:before="160" w:line="364" w:lineRule="auto"/>
        <w:ind w:right="1040"/>
      </w:pPr>
      <w:r>
        <w:rPr>
          <w:spacing w:val="-9"/>
        </w:rPr>
        <w:t>点击景点导航功能，手机将获取景点的空间位置信息，根据该信息可跳转至</w:t>
      </w:r>
      <w:r>
        <w:t>百度地图进行地图导航。</w:t>
      </w:r>
    </w:p>
    <w:p w14:paraId="61F68655" w14:textId="77777777" w:rsidR="001C4D40" w:rsidRDefault="00000000">
      <w:pPr>
        <w:pStyle w:val="4"/>
        <w:numPr>
          <w:ilvl w:val="3"/>
          <w:numId w:val="9"/>
        </w:numPr>
        <w:tabs>
          <w:tab w:val="left" w:pos="1501"/>
        </w:tabs>
        <w:spacing w:before="2"/>
        <w:ind w:hanging="779"/>
      </w:pPr>
      <w:r>
        <w:t>语音导</w:t>
      </w:r>
      <w:proofErr w:type="gramStart"/>
      <w:r>
        <w:t>览</w:t>
      </w:r>
      <w:proofErr w:type="gramEnd"/>
    </w:p>
    <w:p w14:paraId="498C6563" w14:textId="77777777" w:rsidR="001C4D40" w:rsidRDefault="00000000">
      <w:pPr>
        <w:pStyle w:val="a3"/>
        <w:spacing w:line="364" w:lineRule="auto"/>
        <w:ind w:right="917"/>
      </w:pPr>
      <w:r>
        <w:rPr>
          <w:spacing w:val="-5"/>
        </w:rPr>
        <w:t>景点语音导</w:t>
      </w:r>
      <w:proofErr w:type="gramStart"/>
      <w:r>
        <w:rPr>
          <w:spacing w:val="-5"/>
        </w:rPr>
        <w:t>览</w:t>
      </w:r>
      <w:proofErr w:type="gramEnd"/>
      <w:r>
        <w:rPr>
          <w:spacing w:val="-5"/>
        </w:rPr>
        <w:t>能够为游客</w:t>
      </w:r>
      <w:proofErr w:type="gramStart"/>
      <w:r>
        <w:rPr>
          <w:spacing w:val="-5"/>
        </w:rPr>
        <w:t>提供景点</w:t>
      </w:r>
      <w:proofErr w:type="gramEnd"/>
      <w:r>
        <w:rPr>
          <w:spacing w:val="-5"/>
        </w:rPr>
        <w:t>的语音讲解，满足更多自由</w:t>
      </w:r>
      <w:proofErr w:type="gramStart"/>
      <w:r>
        <w:rPr>
          <w:spacing w:val="-5"/>
        </w:rPr>
        <w:t>行游客边</w:t>
      </w:r>
      <w:proofErr w:type="gramEnd"/>
      <w:r>
        <w:rPr>
          <w:spacing w:val="-5"/>
        </w:rPr>
        <w:t>走边</w:t>
      </w:r>
      <w:r>
        <w:rPr>
          <w:spacing w:val="-16"/>
        </w:rPr>
        <w:t>游的需求。点击景点时，语音导</w:t>
      </w:r>
      <w:proofErr w:type="gramStart"/>
      <w:r>
        <w:rPr>
          <w:spacing w:val="-16"/>
        </w:rPr>
        <w:t>览</w:t>
      </w:r>
      <w:proofErr w:type="gramEnd"/>
      <w:r>
        <w:rPr>
          <w:spacing w:val="-16"/>
        </w:rPr>
        <w:t>即可自动开启，同时，游客可以手动关闭语音。</w:t>
      </w:r>
    </w:p>
    <w:p w14:paraId="2A1A6022" w14:textId="77777777" w:rsidR="001C4D40" w:rsidRDefault="00000000">
      <w:pPr>
        <w:pStyle w:val="4"/>
        <w:numPr>
          <w:ilvl w:val="3"/>
          <w:numId w:val="9"/>
        </w:numPr>
        <w:tabs>
          <w:tab w:val="left" w:pos="1501"/>
        </w:tabs>
        <w:ind w:hanging="779"/>
      </w:pPr>
      <w:r>
        <w:t>景点推荐路线</w:t>
      </w:r>
    </w:p>
    <w:p w14:paraId="50E6B1AC" w14:textId="77777777" w:rsidR="001C4D40" w:rsidRDefault="00000000">
      <w:pPr>
        <w:pStyle w:val="a3"/>
        <w:spacing w:before="160" w:line="364" w:lineRule="auto"/>
        <w:ind w:right="1037"/>
        <w:jc w:val="both"/>
      </w:pPr>
      <w:r>
        <w:rPr>
          <w:spacing w:val="-6"/>
        </w:rPr>
        <w:t>景点相关推荐路线结合了首页的推荐路线模块，将包含当前景点的所有推荐</w:t>
      </w:r>
      <w:r>
        <w:rPr>
          <w:spacing w:val="-8"/>
        </w:rPr>
        <w:t>路线展示给用户，方便用户基于景点进行路线规划。游客可以在游玩过程中，发</w:t>
      </w:r>
      <w:r>
        <w:t>现更多路线。</w:t>
      </w:r>
    </w:p>
    <w:p w14:paraId="3D3AEB9A" w14:textId="77777777" w:rsidR="001C4D40" w:rsidRDefault="00000000">
      <w:pPr>
        <w:pStyle w:val="4"/>
        <w:numPr>
          <w:ilvl w:val="3"/>
          <w:numId w:val="9"/>
        </w:numPr>
        <w:tabs>
          <w:tab w:val="left" w:pos="1501"/>
        </w:tabs>
        <w:spacing w:before="2"/>
        <w:ind w:hanging="779"/>
      </w:pPr>
      <w:r>
        <w:t>周边推荐</w:t>
      </w:r>
    </w:p>
    <w:p w14:paraId="186D3DCD" w14:textId="77777777" w:rsidR="001C4D40" w:rsidRDefault="00000000">
      <w:pPr>
        <w:pStyle w:val="a3"/>
        <w:spacing w:line="364" w:lineRule="auto"/>
        <w:ind w:right="1037"/>
      </w:pPr>
      <w:r>
        <w:rPr>
          <w:spacing w:val="-7"/>
        </w:rPr>
        <w:t>根据手机识别的用户位置数据，有针对性地推荐周边的美景、美食、</w:t>
      </w:r>
      <w:proofErr w:type="gramStart"/>
      <w:r>
        <w:rPr>
          <w:spacing w:val="-7"/>
        </w:rPr>
        <w:t>美宿信</w:t>
      </w:r>
      <w:r>
        <w:t>息</w:t>
      </w:r>
      <w:proofErr w:type="gramEnd"/>
      <w:r>
        <w:t>。</w:t>
      </w:r>
    </w:p>
    <w:p w14:paraId="31E8A68F" w14:textId="77777777" w:rsidR="001C4D40" w:rsidRDefault="00000000">
      <w:pPr>
        <w:pStyle w:val="4"/>
        <w:numPr>
          <w:ilvl w:val="3"/>
          <w:numId w:val="9"/>
        </w:numPr>
        <w:tabs>
          <w:tab w:val="left" w:pos="1501"/>
        </w:tabs>
        <w:ind w:hanging="779"/>
      </w:pPr>
      <w:r>
        <w:t>加入行程</w:t>
      </w:r>
    </w:p>
    <w:p w14:paraId="454A818F" w14:textId="77777777" w:rsidR="001C4D40" w:rsidRDefault="00000000">
      <w:pPr>
        <w:pStyle w:val="a3"/>
        <w:spacing w:line="364" w:lineRule="auto"/>
        <w:ind w:right="919"/>
      </w:pPr>
      <w:r>
        <w:t>通过点击</w:t>
      </w:r>
      <w:r>
        <w:rPr>
          <w:rFonts w:ascii="Calibri" w:eastAsia="Calibri" w:hAnsi="Calibri"/>
        </w:rPr>
        <w:t>“</w:t>
      </w:r>
      <w:r>
        <w:t>加入行程</w:t>
      </w:r>
      <w:r>
        <w:rPr>
          <w:rFonts w:ascii="Calibri" w:eastAsia="Calibri" w:hAnsi="Calibri"/>
        </w:rPr>
        <w:t>”</w:t>
      </w:r>
      <w:r>
        <w:rPr>
          <w:spacing w:val="-7"/>
        </w:rPr>
        <w:t>功能按钮，选择行程时间，用户就可将美景信息直接加入</w:t>
      </w:r>
      <w:r>
        <w:rPr>
          <w:rFonts w:ascii="Calibri" w:eastAsia="Calibri" w:hAnsi="Calibri"/>
          <w:spacing w:val="-7"/>
        </w:rPr>
        <w:t>“</w:t>
      </w:r>
      <w:r>
        <w:rPr>
          <w:spacing w:val="-7"/>
        </w:rPr>
        <w:t>我的行程</w:t>
      </w:r>
      <w:r>
        <w:rPr>
          <w:rFonts w:ascii="Calibri" w:eastAsia="Calibri" w:hAnsi="Calibri"/>
          <w:spacing w:val="-7"/>
        </w:rPr>
        <w:t>”</w:t>
      </w:r>
      <w:r>
        <w:rPr>
          <w:spacing w:val="-20"/>
        </w:rPr>
        <w:t>中，之后可在</w:t>
      </w:r>
      <w:r>
        <w:rPr>
          <w:rFonts w:ascii="Calibri" w:eastAsia="Calibri" w:hAnsi="Calibri"/>
        </w:rPr>
        <w:t>“</w:t>
      </w:r>
      <w:r>
        <w:t>我的</w:t>
      </w:r>
      <w:r>
        <w:rPr>
          <w:rFonts w:ascii="Calibri" w:eastAsia="Calibri" w:hAnsi="Calibri"/>
        </w:rPr>
        <w:t>-</w:t>
      </w:r>
      <w:r>
        <w:t>我的行程</w:t>
      </w:r>
      <w:r>
        <w:rPr>
          <w:rFonts w:ascii="Calibri" w:eastAsia="Calibri" w:hAnsi="Calibri"/>
        </w:rPr>
        <w:t>”</w:t>
      </w:r>
      <w:r>
        <w:rPr>
          <w:spacing w:val="-12"/>
        </w:rPr>
        <w:t>中进行查看，帮助游客制定行程计划。</w:t>
      </w:r>
    </w:p>
    <w:p w14:paraId="56591AF9" w14:textId="77777777" w:rsidR="001C4D40" w:rsidRDefault="00000000">
      <w:pPr>
        <w:pStyle w:val="4"/>
        <w:numPr>
          <w:ilvl w:val="3"/>
          <w:numId w:val="9"/>
        </w:numPr>
        <w:tabs>
          <w:tab w:val="left" w:pos="1501"/>
        </w:tabs>
        <w:ind w:hanging="779"/>
      </w:pPr>
      <w:r>
        <w:t>分享</w:t>
      </w:r>
    </w:p>
    <w:p w14:paraId="336C9BFF" w14:textId="77777777" w:rsidR="001C4D40" w:rsidRDefault="00000000">
      <w:pPr>
        <w:pStyle w:val="a3"/>
        <w:spacing w:before="160" w:line="364" w:lineRule="auto"/>
        <w:ind w:right="1041"/>
      </w:pPr>
      <w:r>
        <w:rPr>
          <w:spacing w:val="-8"/>
        </w:rPr>
        <w:t>用户可通过分享按钮，直接将该景点信息分享至</w:t>
      </w:r>
      <w:proofErr w:type="gramStart"/>
      <w:r>
        <w:rPr>
          <w:spacing w:val="-8"/>
        </w:rPr>
        <w:t>微信平台</w:t>
      </w:r>
      <w:proofErr w:type="gramEnd"/>
      <w:r>
        <w:rPr>
          <w:spacing w:val="-8"/>
        </w:rPr>
        <w:t>，实现路线的推荐</w:t>
      </w:r>
      <w:r>
        <w:t>与分享。</w:t>
      </w:r>
    </w:p>
    <w:p w14:paraId="68A961CC" w14:textId="77777777" w:rsidR="001C4D40" w:rsidRDefault="00000000">
      <w:pPr>
        <w:pStyle w:val="4"/>
        <w:numPr>
          <w:ilvl w:val="3"/>
          <w:numId w:val="9"/>
        </w:numPr>
        <w:tabs>
          <w:tab w:val="left" w:pos="1501"/>
        </w:tabs>
        <w:spacing w:before="2"/>
        <w:ind w:hanging="779"/>
      </w:pPr>
      <w:r>
        <w:t>评价</w:t>
      </w:r>
    </w:p>
    <w:p w14:paraId="4519B8FC" w14:textId="77777777" w:rsidR="001C4D40" w:rsidRDefault="00000000">
      <w:pPr>
        <w:pStyle w:val="a3"/>
        <w:spacing w:line="364" w:lineRule="auto"/>
        <w:ind w:right="1041"/>
      </w:pPr>
      <w:r>
        <w:rPr>
          <w:spacing w:val="-7"/>
        </w:rPr>
        <w:t>用户可对该景点信息进行评价，通过满意、一般、不满意等选项的选择，使</w:t>
      </w:r>
      <w:r>
        <w:t>用户可以快速地反馈意见和建议，帮助改进景点建设。</w:t>
      </w:r>
    </w:p>
    <w:p w14:paraId="06DA6847" w14:textId="77777777" w:rsidR="001C4D40" w:rsidRDefault="001C4D40">
      <w:pPr>
        <w:spacing w:line="364" w:lineRule="auto"/>
        <w:sectPr w:rsidR="001C4D40">
          <w:pgSz w:w="11910" w:h="16840"/>
          <w:pgMar w:top="1380" w:right="760" w:bottom="1160" w:left="1560" w:header="883" w:footer="975" w:gutter="0"/>
          <w:cols w:space="720"/>
        </w:sectPr>
      </w:pPr>
    </w:p>
    <w:p w14:paraId="03DF1F46" w14:textId="77777777" w:rsidR="001C4D40" w:rsidRDefault="001C4D40">
      <w:pPr>
        <w:pStyle w:val="a3"/>
        <w:spacing w:before="7"/>
        <w:ind w:left="0" w:firstLine="0"/>
        <w:rPr>
          <w:sz w:val="9"/>
        </w:rPr>
      </w:pPr>
    </w:p>
    <w:p w14:paraId="21BF6BBE" w14:textId="77777777" w:rsidR="001C4D40" w:rsidRDefault="00000000">
      <w:pPr>
        <w:pStyle w:val="3"/>
        <w:numPr>
          <w:ilvl w:val="2"/>
          <w:numId w:val="9"/>
        </w:numPr>
        <w:tabs>
          <w:tab w:val="left" w:pos="1501"/>
        </w:tabs>
        <w:spacing w:before="62"/>
        <w:ind w:hanging="700"/>
      </w:pPr>
      <w:bookmarkStart w:id="21" w:name="_bookmark21"/>
      <w:bookmarkEnd w:id="21"/>
      <w:r>
        <w:t>美食信息</w:t>
      </w:r>
    </w:p>
    <w:p w14:paraId="47950B0D" w14:textId="77777777" w:rsidR="001C4D40" w:rsidRDefault="00000000">
      <w:pPr>
        <w:pStyle w:val="a3"/>
        <w:spacing w:before="211" w:line="364" w:lineRule="auto"/>
        <w:ind w:right="1041"/>
      </w:pPr>
      <w:r>
        <w:rPr>
          <w:spacing w:val="-6"/>
        </w:rPr>
        <w:t>美食模块主要展示平台内农家乐信息，对柯桥区美食信息进行分类展示、详</w:t>
      </w:r>
      <w:r>
        <w:t>情查看、导航、语音导</w:t>
      </w:r>
      <w:proofErr w:type="gramStart"/>
      <w:r>
        <w:t>览</w:t>
      </w:r>
      <w:proofErr w:type="gramEnd"/>
      <w:r>
        <w:t>、分享、评价等。</w:t>
      </w:r>
    </w:p>
    <w:p w14:paraId="3BD5BFF3" w14:textId="77777777" w:rsidR="001C4D40" w:rsidRDefault="00000000">
      <w:pPr>
        <w:pStyle w:val="4"/>
        <w:numPr>
          <w:ilvl w:val="3"/>
          <w:numId w:val="9"/>
        </w:numPr>
        <w:tabs>
          <w:tab w:val="left" w:pos="1501"/>
        </w:tabs>
        <w:ind w:hanging="779"/>
      </w:pPr>
      <w:r>
        <w:t>美食分类展示</w:t>
      </w:r>
    </w:p>
    <w:p w14:paraId="12319908" w14:textId="77777777" w:rsidR="001C4D40" w:rsidRDefault="00000000">
      <w:pPr>
        <w:pStyle w:val="a3"/>
        <w:spacing w:line="364" w:lineRule="auto"/>
        <w:ind w:right="1038"/>
      </w:pPr>
      <w:r>
        <w:rPr>
          <w:spacing w:val="-7"/>
        </w:rPr>
        <w:t>目前美食分类仅有农家乐一项，重点推荐柯桥区特色美食。在该界面中，用</w:t>
      </w:r>
      <w:r>
        <w:t>户可以浏览所有餐厅的缩略信息和图片。</w:t>
      </w:r>
    </w:p>
    <w:p w14:paraId="13C893E3" w14:textId="77777777" w:rsidR="001C4D40" w:rsidRDefault="00000000">
      <w:pPr>
        <w:pStyle w:val="4"/>
        <w:numPr>
          <w:ilvl w:val="3"/>
          <w:numId w:val="9"/>
        </w:numPr>
        <w:tabs>
          <w:tab w:val="left" w:pos="1501"/>
        </w:tabs>
        <w:ind w:hanging="779"/>
      </w:pPr>
      <w:r>
        <w:t>详情查看</w:t>
      </w:r>
    </w:p>
    <w:p w14:paraId="10DE25FD" w14:textId="77777777" w:rsidR="001C4D40" w:rsidRDefault="00000000">
      <w:pPr>
        <w:pStyle w:val="a3"/>
        <w:spacing w:line="364" w:lineRule="auto"/>
        <w:ind w:right="921"/>
      </w:pPr>
      <w:r>
        <w:rPr>
          <w:spacing w:val="-12"/>
        </w:rPr>
        <w:t>美食详情界面主要包括了餐厅照片、名称、位置导航、餐厅简介、联系电话、</w:t>
      </w:r>
      <w:r>
        <w:t>餐厅地址等信息。</w:t>
      </w:r>
    </w:p>
    <w:p w14:paraId="35640911" w14:textId="77777777" w:rsidR="001C4D40" w:rsidRDefault="00000000">
      <w:pPr>
        <w:pStyle w:val="4"/>
        <w:numPr>
          <w:ilvl w:val="3"/>
          <w:numId w:val="9"/>
        </w:numPr>
        <w:tabs>
          <w:tab w:val="left" w:pos="1501"/>
        </w:tabs>
        <w:ind w:hanging="779"/>
      </w:pPr>
      <w:r>
        <w:t>导航</w:t>
      </w:r>
    </w:p>
    <w:p w14:paraId="59BCA6D1" w14:textId="77777777" w:rsidR="001C4D40" w:rsidRDefault="00000000">
      <w:pPr>
        <w:pStyle w:val="a3"/>
        <w:spacing w:line="364" w:lineRule="auto"/>
        <w:ind w:right="1041"/>
      </w:pPr>
      <w:r>
        <w:rPr>
          <w:spacing w:val="-9"/>
        </w:rPr>
        <w:t>点击景点导航功能，手机将获取农家乐的空间位置信息，根据该信息可跳转</w:t>
      </w:r>
      <w:r>
        <w:t>至百度地图进行地图导航。</w:t>
      </w:r>
    </w:p>
    <w:p w14:paraId="3558915E" w14:textId="77777777" w:rsidR="001C4D40" w:rsidRDefault="00000000">
      <w:pPr>
        <w:pStyle w:val="4"/>
        <w:numPr>
          <w:ilvl w:val="3"/>
          <w:numId w:val="9"/>
        </w:numPr>
        <w:tabs>
          <w:tab w:val="left" w:pos="1501"/>
        </w:tabs>
        <w:ind w:hanging="779"/>
      </w:pPr>
      <w:r>
        <w:t>语言导</w:t>
      </w:r>
      <w:proofErr w:type="gramStart"/>
      <w:r>
        <w:t>览</w:t>
      </w:r>
      <w:proofErr w:type="gramEnd"/>
    </w:p>
    <w:p w14:paraId="21CD9D24" w14:textId="77777777" w:rsidR="001C4D40" w:rsidRDefault="00000000">
      <w:pPr>
        <w:pStyle w:val="a3"/>
        <w:ind w:left="720" w:firstLine="0"/>
      </w:pPr>
      <w:r>
        <w:t>语音导</w:t>
      </w:r>
      <w:proofErr w:type="gramStart"/>
      <w:r>
        <w:t>览</w:t>
      </w:r>
      <w:proofErr w:type="gramEnd"/>
      <w:r>
        <w:t>能够为游客提供农家乐的语音讲解，为游客提供语音导</w:t>
      </w:r>
      <w:proofErr w:type="gramStart"/>
      <w:r>
        <w:t>览</w:t>
      </w:r>
      <w:proofErr w:type="gramEnd"/>
      <w:r>
        <w:t>。</w:t>
      </w:r>
    </w:p>
    <w:p w14:paraId="68122752" w14:textId="77777777" w:rsidR="001C4D40" w:rsidRDefault="00000000">
      <w:pPr>
        <w:pStyle w:val="4"/>
        <w:numPr>
          <w:ilvl w:val="3"/>
          <w:numId w:val="9"/>
        </w:numPr>
        <w:tabs>
          <w:tab w:val="left" w:pos="1501"/>
        </w:tabs>
        <w:spacing w:before="160"/>
        <w:ind w:hanging="779"/>
      </w:pPr>
      <w:r>
        <w:t>周边推荐</w:t>
      </w:r>
    </w:p>
    <w:p w14:paraId="1B7B6C4D" w14:textId="77777777" w:rsidR="001C4D40" w:rsidRDefault="00000000">
      <w:pPr>
        <w:pStyle w:val="a3"/>
        <w:spacing w:line="364" w:lineRule="auto"/>
        <w:ind w:right="1037"/>
      </w:pPr>
      <w:r>
        <w:rPr>
          <w:spacing w:val="-7"/>
        </w:rPr>
        <w:t>根据手机识别的用户位置数据，有针对性地推荐周边的美景、美食、</w:t>
      </w:r>
      <w:proofErr w:type="gramStart"/>
      <w:r>
        <w:rPr>
          <w:spacing w:val="-7"/>
        </w:rPr>
        <w:t>美宿信</w:t>
      </w:r>
      <w:r>
        <w:t>息</w:t>
      </w:r>
      <w:proofErr w:type="gramEnd"/>
      <w:r>
        <w:t>。</w:t>
      </w:r>
    </w:p>
    <w:p w14:paraId="68F694F2" w14:textId="77777777" w:rsidR="001C4D40" w:rsidRDefault="00000000">
      <w:pPr>
        <w:pStyle w:val="4"/>
        <w:numPr>
          <w:ilvl w:val="3"/>
          <w:numId w:val="9"/>
        </w:numPr>
        <w:tabs>
          <w:tab w:val="left" w:pos="1501"/>
        </w:tabs>
        <w:ind w:hanging="779"/>
      </w:pPr>
      <w:r>
        <w:t>加入行程</w:t>
      </w:r>
    </w:p>
    <w:p w14:paraId="56BCF2FC" w14:textId="77777777" w:rsidR="001C4D40" w:rsidRDefault="00000000">
      <w:pPr>
        <w:pStyle w:val="a3"/>
        <w:spacing w:line="364" w:lineRule="auto"/>
        <w:ind w:right="919"/>
      </w:pPr>
      <w:r>
        <w:t>通过点击</w:t>
      </w:r>
      <w:r>
        <w:rPr>
          <w:rFonts w:ascii="Calibri" w:eastAsia="Calibri" w:hAnsi="Calibri"/>
        </w:rPr>
        <w:t>“</w:t>
      </w:r>
      <w:r>
        <w:t>加入行程</w:t>
      </w:r>
      <w:r>
        <w:rPr>
          <w:rFonts w:ascii="Calibri" w:eastAsia="Calibri" w:hAnsi="Calibri"/>
        </w:rPr>
        <w:t>”</w:t>
      </w:r>
      <w:r>
        <w:rPr>
          <w:spacing w:val="-7"/>
        </w:rPr>
        <w:t>功能按钮，选择行程时间，用户就可将美食信息直接加入</w:t>
      </w:r>
      <w:r>
        <w:rPr>
          <w:rFonts w:ascii="Calibri" w:eastAsia="Calibri" w:hAnsi="Calibri"/>
          <w:spacing w:val="-7"/>
        </w:rPr>
        <w:t>“</w:t>
      </w:r>
      <w:r>
        <w:rPr>
          <w:spacing w:val="-7"/>
        </w:rPr>
        <w:t>我的行程</w:t>
      </w:r>
      <w:r>
        <w:rPr>
          <w:rFonts w:ascii="Calibri" w:eastAsia="Calibri" w:hAnsi="Calibri"/>
          <w:spacing w:val="-7"/>
        </w:rPr>
        <w:t>”</w:t>
      </w:r>
      <w:r>
        <w:rPr>
          <w:spacing w:val="-20"/>
        </w:rPr>
        <w:t>中，之后可在</w:t>
      </w:r>
      <w:r>
        <w:rPr>
          <w:rFonts w:ascii="Calibri" w:eastAsia="Calibri" w:hAnsi="Calibri"/>
        </w:rPr>
        <w:t>“</w:t>
      </w:r>
      <w:r>
        <w:t>我的</w:t>
      </w:r>
      <w:r>
        <w:rPr>
          <w:rFonts w:ascii="Calibri" w:eastAsia="Calibri" w:hAnsi="Calibri"/>
        </w:rPr>
        <w:t>-</w:t>
      </w:r>
      <w:r>
        <w:t>我的行程</w:t>
      </w:r>
      <w:r>
        <w:rPr>
          <w:rFonts w:ascii="Calibri" w:eastAsia="Calibri" w:hAnsi="Calibri"/>
        </w:rPr>
        <w:t>”</w:t>
      </w:r>
      <w:r>
        <w:rPr>
          <w:spacing w:val="-12"/>
        </w:rPr>
        <w:t>中进行查看，帮助游客制定行程计划。</w:t>
      </w:r>
    </w:p>
    <w:p w14:paraId="29C29D0B" w14:textId="77777777" w:rsidR="001C4D40" w:rsidRDefault="00000000">
      <w:pPr>
        <w:pStyle w:val="4"/>
        <w:numPr>
          <w:ilvl w:val="3"/>
          <w:numId w:val="9"/>
        </w:numPr>
        <w:tabs>
          <w:tab w:val="left" w:pos="1501"/>
        </w:tabs>
        <w:ind w:hanging="779"/>
      </w:pPr>
      <w:r>
        <w:t>分享</w:t>
      </w:r>
    </w:p>
    <w:p w14:paraId="2A0F6D43" w14:textId="77777777" w:rsidR="001C4D40" w:rsidRDefault="00000000">
      <w:pPr>
        <w:pStyle w:val="a3"/>
        <w:spacing w:before="160" w:line="364" w:lineRule="auto"/>
        <w:ind w:right="1041"/>
      </w:pPr>
      <w:r>
        <w:rPr>
          <w:spacing w:val="-8"/>
        </w:rPr>
        <w:t>用户可通过分享按钮，直接将该美食信息分享至</w:t>
      </w:r>
      <w:proofErr w:type="gramStart"/>
      <w:r>
        <w:rPr>
          <w:spacing w:val="-8"/>
        </w:rPr>
        <w:t>微信平台</w:t>
      </w:r>
      <w:proofErr w:type="gramEnd"/>
      <w:r>
        <w:rPr>
          <w:spacing w:val="-8"/>
        </w:rPr>
        <w:t>，实现路线的推荐</w:t>
      </w:r>
      <w:r>
        <w:t>与分享。</w:t>
      </w:r>
    </w:p>
    <w:p w14:paraId="2CDF7B02" w14:textId="77777777" w:rsidR="001C4D40" w:rsidRDefault="00000000">
      <w:pPr>
        <w:pStyle w:val="4"/>
        <w:numPr>
          <w:ilvl w:val="3"/>
          <w:numId w:val="9"/>
        </w:numPr>
        <w:tabs>
          <w:tab w:val="left" w:pos="1501"/>
        </w:tabs>
        <w:spacing w:before="2"/>
        <w:ind w:hanging="779"/>
      </w:pPr>
      <w:r>
        <w:t>评价</w:t>
      </w:r>
    </w:p>
    <w:p w14:paraId="147EC323" w14:textId="77777777" w:rsidR="001C4D40" w:rsidRDefault="00000000">
      <w:pPr>
        <w:pStyle w:val="a3"/>
        <w:spacing w:line="364" w:lineRule="auto"/>
        <w:ind w:right="1041"/>
      </w:pPr>
      <w:r>
        <w:rPr>
          <w:spacing w:val="-7"/>
        </w:rPr>
        <w:t>用户可对该美食信息进行评价，通过满意、一般、不满意等选项的选择，使</w:t>
      </w:r>
      <w:r>
        <w:t>用户可以快速地反馈意见和建议，帮助进行农家乐整改。</w:t>
      </w:r>
    </w:p>
    <w:p w14:paraId="5E10CD29" w14:textId="77777777" w:rsidR="001C4D40" w:rsidRDefault="00000000">
      <w:pPr>
        <w:pStyle w:val="3"/>
        <w:numPr>
          <w:ilvl w:val="2"/>
          <w:numId w:val="9"/>
        </w:numPr>
        <w:tabs>
          <w:tab w:val="left" w:pos="1501"/>
        </w:tabs>
        <w:spacing w:before="54"/>
        <w:ind w:hanging="700"/>
      </w:pPr>
      <w:bookmarkStart w:id="22" w:name="_bookmark22"/>
      <w:bookmarkEnd w:id="22"/>
      <w:proofErr w:type="gramStart"/>
      <w:r>
        <w:t>美宿信息</w:t>
      </w:r>
      <w:proofErr w:type="gramEnd"/>
    </w:p>
    <w:p w14:paraId="459B879E" w14:textId="77777777" w:rsidR="001C4D40" w:rsidRDefault="00000000">
      <w:pPr>
        <w:pStyle w:val="a3"/>
        <w:spacing w:before="212" w:line="364" w:lineRule="auto"/>
        <w:ind w:right="1037"/>
      </w:pPr>
      <w:proofErr w:type="gramStart"/>
      <w:r>
        <w:rPr>
          <w:spacing w:val="-5"/>
        </w:rPr>
        <w:t>美宿模块</w:t>
      </w:r>
      <w:proofErr w:type="gramEnd"/>
      <w:r>
        <w:rPr>
          <w:spacing w:val="-5"/>
        </w:rPr>
        <w:t>主要展示平台内所有的星级酒店和精品民宿，对柯桥区</w:t>
      </w:r>
      <w:proofErr w:type="gramStart"/>
      <w:r>
        <w:rPr>
          <w:spacing w:val="-5"/>
        </w:rPr>
        <w:t>美宿信息</w:t>
      </w:r>
      <w:proofErr w:type="gramEnd"/>
      <w:r>
        <w:rPr>
          <w:spacing w:val="-5"/>
        </w:rPr>
        <w:t>进</w:t>
      </w:r>
      <w:r>
        <w:t>行分类展示、详情查看、导航、语音导</w:t>
      </w:r>
      <w:proofErr w:type="gramStart"/>
      <w:r>
        <w:t>览</w:t>
      </w:r>
      <w:proofErr w:type="gramEnd"/>
      <w:r>
        <w:t>、分享、评价等。</w:t>
      </w:r>
    </w:p>
    <w:p w14:paraId="7AAE9D8C" w14:textId="77777777" w:rsidR="001C4D40" w:rsidRDefault="001C4D40">
      <w:pPr>
        <w:spacing w:line="364" w:lineRule="auto"/>
        <w:sectPr w:rsidR="001C4D40">
          <w:pgSz w:w="11910" w:h="16840"/>
          <w:pgMar w:top="1380" w:right="760" w:bottom="1160" w:left="1560" w:header="883" w:footer="975" w:gutter="0"/>
          <w:cols w:space="720"/>
        </w:sectPr>
      </w:pPr>
    </w:p>
    <w:p w14:paraId="17DF0C4E" w14:textId="77777777" w:rsidR="001C4D40" w:rsidRDefault="00000000">
      <w:pPr>
        <w:pStyle w:val="4"/>
        <w:numPr>
          <w:ilvl w:val="3"/>
          <w:numId w:val="9"/>
        </w:numPr>
        <w:tabs>
          <w:tab w:val="left" w:pos="1501"/>
        </w:tabs>
        <w:spacing w:before="130"/>
        <w:ind w:hanging="779"/>
      </w:pPr>
      <w:proofErr w:type="gramStart"/>
      <w:r>
        <w:lastRenderedPageBreak/>
        <w:t>美宿分类</w:t>
      </w:r>
      <w:proofErr w:type="gramEnd"/>
      <w:r>
        <w:t>展示</w:t>
      </w:r>
    </w:p>
    <w:p w14:paraId="62E7DD55" w14:textId="77777777" w:rsidR="001C4D40" w:rsidRDefault="00000000">
      <w:pPr>
        <w:pStyle w:val="a3"/>
        <w:spacing w:line="364" w:lineRule="auto"/>
        <w:ind w:right="1038"/>
        <w:jc w:val="both"/>
      </w:pPr>
      <w:r>
        <w:rPr>
          <w:spacing w:val="-6"/>
        </w:rPr>
        <w:t>将柯桥美</w:t>
      </w:r>
      <w:proofErr w:type="gramStart"/>
      <w:r>
        <w:rPr>
          <w:spacing w:val="-6"/>
        </w:rPr>
        <w:t>宿</w:t>
      </w:r>
      <w:proofErr w:type="gramEnd"/>
      <w:r>
        <w:rPr>
          <w:spacing w:val="-6"/>
        </w:rPr>
        <w:t>划分为精品民宿和星级酒店两类，方便用户对柯桥区所有景点的</w:t>
      </w:r>
      <w:r>
        <w:rPr>
          <w:spacing w:val="-10"/>
        </w:rPr>
        <w:t>筛选和查看，旨在为用户推荐柯桥最有特色、体验最好的住宿选择。在该分类界</w:t>
      </w:r>
      <w:r>
        <w:t>面中，用户可以浏览所有住宿内容的缩略信息和图片。</w:t>
      </w:r>
    </w:p>
    <w:p w14:paraId="7422ED47" w14:textId="77777777" w:rsidR="001C4D40" w:rsidRDefault="00000000">
      <w:pPr>
        <w:pStyle w:val="4"/>
        <w:numPr>
          <w:ilvl w:val="3"/>
          <w:numId w:val="9"/>
        </w:numPr>
        <w:tabs>
          <w:tab w:val="left" w:pos="1501"/>
        </w:tabs>
        <w:spacing w:before="2"/>
        <w:ind w:hanging="779"/>
      </w:pPr>
      <w:r>
        <w:t>详情查看</w:t>
      </w:r>
    </w:p>
    <w:p w14:paraId="7AF5B01B" w14:textId="77777777" w:rsidR="001C4D40" w:rsidRDefault="00000000">
      <w:pPr>
        <w:pStyle w:val="a3"/>
        <w:spacing w:before="160" w:line="364" w:lineRule="auto"/>
        <w:ind w:right="1037"/>
      </w:pPr>
      <w:proofErr w:type="gramStart"/>
      <w:r>
        <w:rPr>
          <w:spacing w:val="-8"/>
        </w:rPr>
        <w:t>美宿详情</w:t>
      </w:r>
      <w:proofErr w:type="gramEnd"/>
      <w:r>
        <w:rPr>
          <w:spacing w:val="-8"/>
        </w:rPr>
        <w:t>主要包括了名称、地址、联系人、联系电话、文字简介、图片等信</w:t>
      </w:r>
      <w:r>
        <w:t>息。</w:t>
      </w:r>
    </w:p>
    <w:p w14:paraId="3E71EAA1" w14:textId="77777777" w:rsidR="001C4D40" w:rsidRDefault="00000000">
      <w:pPr>
        <w:pStyle w:val="4"/>
        <w:numPr>
          <w:ilvl w:val="3"/>
          <w:numId w:val="9"/>
        </w:numPr>
        <w:tabs>
          <w:tab w:val="left" w:pos="1501"/>
        </w:tabs>
        <w:ind w:hanging="779"/>
      </w:pPr>
      <w:r>
        <w:t>导航</w:t>
      </w:r>
    </w:p>
    <w:p w14:paraId="3342EED7" w14:textId="77777777" w:rsidR="001C4D40" w:rsidRDefault="00000000">
      <w:pPr>
        <w:pStyle w:val="a3"/>
        <w:spacing w:line="364" w:lineRule="auto"/>
        <w:ind w:right="1041"/>
      </w:pPr>
      <w:r>
        <w:rPr>
          <w:spacing w:val="-9"/>
        </w:rPr>
        <w:t>点击景点导航功能，手机将获取住宿的空间位置信息，根据该信息可跳转至</w:t>
      </w:r>
      <w:r>
        <w:t>百度地图进行地图导航。</w:t>
      </w:r>
    </w:p>
    <w:p w14:paraId="29D18B78" w14:textId="77777777" w:rsidR="001C4D40" w:rsidRDefault="00000000">
      <w:pPr>
        <w:pStyle w:val="4"/>
        <w:numPr>
          <w:ilvl w:val="3"/>
          <w:numId w:val="9"/>
        </w:numPr>
        <w:tabs>
          <w:tab w:val="left" w:pos="1501"/>
        </w:tabs>
        <w:spacing w:before="2"/>
        <w:ind w:hanging="779"/>
      </w:pPr>
      <w:r>
        <w:t>语言导</w:t>
      </w:r>
      <w:proofErr w:type="gramStart"/>
      <w:r>
        <w:t>览</w:t>
      </w:r>
      <w:proofErr w:type="gramEnd"/>
    </w:p>
    <w:p w14:paraId="66E03A81" w14:textId="77777777" w:rsidR="001C4D40" w:rsidRDefault="00000000">
      <w:pPr>
        <w:pStyle w:val="a3"/>
        <w:spacing w:before="160"/>
        <w:ind w:left="720" w:firstLine="0"/>
      </w:pPr>
      <w:r>
        <w:t>语音导</w:t>
      </w:r>
      <w:proofErr w:type="gramStart"/>
      <w:r>
        <w:t>览</w:t>
      </w:r>
      <w:proofErr w:type="gramEnd"/>
      <w:r>
        <w:t>能够为游客提供住宿的语音讲解，为游客提供语音导</w:t>
      </w:r>
      <w:proofErr w:type="gramStart"/>
      <w:r>
        <w:t>览</w:t>
      </w:r>
      <w:proofErr w:type="gramEnd"/>
      <w:r>
        <w:t>。</w:t>
      </w:r>
    </w:p>
    <w:p w14:paraId="433164BE" w14:textId="77777777" w:rsidR="001C4D40" w:rsidRDefault="00000000">
      <w:pPr>
        <w:pStyle w:val="4"/>
        <w:numPr>
          <w:ilvl w:val="3"/>
          <w:numId w:val="9"/>
        </w:numPr>
        <w:tabs>
          <w:tab w:val="left" w:pos="1501"/>
        </w:tabs>
        <w:spacing w:before="161"/>
        <w:ind w:hanging="779"/>
      </w:pPr>
      <w:r>
        <w:t>周边推荐</w:t>
      </w:r>
    </w:p>
    <w:p w14:paraId="58F2ACDB" w14:textId="77777777" w:rsidR="001C4D40" w:rsidRDefault="00000000">
      <w:pPr>
        <w:pStyle w:val="a3"/>
        <w:spacing w:before="160" w:line="364" w:lineRule="auto"/>
        <w:ind w:right="1037"/>
      </w:pPr>
      <w:r>
        <w:rPr>
          <w:spacing w:val="-7"/>
        </w:rPr>
        <w:t>根据手机识别的用户位置数据，有针对性地推荐周边的美景、美食、</w:t>
      </w:r>
      <w:proofErr w:type="gramStart"/>
      <w:r>
        <w:rPr>
          <w:spacing w:val="-7"/>
        </w:rPr>
        <w:t>美宿信</w:t>
      </w:r>
      <w:r>
        <w:t>息</w:t>
      </w:r>
      <w:proofErr w:type="gramEnd"/>
      <w:r>
        <w:t>。</w:t>
      </w:r>
    </w:p>
    <w:p w14:paraId="70DE339C" w14:textId="77777777" w:rsidR="001C4D40" w:rsidRDefault="00000000">
      <w:pPr>
        <w:pStyle w:val="4"/>
        <w:numPr>
          <w:ilvl w:val="3"/>
          <w:numId w:val="9"/>
        </w:numPr>
        <w:tabs>
          <w:tab w:val="left" w:pos="1501"/>
        </w:tabs>
        <w:ind w:hanging="779"/>
      </w:pPr>
      <w:r>
        <w:t>加入行程</w:t>
      </w:r>
    </w:p>
    <w:p w14:paraId="176ED0A6" w14:textId="77777777" w:rsidR="001C4D40" w:rsidRDefault="00000000">
      <w:pPr>
        <w:pStyle w:val="a3"/>
        <w:spacing w:line="364" w:lineRule="auto"/>
        <w:ind w:right="919"/>
      </w:pPr>
      <w:r>
        <w:t>通过点击</w:t>
      </w:r>
      <w:r>
        <w:rPr>
          <w:rFonts w:ascii="Calibri" w:eastAsia="Calibri" w:hAnsi="Calibri"/>
        </w:rPr>
        <w:t>“</w:t>
      </w:r>
      <w:r>
        <w:t>加入行程</w:t>
      </w:r>
      <w:r>
        <w:rPr>
          <w:rFonts w:ascii="Calibri" w:eastAsia="Calibri" w:hAnsi="Calibri"/>
        </w:rPr>
        <w:t>”</w:t>
      </w:r>
      <w:r>
        <w:rPr>
          <w:spacing w:val="-7"/>
        </w:rPr>
        <w:t>功能按钮，选择行程时间，用户就可将住宿信息直接加入</w:t>
      </w:r>
      <w:r>
        <w:rPr>
          <w:rFonts w:ascii="Calibri" w:eastAsia="Calibri" w:hAnsi="Calibri"/>
          <w:spacing w:val="-7"/>
        </w:rPr>
        <w:t>“</w:t>
      </w:r>
      <w:r>
        <w:rPr>
          <w:spacing w:val="-7"/>
        </w:rPr>
        <w:t>我的行程</w:t>
      </w:r>
      <w:r>
        <w:rPr>
          <w:rFonts w:ascii="Calibri" w:eastAsia="Calibri" w:hAnsi="Calibri"/>
          <w:spacing w:val="-7"/>
        </w:rPr>
        <w:t>”</w:t>
      </w:r>
      <w:r>
        <w:rPr>
          <w:spacing w:val="-20"/>
        </w:rPr>
        <w:t>中，之后可在</w:t>
      </w:r>
      <w:r>
        <w:rPr>
          <w:rFonts w:ascii="Calibri" w:eastAsia="Calibri" w:hAnsi="Calibri"/>
        </w:rPr>
        <w:t>“</w:t>
      </w:r>
      <w:r>
        <w:t>我的</w:t>
      </w:r>
      <w:r>
        <w:rPr>
          <w:rFonts w:ascii="Calibri" w:eastAsia="Calibri" w:hAnsi="Calibri"/>
        </w:rPr>
        <w:t>-</w:t>
      </w:r>
      <w:r>
        <w:t>我的行程</w:t>
      </w:r>
      <w:r>
        <w:rPr>
          <w:rFonts w:ascii="Calibri" w:eastAsia="Calibri" w:hAnsi="Calibri"/>
        </w:rPr>
        <w:t>”</w:t>
      </w:r>
      <w:r>
        <w:rPr>
          <w:spacing w:val="-12"/>
        </w:rPr>
        <w:t>中进行查看，帮助游客制定行程计划。</w:t>
      </w:r>
    </w:p>
    <w:p w14:paraId="11473637" w14:textId="77777777" w:rsidR="001C4D40" w:rsidRDefault="00000000">
      <w:pPr>
        <w:pStyle w:val="4"/>
        <w:numPr>
          <w:ilvl w:val="3"/>
          <w:numId w:val="9"/>
        </w:numPr>
        <w:tabs>
          <w:tab w:val="left" w:pos="1501"/>
        </w:tabs>
        <w:ind w:hanging="779"/>
      </w:pPr>
      <w:r>
        <w:t>分享</w:t>
      </w:r>
    </w:p>
    <w:p w14:paraId="73F7A183" w14:textId="77777777" w:rsidR="001C4D40" w:rsidRDefault="00000000">
      <w:pPr>
        <w:pStyle w:val="a3"/>
        <w:spacing w:line="364" w:lineRule="auto"/>
        <w:ind w:right="1041"/>
      </w:pPr>
      <w:r>
        <w:rPr>
          <w:spacing w:val="-8"/>
        </w:rPr>
        <w:t>用户可通过分享按钮，直接将该住宿信息分享至</w:t>
      </w:r>
      <w:proofErr w:type="gramStart"/>
      <w:r>
        <w:rPr>
          <w:spacing w:val="-8"/>
        </w:rPr>
        <w:t>微信平台</w:t>
      </w:r>
      <w:proofErr w:type="gramEnd"/>
      <w:r>
        <w:rPr>
          <w:spacing w:val="-8"/>
        </w:rPr>
        <w:t>，实现路线的推荐</w:t>
      </w:r>
      <w:r>
        <w:t>与分享。</w:t>
      </w:r>
    </w:p>
    <w:p w14:paraId="7DFC0E01" w14:textId="77777777" w:rsidR="001C4D40" w:rsidRDefault="00000000">
      <w:pPr>
        <w:pStyle w:val="4"/>
        <w:numPr>
          <w:ilvl w:val="3"/>
          <w:numId w:val="9"/>
        </w:numPr>
        <w:tabs>
          <w:tab w:val="left" w:pos="1501"/>
        </w:tabs>
        <w:ind w:hanging="779"/>
      </w:pPr>
      <w:r>
        <w:t>评价</w:t>
      </w:r>
    </w:p>
    <w:p w14:paraId="49B24076" w14:textId="77777777" w:rsidR="001C4D40" w:rsidRDefault="00000000">
      <w:pPr>
        <w:pStyle w:val="a3"/>
        <w:spacing w:line="364" w:lineRule="auto"/>
        <w:ind w:right="1041"/>
      </w:pPr>
      <w:r>
        <w:rPr>
          <w:spacing w:val="-7"/>
        </w:rPr>
        <w:t>用户可对该住宿信息进行评价，通过满意、一般、不满意等选项的选择，使</w:t>
      </w:r>
      <w:r>
        <w:t>用户可以快速地反馈意见和建议，帮助民宿以及酒店的整改。</w:t>
      </w:r>
    </w:p>
    <w:p w14:paraId="565FD1B2" w14:textId="77777777" w:rsidR="001C4D40" w:rsidRDefault="00000000">
      <w:pPr>
        <w:pStyle w:val="3"/>
        <w:numPr>
          <w:ilvl w:val="2"/>
          <w:numId w:val="9"/>
        </w:numPr>
        <w:tabs>
          <w:tab w:val="left" w:pos="1501"/>
        </w:tabs>
        <w:ind w:hanging="700"/>
      </w:pPr>
      <w:bookmarkStart w:id="23" w:name="_bookmark23"/>
      <w:bookmarkEnd w:id="23"/>
      <w:r>
        <w:t>主题游</w:t>
      </w:r>
    </w:p>
    <w:p w14:paraId="34FC89E8" w14:textId="77777777" w:rsidR="001C4D40" w:rsidRDefault="00000000">
      <w:pPr>
        <w:pStyle w:val="a3"/>
        <w:spacing w:before="212"/>
        <w:ind w:left="720" w:firstLine="0"/>
      </w:pPr>
      <w:r>
        <w:t>对所有美景及推荐路线进行主题分类，满足不同游客的旅游需求。</w:t>
      </w:r>
    </w:p>
    <w:p w14:paraId="574366DE" w14:textId="77777777" w:rsidR="001C4D40" w:rsidRDefault="00000000">
      <w:pPr>
        <w:pStyle w:val="a3"/>
        <w:spacing w:before="160" w:line="364" w:lineRule="auto"/>
        <w:ind w:right="943"/>
      </w:pPr>
      <w:r>
        <w:t>优选部分景点和推荐路线加入</w:t>
      </w:r>
      <w:proofErr w:type="gramStart"/>
      <w:r>
        <w:t>至主题游内容</w:t>
      </w:r>
      <w:proofErr w:type="gramEnd"/>
      <w:r>
        <w:t>模块，为用户提供主题鲜明的旅游路线，例如浙东唐诗之路、乡村游、商务旅游、红色旅游、</w:t>
      </w:r>
      <w:proofErr w:type="gramStart"/>
      <w:r>
        <w:t>研</w:t>
      </w:r>
      <w:proofErr w:type="gramEnd"/>
      <w:r>
        <w:t>学游、亲子游、团建等。</w:t>
      </w:r>
    </w:p>
    <w:p w14:paraId="4FCE2777" w14:textId="77777777" w:rsidR="001C4D40" w:rsidRDefault="001C4D40">
      <w:pPr>
        <w:spacing w:line="364" w:lineRule="auto"/>
        <w:sectPr w:rsidR="001C4D40">
          <w:pgSz w:w="11910" w:h="16840"/>
          <w:pgMar w:top="1380" w:right="760" w:bottom="1160" w:left="1560" w:header="883" w:footer="975" w:gutter="0"/>
          <w:cols w:space="720"/>
        </w:sectPr>
      </w:pPr>
    </w:p>
    <w:p w14:paraId="32CCF1BF" w14:textId="77777777" w:rsidR="001C4D40" w:rsidRDefault="00000000">
      <w:pPr>
        <w:pStyle w:val="a3"/>
        <w:spacing w:before="130" w:line="364" w:lineRule="auto"/>
        <w:ind w:right="917"/>
      </w:pPr>
      <w:r>
        <w:rPr>
          <w:spacing w:val="-4"/>
        </w:rPr>
        <w:lastRenderedPageBreak/>
        <w:t>进入单个主题后即可查看相关的景点及推荐路线进行查看。比如：进入</w:t>
      </w:r>
      <w:proofErr w:type="gramStart"/>
      <w:r>
        <w:rPr>
          <w:spacing w:val="-4"/>
        </w:rPr>
        <w:t>乡村</w:t>
      </w:r>
      <w:r>
        <w:rPr>
          <w:spacing w:val="-18"/>
        </w:rPr>
        <w:t>游即可</w:t>
      </w:r>
      <w:proofErr w:type="gramEnd"/>
      <w:r>
        <w:rPr>
          <w:spacing w:val="-18"/>
        </w:rPr>
        <w:t>查看兴趣乡村的美景、美食、美宿，为本地用户提供更多休闲游玩好去处。</w:t>
      </w:r>
    </w:p>
    <w:p w14:paraId="7B630D57" w14:textId="77777777" w:rsidR="001C4D40" w:rsidRDefault="00000000">
      <w:pPr>
        <w:pStyle w:val="3"/>
        <w:numPr>
          <w:ilvl w:val="2"/>
          <w:numId w:val="9"/>
        </w:numPr>
        <w:tabs>
          <w:tab w:val="left" w:pos="1501"/>
        </w:tabs>
        <w:ind w:hanging="700"/>
      </w:pPr>
      <w:bookmarkStart w:id="24" w:name="_bookmark24"/>
      <w:bookmarkEnd w:id="24"/>
      <w:r>
        <w:t>热门推荐</w:t>
      </w:r>
    </w:p>
    <w:p w14:paraId="2203C475" w14:textId="77777777" w:rsidR="001C4D40" w:rsidRDefault="00000000">
      <w:pPr>
        <w:pStyle w:val="a3"/>
        <w:spacing w:before="212" w:line="364" w:lineRule="auto"/>
        <w:ind w:right="1041"/>
      </w:pPr>
      <w:proofErr w:type="gramStart"/>
      <w:r>
        <w:rPr>
          <w:spacing w:val="-9"/>
        </w:rPr>
        <w:t>将官方主打</w:t>
      </w:r>
      <w:proofErr w:type="gramEnd"/>
      <w:r>
        <w:rPr>
          <w:spacing w:val="-9"/>
        </w:rPr>
        <w:t>、</w:t>
      </w:r>
      <w:proofErr w:type="gramStart"/>
      <w:r>
        <w:rPr>
          <w:spacing w:val="-9"/>
        </w:rPr>
        <w:t>点赞最多</w:t>
      </w:r>
      <w:proofErr w:type="gramEnd"/>
      <w:r>
        <w:rPr>
          <w:spacing w:val="-9"/>
        </w:rPr>
        <w:t>、分享最多及游客量最大的美景、美食、</w:t>
      </w:r>
      <w:proofErr w:type="gramStart"/>
      <w:r>
        <w:rPr>
          <w:spacing w:val="-9"/>
        </w:rPr>
        <w:t>美宿作为</w:t>
      </w:r>
      <w:proofErr w:type="gramEnd"/>
      <w:r>
        <w:rPr>
          <w:spacing w:val="-9"/>
        </w:rPr>
        <w:t>热</w:t>
      </w:r>
      <w:r>
        <w:t>门推荐进行实时更新推送，为用户提供优质目的地推荐。</w:t>
      </w:r>
    </w:p>
    <w:p w14:paraId="05948E1B" w14:textId="77777777" w:rsidR="001C4D40" w:rsidRDefault="00000000">
      <w:pPr>
        <w:pStyle w:val="3"/>
        <w:numPr>
          <w:ilvl w:val="2"/>
          <w:numId w:val="9"/>
        </w:numPr>
        <w:tabs>
          <w:tab w:val="left" w:pos="1501"/>
        </w:tabs>
        <w:ind w:hanging="700"/>
      </w:pPr>
      <w:bookmarkStart w:id="25" w:name="_bookmark25"/>
      <w:bookmarkEnd w:id="25"/>
      <w:r>
        <w:t>搜索</w:t>
      </w:r>
    </w:p>
    <w:p w14:paraId="2F1C4DDE" w14:textId="77777777" w:rsidR="001C4D40" w:rsidRDefault="00000000">
      <w:pPr>
        <w:pStyle w:val="a3"/>
        <w:spacing w:before="211" w:line="364" w:lineRule="auto"/>
        <w:ind w:right="1037"/>
      </w:pPr>
      <w:r>
        <w:rPr>
          <w:spacing w:val="-5"/>
        </w:rPr>
        <w:t>用户可在搜索栏中输入目的地关键字进行相关信息的快速查询定位。搜索界</w:t>
      </w:r>
      <w:r>
        <w:t>面中保留部分历史搜索信息和用户热门搜索，供用户直接点击进行快速查询。</w:t>
      </w:r>
    </w:p>
    <w:p w14:paraId="6BE40FFE" w14:textId="77777777" w:rsidR="001C4D40" w:rsidRDefault="00000000">
      <w:pPr>
        <w:pStyle w:val="3"/>
        <w:numPr>
          <w:ilvl w:val="2"/>
          <w:numId w:val="9"/>
        </w:numPr>
        <w:tabs>
          <w:tab w:val="left" w:pos="1501"/>
        </w:tabs>
        <w:spacing w:before="56"/>
        <w:ind w:hanging="700"/>
      </w:pPr>
      <w:bookmarkStart w:id="26" w:name="_bookmark26"/>
      <w:bookmarkEnd w:id="26"/>
      <w:r>
        <w:rPr>
          <w:rFonts w:ascii="Calibri" w:eastAsia="Calibri"/>
        </w:rPr>
        <w:t>GIS</w:t>
      </w:r>
      <w:r>
        <w:rPr>
          <w:rFonts w:ascii="Calibri" w:eastAsia="Calibri"/>
          <w:spacing w:val="5"/>
        </w:rPr>
        <w:t xml:space="preserve"> </w:t>
      </w:r>
      <w:r>
        <w:t>地图</w:t>
      </w:r>
    </w:p>
    <w:p w14:paraId="27467504" w14:textId="77777777" w:rsidR="001C4D40" w:rsidRDefault="00000000">
      <w:pPr>
        <w:pStyle w:val="a3"/>
        <w:spacing w:before="211" w:line="364" w:lineRule="auto"/>
        <w:ind w:right="1037"/>
      </w:pPr>
      <w:r>
        <w:rPr>
          <w:spacing w:val="-9"/>
        </w:rPr>
        <w:t>地图采用浙江省政务天地图，在此基础上实现柯桥区全域旅游资源的一张图</w:t>
      </w:r>
      <w:r>
        <w:t>展示，并对景点、停车场等进行实时流量信息展示。</w:t>
      </w:r>
    </w:p>
    <w:p w14:paraId="5503EA1A" w14:textId="77777777" w:rsidR="001C4D40" w:rsidRDefault="00000000">
      <w:pPr>
        <w:pStyle w:val="4"/>
        <w:numPr>
          <w:ilvl w:val="3"/>
          <w:numId w:val="9"/>
        </w:numPr>
        <w:tabs>
          <w:tab w:val="left" w:pos="1501"/>
        </w:tabs>
        <w:ind w:hanging="779"/>
      </w:pPr>
      <w:r>
        <w:rPr>
          <w:w w:val="95"/>
        </w:rPr>
        <w:t>全域旅游资源一张图展示</w:t>
      </w:r>
    </w:p>
    <w:p w14:paraId="1238C482" w14:textId="77777777" w:rsidR="001C4D40" w:rsidRDefault="00000000">
      <w:pPr>
        <w:pStyle w:val="a3"/>
        <w:spacing w:line="364" w:lineRule="auto"/>
        <w:ind w:right="919"/>
      </w:pPr>
      <w:r>
        <w:rPr>
          <w:spacing w:val="-4"/>
        </w:rPr>
        <w:t>全域旅游资源一张图实现了柯桥旅游资源的整合共享，直观地展示了柯桥各</w:t>
      </w:r>
      <w:r>
        <w:rPr>
          <w:spacing w:val="-16"/>
        </w:rPr>
        <w:t>旅游资源信息的空间分布，主要包括旅游资源一张图展示、地图导</w:t>
      </w:r>
      <w:proofErr w:type="gramStart"/>
      <w:r>
        <w:rPr>
          <w:spacing w:val="-16"/>
        </w:rPr>
        <w:t>览</w:t>
      </w:r>
      <w:proofErr w:type="gramEnd"/>
      <w:r>
        <w:rPr>
          <w:spacing w:val="-16"/>
        </w:rPr>
        <w:t>、语音导</w:t>
      </w:r>
      <w:proofErr w:type="gramStart"/>
      <w:r>
        <w:rPr>
          <w:spacing w:val="-16"/>
        </w:rPr>
        <w:t>览</w:t>
      </w:r>
      <w:proofErr w:type="gramEnd"/>
      <w:r>
        <w:rPr>
          <w:spacing w:val="-16"/>
        </w:rPr>
        <w:t>、</w:t>
      </w:r>
      <w:r>
        <w:t>导航、搜索等功能。</w:t>
      </w:r>
    </w:p>
    <w:p w14:paraId="26D779A2" w14:textId="77777777" w:rsidR="001C4D40" w:rsidRDefault="00000000">
      <w:pPr>
        <w:pStyle w:val="4"/>
        <w:numPr>
          <w:ilvl w:val="0"/>
          <w:numId w:val="10"/>
        </w:numPr>
        <w:tabs>
          <w:tab w:val="left" w:pos="1328"/>
        </w:tabs>
        <w:spacing w:before="2"/>
        <w:ind w:hanging="606"/>
      </w:pPr>
      <w:r>
        <w:t>旅游资源一张图展示</w:t>
      </w:r>
    </w:p>
    <w:p w14:paraId="3361FD7D" w14:textId="77777777" w:rsidR="001C4D40" w:rsidRDefault="00000000">
      <w:pPr>
        <w:pStyle w:val="a3"/>
        <w:spacing w:line="364" w:lineRule="auto"/>
        <w:ind w:right="1037"/>
      </w:pPr>
      <w:r>
        <w:rPr>
          <w:spacing w:val="-9"/>
        </w:rPr>
        <w:t>以聚合的方式，在地图上展示柯桥区内所有的美景、美食、</w:t>
      </w:r>
      <w:proofErr w:type="gramStart"/>
      <w:r>
        <w:rPr>
          <w:spacing w:val="-9"/>
        </w:rPr>
        <w:t>美宿及</w:t>
      </w:r>
      <w:proofErr w:type="gramEnd"/>
      <w:r>
        <w:rPr>
          <w:spacing w:val="-9"/>
        </w:rPr>
        <w:t>公共服务</w:t>
      </w:r>
      <w:r>
        <w:t>设施；同时，用户可手动关闭或开启其在地图上的显示。</w:t>
      </w:r>
    </w:p>
    <w:p w14:paraId="514682BF" w14:textId="77777777" w:rsidR="001C4D40" w:rsidRDefault="00000000">
      <w:pPr>
        <w:pStyle w:val="4"/>
        <w:numPr>
          <w:ilvl w:val="0"/>
          <w:numId w:val="10"/>
        </w:numPr>
        <w:tabs>
          <w:tab w:val="left" w:pos="1328"/>
        </w:tabs>
        <w:ind w:hanging="606"/>
      </w:pPr>
      <w:r>
        <w:t>地图</w:t>
      </w:r>
    </w:p>
    <w:p w14:paraId="1912A72A" w14:textId="77777777" w:rsidR="001C4D40" w:rsidRDefault="00000000">
      <w:pPr>
        <w:pStyle w:val="a3"/>
        <w:spacing w:before="160" w:line="364" w:lineRule="auto"/>
        <w:ind w:right="1037"/>
      </w:pPr>
      <w:r>
        <w:rPr>
          <w:spacing w:val="-11"/>
        </w:rPr>
        <w:t>点击美景、美食、</w:t>
      </w:r>
      <w:proofErr w:type="gramStart"/>
      <w:r>
        <w:rPr>
          <w:spacing w:val="-11"/>
        </w:rPr>
        <w:t>美宿即</w:t>
      </w:r>
      <w:proofErr w:type="gramEnd"/>
      <w:r>
        <w:rPr>
          <w:spacing w:val="-11"/>
        </w:rPr>
        <w:t>可以查看其对应的详情信息，除了通过首页上的模</w:t>
      </w:r>
      <w:r>
        <w:t>块途经查看外，用户也可以在地图上直接进行查看。</w:t>
      </w:r>
    </w:p>
    <w:p w14:paraId="7BA3BE8F" w14:textId="77777777" w:rsidR="001C4D40" w:rsidRDefault="00000000">
      <w:pPr>
        <w:pStyle w:val="4"/>
        <w:numPr>
          <w:ilvl w:val="0"/>
          <w:numId w:val="10"/>
        </w:numPr>
        <w:tabs>
          <w:tab w:val="left" w:pos="1328"/>
        </w:tabs>
        <w:spacing w:before="2"/>
        <w:ind w:hanging="606"/>
      </w:pPr>
      <w:r>
        <w:t>语音导</w:t>
      </w:r>
      <w:proofErr w:type="gramStart"/>
      <w:r>
        <w:t>览</w:t>
      </w:r>
      <w:proofErr w:type="gramEnd"/>
    </w:p>
    <w:p w14:paraId="53D27F04" w14:textId="77777777" w:rsidR="001C4D40" w:rsidRDefault="00000000">
      <w:pPr>
        <w:pStyle w:val="a3"/>
        <w:spacing w:before="160" w:line="364" w:lineRule="auto"/>
        <w:ind w:right="1036"/>
      </w:pPr>
      <w:r>
        <w:rPr>
          <w:spacing w:val="-7"/>
        </w:rPr>
        <w:t>针对有语音导</w:t>
      </w:r>
      <w:proofErr w:type="gramStart"/>
      <w:r>
        <w:rPr>
          <w:spacing w:val="-7"/>
        </w:rPr>
        <w:t>览</w:t>
      </w:r>
      <w:proofErr w:type="gramEnd"/>
      <w:r>
        <w:rPr>
          <w:spacing w:val="-7"/>
        </w:rPr>
        <w:t>的景点，根据用户定位，即可自动</w:t>
      </w:r>
      <w:proofErr w:type="gramStart"/>
      <w:r>
        <w:rPr>
          <w:spacing w:val="-7"/>
        </w:rPr>
        <w:t>开启景点</w:t>
      </w:r>
      <w:proofErr w:type="gramEnd"/>
      <w:r>
        <w:rPr>
          <w:spacing w:val="-7"/>
        </w:rPr>
        <w:t>的语音导</w:t>
      </w:r>
      <w:proofErr w:type="gramStart"/>
      <w:r>
        <w:rPr>
          <w:spacing w:val="-7"/>
        </w:rPr>
        <w:t>览</w:t>
      </w:r>
      <w:proofErr w:type="gramEnd"/>
      <w:r>
        <w:rPr>
          <w:spacing w:val="-7"/>
        </w:rPr>
        <w:t>；同</w:t>
      </w:r>
      <w:r>
        <w:t>时，用户也可手动</w:t>
      </w:r>
      <w:proofErr w:type="gramStart"/>
      <w:r>
        <w:t>开启景点</w:t>
      </w:r>
      <w:proofErr w:type="gramEnd"/>
      <w:r>
        <w:t>的语音导</w:t>
      </w:r>
      <w:proofErr w:type="gramStart"/>
      <w:r>
        <w:t>览</w:t>
      </w:r>
      <w:proofErr w:type="gramEnd"/>
      <w:r>
        <w:t>功能，满足游客边走边游的需求。</w:t>
      </w:r>
    </w:p>
    <w:p w14:paraId="4D5F9B16" w14:textId="77777777" w:rsidR="001C4D40" w:rsidRDefault="00000000">
      <w:pPr>
        <w:pStyle w:val="4"/>
        <w:numPr>
          <w:ilvl w:val="0"/>
          <w:numId w:val="10"/>
        </w:numPr>
        <w:tabs>
          <w:tab w:val="left" w:pos="1328"/>
        </w:tabs>
        <w:spacing w:before="2"/>
        <w:ind w:hanging="606"/>
      </w:pPr>
      <w:r>
        <w:t>导航</w:t>
      </w:r>
    </w:p>
    <w:p w14:paraId="67CD84A4" w14:textId="77777777" w:rsidR="001C4D40" w:rsidRDefault="00000000">
      <w:pPr>
        <w:pStyle w:val="a3"/>
        <w:spacing w:before="160"/>
        <w:ind w:left="720" w:firstLine="0"/>
      </w:pPr>
      <w:r>
        <w:t>所有的美景、美食、</w:t>
      </w:r>
      <w:proofErr w:type="gramStart"/>
      <w:r>
        <w:t>美宿及</w:t>
      </w:r>
      <w:proofErr w:type="gramEnd"/>
      <w:r>
        <w:t>公共服务设施，游客都可以导航到达。</w:t>
      </w:r>
    </w:p>
    <w:p w14:paraId="526665C3" w14:textId="77777777" w:rsidR="001C4D40" w:rsidRDefault="00000000">
      <w:pPr>
        <w:pStyle w:val="4"/>
        <w:numPr>
          <w:ilvl w:val="0"/>
          <w:numId w:val="10"/>
        </w:numPr>
        <w:tabs>
          <w:tab w:val="left" w:pos="1328"/>
        </w:tabs>
        <w:spacing w:before="161"/>
        <w:ind w:hanging="606"/>
      </w:pPr>
      <w:r>
        <w:t>搜索</w:t>
      </w:r>
    </w:p>
    <w:p w14:paraId="3D5AD00B" w14:textId="77777777" w:rsidR="001C4D40" w:rsidRDefault="00000000">
      <w:pPr>
        <w:pStyle w:val="a3"/>
        <w:spacing w:before="160"/>
        <w:ind w:left="720" w:firstLine="0"/>
      </w:pPr>
      <w:r>
        <w:t>用户也可以进行搜索操作，输入美景、美食、</w:t>
      </w:r>
      <w:proofErr w:type="gramStart"/>
      <w:r>
        <w:t>美宿相关</w:t>
      </w:r>
      <w:proofErr w:type="gramEnd"/>
      <w:r>
        <w:t>的关键字后即可选择，</w:t>
      </w:r>
    </w:p>
    <w:p w14:paraId="5FEC068B" w14:textId="77777777" w:rsidR="001C4D40" w:rsidRDefault="001C4D40">
      <w:pPr>
        <w:sectPr w:rsidR="001C4D40">
          <w:pgSz w:w="11910" w:h="16840"/>
          <w:pgMar w:top="1380" w:right="760" w:bottom="1160" w:left="1560" w:header="883" w:footer="975" w:gutter="0"/>
          <w:cols w:space="720"/>
        </w:sectPr>
      </w:pPr>
    </w:p>
    <w:p w14:paraId="7CC3E672" w14:textId="77777777" w:rsidR="001C4D40" w:rsidRDefault="00000000">
      <w:pPr>
        <w:pStyle w:val="a3"/>
        <w:spacing w:before="130"/>
        <w:ind w:firstLine="0"/>
      </w:pPr>
      <w:r>
        <w:lastRenderedPageBreak/>
        <w:t>并快速定位至该点进行查看。</w:t>
      </w:r>
    </w:p>
    <w:p w14:paraId="026CAF76" w14:textId="77777777" w:rsidR="001C4D40" w:rsidRDefault="00000000">
      <w:pPr>
        <w:pStyle w:val="4"/>
        <w:numPr>
          <w:ilvl w:val="3"/>
          <w:numId w:val="9"/>
        </w:numPr>
        <w:tabs>
          <w:tab w:val="left" w:pos="1501"/>
        </w:tabs>
        <w:spacing w:before="161"/>
        <w:ind w:hanging="779"/>
        <w:jc w:val="both"/>
      </w:pPr>
      <w:r>
        <w:t>对景点、停车场等进行实时流量信息展示</w:t>
      </w:r>
    </w:p>
    <w:p w14:paraId="1E93E1B7" w14:textId="77777777" w:rsidR="001C4D40" w:rsidRDefault="00000000">
      <w:pPr>
        <w:pStyle w:val="a3"/>
        <w:spacing w:before="160" w:line="364" w:lineRule="auto"/>
        <w:ind w:right="1036"/>
        <w:jc w:val="both"/>
      </w:pPr>
      <w:r>
        <w:rPr>
          <w:spacing w:val="-10"/>
        </w:rPr>
        <w:t>将景点、停车场等的实时流量信息制作成全域服务实况图，能有效地反映平</w:t>
      </w:r>
      <w:r>
        <w:rPr>
          <w:spacing w:val="-8"/>
        </w:rPr>
        <w:t>台内已接入的景点、停车场的实时流量信息，通过不同的颜色表示流量大小。通</w:t>
      </w:r>
      <w:r>
        <w:rPr>
          <w:spacing w:val="-4"/>
        </w:rPr>
        <w:t>过全域服务实况图能够帮助游客根据实际路况等及时规划变更个人行程，避免流</w:t>
      </w:r>
      <w:r>
        <w:t>量高峰期，优化旅游体验。游客可自由选择开启或关闭服务实况图。</w:t>
      </w:r>
    </w:p>
    <w:p w14:paraId="2A46E487" w14:textId="77777777" w:rsidR="001C4D40" w:rsidRDefault="00000000">
      <w:pPr>
        <w:pStyle w:val="4"/>
        <w:numPr>
          <w:ilvl w:val="0"/>
          <w:numId w:val="11"/>
        </w:numPr>
        <w:tabs>
          <w:tab w:val="left" w:pos="1328"/>
        </w:tabs>
        <w:spacing w:before="3"/>
        <w:ind w:hanging="606"/>
      </w:pPr>
      <w:r>
        <w:t>景点实时流量信息展示</w:t>
      </w:r>
    </w:p>
    <w:p w14:paraId="7CB9DE9D" w14:textId="77777777" w:rsidR="001C4D40" w:rsidRDefault="00000000">
      <w:pPr>
        <w:pStyle w:val="a3"/>
        <w:spacing w:before="160" w:line="364" w:lineRule="auto"/>
        <w:ind w:right="917"/>
      </w:pPr>
      <w:r>
        <w:rPr>
          <w:spacing w:val="-6"/>
        </w:rPr>
        <w:t>游客可直观地查看当前所有景区、博物馆、图书馆的人流情况，为游客制定</w:t>
      </w:r>
      <w:r>
        <w:rPr>
          <w:spacing w:val="-17"/>
        </w:rPr>
        <w:t>个人旅游计划提供参考。景点客流量情况按拥挤、舒适、空闲三种类型进行表示。</w:t>
      </w:r>
    </w:p>
    <w:p w14:paraId="019E297F" w14:textId="77777777" w:rsidR="001C4D40" w:rsidRDefault="00000000">
      <w:pPr>
        <w:pStyle w:val="4"/>
        <w:numPr>
          <w:ilvl w:val="0"/>
          <w:numId w:val="11"/>
        </w:numPr>
        <w:tabs>
          <w:tab w:val="left" w:pos="1328"/>
        </w:tabs>
        <w:spacing w:before="2"/>
        <w:ind w:hanging="606"/>
      </w:pPr>
      <w:r>
        <w:t>停车场实时流量信息展示</w:t>
      </w:r>
    </w:p>
    <w:p w14:paraId="2BAA9560" w14:textId="77777777" w:rsidR="001C4D40" w:rsidRDefault="00000000">
      <w:pPr>
        <w:pStyle w:val="a3"/>
        <w:spacing w:before="160" w:line="364" w:lineRule="auto"/>
        <w:ind w:right="1037"/>
        <w:jc w:val="both"/>
      </w:pPr>
      <w:r>
        <w:rPr>
          <w:spacing w:val="-7"/>
        </w:rPr>
        <w:t>针对有接入实时数据的停车场，通过实况图的形式，向游客直观地展示当前</w:t>
      </w:r>
      <w:r>
        <w:rPr>
          <w:spacing w:val="-10"/>
        </w:rPr>
        <w:t>停车情况，帮助游客更快捷地找到合适停车场，解决出行停车难问题，提升游客</w:t>
      </w:r>
      <w:r>
        <w:t>旅行舒适度。将停车场停车情况按紧张、一般、空闲三种类型进行表示。</w:t>
      </w:r>
    </w:p>
    <w:p w14:paraId="4A314C1B" w14:textId="77777777" w:rsidR="001C4D40" w:rsidRDefault="00000000">
      <w:pPr>
        <w:pStyle w:val="3"/>
        <w:numPr>
          <w:ilvl w:val="2"/>
          <w:numId w:val="9"/>
        </w:numPr>
        <w:tabs>
          <w:tab w:val="left" w:pos="1501"/>
        </w:tabs>
        <w:spacing w:before="56"/>
        <w:ind w:hanging="700"/>
        <w:jc w:val="both"/>
      </w:pPr>
      <w:bookmarkStart w:id="27" w:name="_bookmark27"/>
      <w:bookmarkEnd w:id="27"/>
      <w:r>
        <w:t>地图导</w:t>
      </w:r>
      <w:proofErr w:type="gramStart"/>
      <w:r>
        <w:t>览</w:t>
      </w:r>
      <w:proofErr w:type="gramEnd"/>
    </w:p>
    <w:p w14:paraId="6041910B" w14:textId="77777777" w:rsidR="001C4D40" w:rsidRDefault="00000000">
      <w:pPr>
        <w:pStyle w:val="a3"/>
        <w:spacing w:before="212" w:line="364" w:lineRule="auto"/>
        <w:ind w:right="916"/>
      </w:pPr>
      <w:r>
        <w:rPr>
          <w:spacing w:val="-12"/>
        </w:rPr>
        <w:t>要求能够根据位置自动语音讲解，并根据定位提供周边美食、住宿、停车场、</w:t>
      </w:r>
      <w:r>
        <w:t>厕所等服务设施的推荐。</w:t>
      </w:r>
    </w:p>
    <w:p w14:paraId="4E664470" w14:textId="77777777" w:rsidR="001C4D40" w:rsidRDefault="00000000">
      <w:pPr>
        <w:pStyle w:val="4"/>
        <w:numPr>
          <w:ilvl w:val="3"/>
          <w:numId w:val="9"/>
        </w:numPr>
        <w:tabs>
          <w:tab w:val="left" w:pos="1501"/>
        </w:tabs>
        <w:ind w:hanging="779"/>
        <w:jc w:val="both"/>
      </w:pPr>
      <w:r>
        <w:t>自动语音讲解</w:t>
      </w:r>
    </w:p>
    <w:p w14:paraId="445C56AD" w14:textId="77777777" w:rsidR="001C4D40" w:rsidRDefault="00000000">
      <w:pPr>
        <w:pStyle w:val="a3"/>
        <w:spacing w:line="364" w:lineRule="auto"/>
        <w:ind w:right="1037"/>
      </w:pPr>
      <w:r>
        <w:rPr>
          <w:spacing w:val="-8"/>
        </w:rPr>
        <w:t>游客在游览过程中，在</w:t>
      </w:r>
      <w:proofErr w:type="gramStart"/>
      <w:r>
        <w:rPr>
          <w:spacing w:val="-8"/>
        </w:rPr>
        <w:t>靠近景点</w:t>
      </w:r>
      <w:proofErr w:type="gramEnd"/>
      <w:r>
        <w:rPr>
          <w:spacing w:val="-8"/>
        </w:rPr>
        <w:t>定位时，即可自动打开语音讲解功能，用户</w:t>
      </w:r>
      <w:r>
        <w:t>可手动关闭。</w:t>
      </w:r>
    </w:p>
    <w:p w14:paraId="25760A75" w14:textId="77777777" w:rsidR="001C4D40" w:rsidRDefault="00000000">
      <w:pPr>
        <w:pStyle w:val="a4"/>
        <w:numPr>
          <w:ilvl w:val="3"/>
          <w:numId w:val="9"/>
        </w:numPr>
        <w:tabs>
          <w:tab w:val="left" w:pos="1501"/>
        </w:tabs>
        <w:spacing w:before="1" w:line="364" w:lineRule="auto"/>
        <w:ind w:left="720" w:right="1037" w:firstLine="2"/>
        <w:rPr>
          <w:sz w:val="24"/>
        </w:rPr>
      </w:pPr>
      <w:r>
        <w:rPr>
          <w:b/>
          <w:sz w:val="24"/>
        </w:rPr>
        <w:t xml:space="preserve">根据定位提供周边美食、住宿、停车场、厕所等服务设施的推荐 </w:t>
      </w:r>
      <w:r>
        <w:rPr>
          <w:spacing w:val="-6"/>
          <w:sz w:val="24"/>
        </w:rPr>
        <w:t>根据手机识别的用户位置数据，显示用户周边一定范围内的美景、美宿、美</w:t>
      </w:r>
    </w:p>
    <w:p w14:paraId="3C7BFBA7" w14:textId="77777777" w:rsidR="001C4D40" w:rsidRDefault="00000000">
      <w:pPr>
        <w:pStyle w:val="a3"/>
        <w:spacing w:before="1" w:line="364" w:lineRule="auto"/>
        <w:ind w:right="1037" w:firstLine="0"/>
      </w:pPr>
      <w:r>
        <w:rPr>
          <w:spacing w:val="-12"/>
        </w:rPr>
        <w:t>食、公共服务设施情况；通过地图上的复位键，游客可以返回查看平台中全部范</w:t>
      </w:r>
      <w:r>
        <w:t>围的旅游资源。</w:t>
      </w:r>
    </w:p>
    <w:p w14:paraId="7B7204A4" w14:textId="77777777" w:rsidR="001C4D40" w:rsidRDefault="00000000">
      <w:pPr>
        <w:pStyle w:val="a3"/>
        <w:spacing w:before="2" w:line="364" w:lineRule="auto"/>
        <w:ind w:right="1037"/>
      </w:pPr>
      <w:r>
        <w:rPr>
          <w:spacing w:val="-6"/>
        </w:rPr>
        <w:t>周边服务能够根据游客的实时位置及景点位置，为游客</w:t>
      </w:r>
      <w:proofErr w:type="gramStart"/>
      <w:r>
        <w:rPr>
          <w:spacing w:val="-6"/>
        </w:rPr>
        <w:t>提供景点</w:t>
      </w:r>
      <w:proofErr w:type="gramEnd"/>
      <w:r>
        <w:rPr>
          <w:spacing w:val="-6"/>
        </w:rPr>
        <w:t>周边的停车</w:t>
      </w:r>
      <w:r>
        <w:t>场、厕所、美食、</w:t>
      </w:r>
      <w:proofErr w:type="gramStart"/>
      <w:r>
        <w:t>美宿等</w:t>
      </w:r>
      <w:proofErr w:type="gramEnd"/>
      <w:r>
        <w:t>的数量和位置信息，点击即可导航到达。</w:t>
      </w:r>
    </w:p>
    <w:p w14:paraId="6028F2A6" w14:textId="77777777" w:rsidR="001C4D40" w:rsidRDefault="00000000">
      <w:pPr>
        <w:pStyle w:val="a3"/>
        <w:spacing w:before="1" w:line="364" w:lineRule="auto"/>
        <w:ind w:right="1039"/>
      </w:pPr>
      <w:r>
        <w:rPr>
          <w:spacing w:val="-6"/>
        </w:rPr>
        <w:t>采用地图与数据相结合的展示方式，能够为游客提供最直观地信息，无论游</w:t>
      </w:r>
      <w:r>
        <w:t>客是在行走还是开车，都很方便地进行操作。</w:t>
      </w:r>
    </w:p>
    <w:p w14:paraId="1DF1B9E0" w14:textId="77777777" w:rsidR="001C4D40" w:rsidRDefault="00000000">
      <w:pPr>
        <w:pStyle w:val="3"/>
        <w:numPr>
          <w:ilvl w:val="2"/>
          <w:numId w:val="9"/>
        </w:numPr>
        <w:tabs>
          <w:tab w:val="left" w:pos="1920"/>
          <w:tab w:val="left" w:pos="1921"/>
        </w:tabs>
        <w:ind w:left="1920" w:hanging="1120"/>
      </w:pPr>
      <w:bookmarkStart w:id="28" w:name="_bookmark28"/>
      <w:bookmarkEnd w:id="28"/>
      <w:r>
        <w:t>轨迹记录</w:t>
      </w:r>
    </w:p>
    <w:p w14:paraId="5D748B9B" w14:textId="77777777" w:rsidR="001C4D40" w:rsidRDefault="00000000">
      <w:pPr>
        <w:pStyle w:val="a3"/>
        <w:spacing w:before="211"/>
        <w:ind w:left="720" w:firstLine="0"/>
      </w:pPr>
      <w:r>
        <w:t>用户可自行开启或关闭轨迹记录功能，并且在开启轨迹功能的同时打开拍照</w:t>
      </w:r>
    </w:p>
    <w:p w14:paraId="5B1CB337" w14:textId="77777777" w:rsidR="001C4D40" w:rsidRDefault="001C4D40">
      <w:pPr>
        <w:sectPr w:rsidR="001C4D40">
          <w:pgSz w:w="11910" w:h="16840"/>
          <w:pgMar w:top="1380" w:right="760" w:bottom="1160" w:left="1560" w:header="883" w:footer="975" w:gutter="0"/>
          <w:cols w:space="720"/>
        </w:sectPr>
      </w:pPr>
    </w:p>
    <w:p w14:paraId="7714331F" w14:textId="77777777" w:rsidR="001C4D40" w:rsidRDefault="00000000">
      <w:pPr>
        <w:pStyle w:val="a3"/>
        <w:spacing w:before="130" w:line="364" w:lineRule="auto"/>
        <w:ind w:right="875" w:firstLine="0"/>
      </w:pPr>
      <w:r>
        <w:lastRenderedPageBreak/>
        <w:t>功能，游客可以进行拍照保存，所有的轨迹记录都可在</w:t>
      </w:r>
      <w:r>
        <w:rPr>
          <w:rFonts w:ascii="Calibri" w:eastAsia="Calibri" w:hAnsi="Calibri"/>
        </w:rPr>
        <w:t>“</w:t>
      </w:r>
      <w:r>
        <w:t>我的</w:t>
      </w:r>
      <w:r>
        <w:rPr>
          <w:rFonts w:ascii="Calibri" w:eastAsia="Calibri" w:hAnsi="Calibri"/>
        </w:rPr>
        <w:t>-</w:t>
      </w:r>
      <w:r>
        <w:t>我的轨迹</w:t>
      </w:r>
      <w:r>
        <w:rPr>
          <w:rFonts w:ascii="Calibri" w:eastAsia="Calibri" w:hAnsi="Calibri"/>
        </w:rPr>
        <w:t>”</w:t>
      </w:r>
      <w:r>
        <w:t>中查看， 为游客保留旅行中游览轨迹和美景照片。</w:t>
      </w:r>
    </w:p>
    <w:p w14:paraId="5CFA2CEA" w14:textId="77777777" w:rsidR="001C4D40" w:rsidRDefault="00000000">
      <w:pPr>
        <w:pStyle w:val="3"/>
        <w:numPr>
          <w:ilvl w:val="2"/>
          <w:numId w:val="9"/>
        </w:numPr>
        <w:tabs>
          <w:tab w:val="left" w:pos="1920"/>
          <w:tab w:val="left" w:pos="1921"/>
        </w:tabs>
        <w:ind w:left="1920" w:hanging="1120"/>
      </w:pPr>
      <w:bookmarkStart w:id="29" w:name="_bookmark29"/>
      <w:bookmarkEnd w:id="29"/>
      <w:r>
        <w:t>旅游圈</w:t>
      </w:r>
    </w:p>
    <w:p w14:paraId="0499E235" w14:textId="77777777" w:rsidR="001C4D40" w:rsidRDefault="00000000">
      <w:pPr>
        <w:pStyle w:val="a3"/>
        <w:spacing w:before="212" w:line="364" w:lineRule="auto"/>
        <w:ind w:right="981"/>
        <w:jc w:val="both"/>
      </w:pPr>
      <w:r>
        <w:t>旅游圈为用户提供了旅行分享的</w:t>
      </w:r>
      <w:r>
        <w:rPr>
          <w:rFonts w:ascii="Calibri" w:eastAsia="Calibri" w:hAnsi="Calibri"/>
        </w:rPr>
        <w:t>“</w:t>
      </w:r>
      <w:r>
        <w:t>朋友圈</w:t>
      </w:r>
      <w:r>
        <w:rPr>
          <w:rFonts w:ascii="Calibri" w:eastAsia="Calibri" w:hAnsi="Calibri"/>
        </w:rPr>
        <w:t>”</w:t>
      </w:r>
      <w:r>
        <w:rPr>
          <w:spacing w:val="-1"/>
        </w:rPr>
        <w:t xml:space="preserve">，满足用户分享旅行体验的同时， </w:t>
      </w:r>
      <w:r>
        <w:rPr>
          <w:spacing w:val="-6"/>
        </w:rPr>
        <w:t>也为其他用户提供了旅游参考，更为管理部门掌握游客心理、优化旅游资源、提升旅游服务提供了最真实、最及时的信息反馈。</w:t>
      </w:r>
    </w:p>
    <w:p w14:paraId="1E87AC86" w14:textId="77777777" w:rsidR="001C4D40" w:rsidRDefault="00000000">
      <w:pPr>
        <w:pStyle w:val="a3"/>
        <w:spacing w:before="2"/>
        <w:ind w:left="720" w:firstLine="0"/>
      </w:pPr>
      <w:r>
        <w:t>提供旅游圈功能，游客可发布个人旅游圈，同时可查看他人旅游圈。</w:t>
      </w:r>
    </w:p>
    <w:p w14:paraId="55F25D08" w14:textId="77777777" w:rsidR="001C4D40" w:rsidRDefault="00000000">
      <w:pPr>
        <w:pStyle w:val="4"/>
        <w:numPr>
          <w:ilvl w:val="3"/>
          <w:numId w:val="9"/>
        </w:numPr>
        <w:tabs>
          <w:tab w:val="left" w:pos="1920"/>
          <w:tab w:val="left" w:pos="1921"/>
        </w:tabs>
        <w:spacing w:before="160"/>
        <w:ind w:left="1920" w:hanging="1199"/>
      </w:pPr>
      <w:r>
        <w:t>发布个人旅游圈</w:t>
      </w:r>
    </w:p>
    <w:p w14:paraId="4DE7D944" w14:textId="77777777" w:rsidR="001C4D40" w:rsidRDefault="00000000">
      <w:pPr>
        <w:pStyle w:val="a3"/>
        <w:spacing w:line="364" w:lineRule="auto"/>
        <w:ind w:right="1041"/>
      </w:pPr>
      <w:r>
        <w:rPr>
          <w:spacing w:val="-7"/>
        </w:rPr>
        <w:t>用户可以随时随地拍摄旅行中的美景、美食、趣事，发表旅游体验，发布图</w:t>
      </w:r>
      <w:r>
        <w:t>文信息，并标记位置，为其他用户提供更多地打卡参考。</w:t>
      </w:r>
    </w:p>
    <w:p w14:paraId="5286EBFB" w14:textId="77777777" w:rsidR="001C4D40" w:rsidRDefault="00000000">
      <w:pPr>
        <w:pStyle w:val="4"/>
        <w:numPr>
          <w:ilvl w:val="3"/>
          <w:numId w:val="9"/>
        </w:numPr>
        <w:tabs>
          <w:tab w:val="left" w:pos="1920"/>
          <w:tab w:val="left" w:pos="1921"/>
        </w:tabs>
        <w:ind w:left="1920" w:hanging="1199"/>
      </w:pPr>
      <w:r>
        <w:t>查看他人旅游圈</w:t>
      </w:r>
    </w:p>
    <w:p w14:paraId="1D17D3B4" w14:textId="77777777" w:rsidR="001C4D40" w:rsidRDefault="00000000">
      <w:pPr>
        <w:pStyle w:val="a3"/>
        <w:spacing w:line="364" w:lineRule="auto"/>
        <w:ind w:right="1041"/>
      </w:pPr>
      <w:r>
        <w:rPr>
          <w:spacing w:val="-7"/>
        </w:rPr>
        <w:t>用户可浏览他人的旅游圈，并对喜欢的旅游圈进行点赞，提高优质旅游圈的</w:t>
      </w:r>
      <w:r>
        <w:t>曝光率，</w:t>
      </w:r>
      <w:proofErr w:type="gramStart"/>
      <w:r>
        <w:t>点赞多</w:t>
      </w:r>
      <w:proofErr w:type="gramEnd"/>
      <w:r>
        <w:t>的美景、美食、</w:t>
      </w:r>
      <w:proofErr w:type="gramStart"/>
      <w:r>
        <w:t>美宿是</w:t>
      </w:r>
      <w:proofErr w:type="gramEnd"/>
      <w:r>
        <w:t>首页热门推荐的重要数据来源。</w:t>
      </w:r>
    </w:p>
    <w:p w14:paraId="362159DD" w14:textId="77777777" w:rsidR="001C4D40" w:rsidRDefault="00000000">
      <w:pPr>
        <w:pStyle w:val="a3"/>
        <w:spacing w:before="1"/>
        <w:ind w:left="720" w:firstLine="0"/>
      </w:pPr>
      <w:r>
        <w:t>同时，有位置的旅游</w:t>
      </w:r>
      <w:proofErr w:type="gramStart"/>
      <w:r>
        <w:t>圈能够</w:t>
      </w:r>
      <w:proofErr w:type="gramEnd"/>
      <w:r>
        <w:t>根据用户定位优先推荐给用户。</w:t>
      </w:r>
    </w:p>
    <w:p w14:paraId="388132FA" w14:textId="77777777" w:rsidR="001C4D40" w:rsidRDefault="00000000">
      <w:pPr>
        <w:pStyle w:val="3"/>
        <w:numPr>
          <w:ilvl w:val="2"/>
          <w:numId w:val="9"/>
        </w:numPr>
        <w:tabs>
          <w:tab w:val="left" w:pos="1920"/>
          <w:tab w:val="left" w:pos="1921"/>
        </w:tabs>
        <w:spacing w:before="214"/>
        <w:ind w:left="1920" w:hanging="1120"/>
      </w:pPr>
      <w:bookmarkStart w:id="30" w:name="_bookmark30"/>
      <w:bookmarkEnd w:id="30"/>
      <w:r>
        <w:t>加入行程</w:t>
      </w:r>
    </w:p>
    <w:p w14:paraId="4F8D636E" w14:textId="77777777" w:rsidR="001C4D40" w:rsidRDefault="00000000">
      <w:pPr>
        <w:pStyle w:val="a3"/>
        <w:spacing w:before="212" w:line="364" w:lineRule="auto"/>
        <w:ind w:right="975"/>
      </w:pPr>
      <w:r>
        <w:rPr>
          <w:rFonts w:ascii="Calibri" w:eastAsia="Calibri"/>
        </w:rPr>
        <w:t xml:space="preserve">APP </w:t>
      </w:r>
      <w:r>
        <w:t>提供加入行程功能，游客可将美景、美食、美宿、推荐路线等加入行程进行管理。</w:t>
      </w:r>
    </w:p>
    <w:p w14:paraId="7E2C5F27" w14:textId="77777777" w:rsidR="001C4D40" w:rsidRDefault="00000000">
      <w:pPr>
        <w:pStyle w:val="a3"/>
        <w:spacing w:before="1" w:line="364" w:lineRule="auto"/>
        <w:ind w:right="1033"/>
      </w:pPr>
      <w:r>
        <w:t>通过点击</w:t>
      </w:r>
      <w:r>
        <w:rPr>
          <w:rFonts w:ascii="Calibri" w:eastAsia="Calibri" w:hAnsi="Calibri"/>
        </w:rPr>
        <w:t>“</w:t>
      </w:r>
      <w:r>
        <w:t>加入行程</w:t>
      </w:r>
      <w:r>
        <w:rPr>
          <w:rFonts w:ascii="Calibri" w:eastAsia="Calibri" w:hAnsi="Calibri"/>
        </w:rPr>
        <w:t>”</w:t>
      </w:r>
      <w:r>
        <w:rPr>
          <w:spacing w:val="-13"/>
        </w:rPr>
        <w:t>功能按钮，选择行程时间，用户就可将信息直接加入</w:t>
      </w:r>
      <w:r>
        <w:rPr>
          <w:rFonts w:ascii="Calibri" w:eastAsia="Calibri" w:hAnsi="Calibri"/>
        </w:rPr>
        <w:t>“</w:t>
      </w:r>
      <w:r>
        <w:rPr>
          <w:spacing w:val="-14"/>
        </w:rPr>
        <w:t>我</w:t>
      </w:r>
      <w:r>
        <w:t>的行程</w:t>
      </w:r>
      <w:r>
        <w:rPr>
          <w:rFonts w:ascii="Calibri" w:eastAsia="Calibri" w:hAnsi="Calibri"/>
        </w:rPr>
        <w:t>”</w:t>
      </w:r>
      <w:r>
        <w:t>中，之后可在</w:t>
      </w:r>
      <w:r>
        <w:rPr>
          <w:rFonts w:ascii="Calibri" w:eastAsia="Calibri" w:hAnsi="Calibri"/>
        </w:rPr>
        <w:t>“</w:t>
      </w:r>
      <w:r>
        <w:t>我的</w:t>
      </w:r>
      <w:r>
        <w:rPr>
          <w:rFonts w:ascii="Calibri" w:eastAsia="Calibri" w:hAnsi="Calibri"/>
        </w:rPr>
        <w:t>-</w:t>
      </w:r>
      <w:r>
        <w:t>我的行程</w:t>
      </w:r>
      <w:r>
        <w:rPr>
          <w:rFonts w:ascii="Calibri" w:eastAsia="Calibri" w:hAnsi="Calibri"/>
        </w:rPr>
        <w:t>”</w:t>
      </w:r>
      <w:r>
        <w:t>中进行查看，帮助游客制定行程计划。</w:t>
      </w:r>
    </w:p>
    <w:p w14:paraId="074B6677" w14:textId="77777777" w:rsidR="001C4D40" w:rsidRDefault="00000000">
      <w:pPr>
        <w:pStyle w:val="3"/>
        <w:numPr>
          <w:ilvl w:val="2"/>
          <w:numId w:val="9"/>
        </w:numPr>
        <w:tabs>
          <w:tab w:val="left" w:pos="1920"/>
          <w:tab w:val="left" w:pos="1921"/>
        </w:tabs>
        <w:ind w:left="1920" w:hanging="1120"/>
      </w:pPr>
      <w:bookmarkStart w:id="31" w:name="_bookmark31"/>
      <w:bookmarkEnd w:id="31"/>
      <w:r>
        <w:rPr>
          <w:spacing w:val="1"/>
        </w:rPr>
        <w:t>注册</w:t>
      </w:r>
      <w:r>
        <w:rPr>
          <w:rFonts w:ascii="Calibri" w:eastAsia="Calibri"/>
        </w:rPr>
        <w:t>/</w:t>
      </w:r>
      <w:r>
        <w:t>登录</w:t>
      </w:r>
      <w:r>
        <w:rPr>
          <w:rFonts w:ascii="Calibri" w:eastAsia="Calibri"/>
          <w:spacing w:val="-4"/>
        </w:rPr>
        <w:t>/</w:t>
      </w:r>
      <w:r>
        <w:t>退出</w:t>
      </w:r>
    </w:p>
    <w:p w14:paraId="72A68A1E" w14:textId="77777777" w:rsidR="001C4D40" w:rsidRDefault="00000000">
      <w:pPr>
        <w:pStyle w:val="a3"/>
        <w:spacing w:before="212" w:line="364" w:lineRule="auto"/>
        <w:ind w:right="1036"/>
      </w:pPr>
      <w:r>
        <w:t>用户可通过手机号注册、微信、微博、</w:t>
      </w:r>
      <w:r>
        <w:rPr>
          <w:rFonts w:ascii="Calibri" w:eastAsia="Calibri"/>
        </w:rPr>
        <w:t xml:space="preserve">QQ </w:t>
      </w:r>
      <w:r>
        <w:t>绑定等多种方式进行账号的注册登录。</w:t>
      </w:r>
    </w:p>
    <w:p w14:paraId="7A0D8526" w14:textId="77777777" w:rsidR="001C4D40" w:rsidRDefault="00000000">
      <w:pPr>
        <w:pStyle w:val="3"/>
        <w:numPr>
          <w:ilvl w:val="2"/>
          <w:numId w:val="9"/>
        </w:numPr>
        <w:tabs>
          <w:tab w:val="left" w:pos="1920"/>
          <w:tab w:val="left" w:pos="1921"/>
        </w:tabs>
        <w:ind w:left="1920" w:hanging="1120"/>
      </w:pPr>
      <w:bookmarkStart w:id="32" w:name="_bookmark32"/>
      <w:bookmarkEnd w:id="32"/>
      <w:r>
        <w:t>个人信息管理</w:t>
      </w:r>
    </w:p>
    <w:p w14:paraId="73BA0481" w14:textId="77777777" w:rsidR="001C4D40" w:rsidRDefault="00000000">
      <w:pPr>
        <w:pStyle w:val="a3"/>
        <w:spacing w:before="212" w:line="364" w:lineRule="auto"/>
        <w:ind w:right="1041"/>
      </w:pPr>
      <w:r>
        <w:rPr>
          <w:spacing w:val="-8"/>
        </w:rPr>
        <w:t>用户可对注册时的头像、昵称、密码等进行个人信息进行修改；同时，用户</w:t>
      </w:r>
      <w:r>
        <w:t>可对自己的行程、发布的旅游圈、轨迹等进行管理。</w:t>
      </w:r>
    </w:p>
    <w:p w14:paraId="424BB2E3" w14:textId="77777777" w:rsidR="001C4D40" w:rsidRDefault="00000000">
      <w:pPr>
        <w:pStyle w:val="4"/>
        <w:numPr>
          <w:ilvl w:val="3"/>
          <w:numId w:val="9"/>
        </w:numPr>
        <w:tabs>
          <w:tab w:val="left" w:pos="1920"/>
          <w:tab w:val="left" w:pos="1921"/>
        </w:tabs>
        <w:ind w:left="1920" w:hanging="1199"/>
      </w:pPr>
      <w:r>
        <w:t>个人信息修改</w:t>
      </w:r>
    </w:p>
    <w:p w14:paraId="6D1A8933" w14:textId="77777777" w:rsidR="001C4D40" w:rsidRDefault="00000000">
      <w:pPr>
        <w:pStyle w:val="a3"/>
        <w:ind w:left="720" w:firstLine="0"/>
      </w:pPr>
      <w:r>
        <w:t>用户可对注册时的头像、昵称、密码等进行个人信息进行修改。</w:t>
      </w:r>
    </w:p>
    <w:p w14:paraId="2E0E6875" w14:textId="77777777" w:rsidR="001C4D40" w:rsidRDefault="001C4D40">
      <w:pPr>
        <w:sectPr w:rsidR="001C4D40">
          <w:pgSz w:w="11910" w:h="16840"/>
          <w:pgMar w:top="1380" w:right="760" w:bottom="1160" w:left="1560" w:header="883" w:footer="975" w:gutter="0"/>
          <w:cols w:space="720"/>
        </w:sectPr>
      </w:pPr>
    </w:p>
    <w:p w14:paraId="79CA1EF3" w14:textId="77777777" w:rsidR="001C4D40" w:rsidRDefault="00000000">
      <w:pPr>
        <w:pStyle w:val="4"/>
        <w:numPr>
          <w:ilvl w:val="3"/>
          <w:numId w:val="9"/>
        </w:numPr>
        <w:tabs>
          <w:tab w:val="left" w:pos="1920"/>
          <w:tab w:val="left" w:pos="1921"/>
        </w:tabs>
        <w:spacing w:before="130"/>
        <w:ind w:left="1920" w:hanging="1199"/>
      </w:pPr>
      <w:r>
        <w:lastRenderedPageBreak/>
        <w:t>个人行程管理</w:t>
      </w:r>
    </w:p>
    <w:p w14:paraId="5A12574C" w14:textId="77777777" w:rsidR="001C4D40" w:rsidRDefault="00000000">
      <w:pPr>
        <w:pStyle w:val="a3"/>
        <w:spacing w:line="364" w:lineRule="auto"/>
        <w:ind w:right="1037"/>
        <w:jc w:val="both"/>
      </w:pPr>
      <w:r>
        <w:rPr>
          <w:spacing w:val="-5"/>
        </w:rPr>
        <w:t>我的行程中记录了游客在前面操作中所有加入个人行程中的信息，为游客规</w:t>
      </w:r>
      <w:r>
        <w:rPr>
          <w:spacing w:val="-12"/>
        </w:rPr>
        <w:t>划、制定、调整旅行计划提供了直观的攻略笔记，笔记最终会成员游客在柯桥留</w:t>
      </w:r>
      <w:r>
        <w:t>下的美好回忆。</w:t>
      </w:r>
    </w:p>
    <w:p w14:paraId="0CABE4BD" w14:textId="77777777" w:rsidR="001C4D40" w:rsidRDefault="00000000">
      <w:pPr>
        <w:pStyle w:val="4"/>
        <w:numPr>
          <w:ilvl w:val="0"/>
          <w:numId w:val="12"/>
        </w:numPr>
        <w:tabs>
          <w:tab w:val="left" w:pos="1328"/>
        </w:tabs>
        <w:spacing w:before="2"/>
        <w:ind w:hanging="606"/>
      </w:pPr>
      <w:r>
        <w:t>查看我的行程</w:t>
      </w:r>
    </w:p>
    <w:p w14:paraId="3972F03E" w14:textId="77777777" w:rsidR="001C4D40" w:rsidRDefault="00000000">
      <w:pPr>
        <w:pStyle w:val="a3"/>
        <w:spacing w:before="160" w:line="364" w:lineRule="auto"/>
        <w:ind w:right="1037"/>
      </w:pPr>
      <w:r>
        <w:rPr>
          <w:spacing w:val="-5"/>
        </w:rPr>
        <w:t>所有加入我的行程中的行程按时间顺序排列在我的行程列表中，包括行程名</w:t>
      </w:r>
      <w:r>
        <w:t>称、时间、详情等。同时，游客可在此处修改、删除、增加个人行程。</w:t>
      </w:r>
    </w:p>
    <w:p w14:paraId="09773C3D" w14:textId="77777777" w:rsidR="001C4D40" w:rsidRDefault="00000000">
      <w:pPr>
        <w:pStyle w:val="4"/>
        <w:numPr>
          <w:ilvl w:val="0"/>
          <w:numId w:val="12"/>
        </w:numPr>
        <w:tabs>
          <w:tab w:val="left" w:pos="1328"/>
        </w:tabs>
        <w:ind w:hanging="606"/>
      </w:pPr>
      <w:r>
        <w:t>添加行程</w:t>
      </w:r>
    </w:p>
    <w:p w14:paraId="3E4EAF1A" w14:textId="77777777" w:rsidR="001C4D40" w:rsidRDefault="00000000">
      <w:pPr>
        <w:pStyle w:val="a3"/>
        <w:spacing w:line="364" w:lineRule="auto"/>
        <w:ind w:right="1037"/>
      </w:pPr>
      <w:r>
        <w:rPr>
          <w:spacing w:val="-10"/>
        </w:rPr>
        <w:t>除了在浏览中将美食、美景、</w:t>
      </w:r>
      <w:proofErr w:type="gramStart"/>
      <w:r>
        <w:rPr>
          <w:spacing w:val="-10"/>
        </w:rPr>
        <w:t>美宿加入</w:t>
      </w:r>
      <w:proofErr w:type="gramEnd"/>
      <w:r>
        <w:rPr>
          <w:spacing w:val="-10"/>
        </w:rPr>
        <w:t>我的行程，游客也可在此直接添加我</w:t>
      </w:r>
      <w:r>
        <w:t>的行程，包括美景、美食、</w:t>
      </w:r>
      <w:proofErr w:type="gramStart"/>
      <w:r>
        <w:t>美宿等</w:t>
      </w:r>
      <w:proofErr w:type="gramEnd"/>
      <w:r>
        <w:t>信息。</w:t>
      </w:r>
    </w:p>
    <w:p w14:paraId="6BA04219" w14:textId="77777777" w:rsidR="001C4D40" w:rsidRDefault="00000000">
      <w:pPr>
        <w:pStyle w:val="a3"/>
        <w:spacing w:before="2" w:line="364" w:lineRule="auto"/>
        <w:ind w:right="1037"/>
      </w:pPr>
      <w:r>
        <w:rPr>
          <w:spacing w:val="-8"/>
        </w:rPr>
        <w:t>点击添加行程按钮，搜索选择目标行程后，选择行程时间，点击确定即可加</w:t>
      </w:r>
      <w:r>
        <w:t>入至我的行程。</w:t>
      </w:r>
    </w:p>
    <w:p w14:paraId="7E14A81F" w14:textId="77777777" w:rsidR="001C4D40" w:rsidRDefault="00000000">
      <w:pPr>
        <w:pStyle w:val="4"/>
        <w:numPr>
          <w:ilvl w:val="0"/>
          <w:numId w:val="12"/>
        </w:numPr>
        <w:tabs>
          <w:tab w:val="left" w:pos="1328"/>
        </w:tabs>
        <w:ind w:hanging="606"/>
      </w:pPr>
      <w:r>
        <w:t>删除行程</w:t>
      </w:r>
    </w:p>
    <w:p w14:paraId="7982B4F4" w14:textId="77777777" w:rsidR="001C4D40" w:rsidRDefault="00000000">
      <w:pPr>
        <w:pStyle w:val="a3"/>
        <w:spacing w:before="160"/>
        <w:ind w:left="720" w:firstLine="0"/>
      </w:pPr>
      <w:r>
        <w:t>点击删除按钮，游客即可删除个人行程。</w:t>
      </w:r>
    </w:p>
    <w:p w14:paraId="2664F30C" w14:textId="77777777" w:rsidR="001C4D40" w:rsidRDefault="00000000">
      <w:pPr>
        <w:pStyle w:val="4"/>
        <w:numPr>
          <w:ilvl w:val="0"/>
          <w:numId w:val="12"/>
        </w:numPr>
        <w:tabs>
          <w:tab w:val="left" w:pos="1328"/>
        </w:tabs>
        <w:spacing w:before="161"/>
        <w:ind w:hanging="606"/>
      </w:pPr>
      <w:r>
        <w:rPr>
          <w:w w:val="95"/>
        </w:rPr>
        <w:t>历史行程记录</w:t>
      </w:r>
    </w:p>
    <w:p w14:paraId="09CCD753" w14:textId="77777777" w:rsidR="001C4D40" w:rsidRDefault="00000000">
      <w:pPr>
        <w:pStyle w:val="a3"/>
        <w:spacing w:before="160" w:line="364" w:lineRule="auto"/>
        <w:ind w:right="1030"/>
      </w:pPr>
      <w:r>
        <w:rPr>
          <w:spacing w:val="4"/>
        </w:rPr>
        <w:t>游客所有的行程均有记录，超过其他的行程则为成为历史行程进行折叠管</w:t>
      </w:r>
      <w:r>
        <w:t>理，展开后即可查看所有历史行程。</w:t>
      </w:r>
    </w:p>
    <w:p w14:paraId="126D34F7" w14:textId="77777777" w:rsidR="001C4D40" w:rsidRDefault="00000000">
      <w:pPr>
        <w:pStyle w:val="4"/>
        <w:numPr>
          <w:ilvl w:val="3"/>
          <w:numId w:val="9"/>
        </w:numPr>
        <w:tabs>
          <w:tab w:val="left" w:pos="1920"/>
          <w:tab w:val="left" w:pos="1921"/>
        </w:tabs>
        <w:spacing w:before="2"/>
        <w:ind w:left="1920" w:hanging="1199"/>
      </w:pPr>
      <w:r>
        <w:t>个人旅游圈管理</w:t>
      </w:r>
    </w:p>
    <w:p w14:paraId="0295A8D9" w14:textId="77777777" w:rsidR="001C4D40" w:rsidRDefault="00000000">
      <w:pPr>
        <w:pStyle w:val="a3"/>
        <w:spacing w:before="160" w:line="364" w:lineRule="auto"/>
        <w:ind w:right="1041"/>
      </w:pPr>
      <w:r>
        <w:rPr>
          <w:spacing w:val="-9"/>
        </w:rPr>
        <w:t>在我的旅游圈中，游客可以查看所有自己发布的旅游圈，也可收到来自其他</w:t>
      </w:r>
      <w:r>
        <w:t>游客点赞、分享的消息。同时，支持对个人旅游圈的删除。</w:t>
      </w:r>
    </w:p>
    <w:p w14:paraId="427B3A63" w14:textId="77777777" w:rsidR="001C4D40" w:rsidRDefault="00000000">
      <w:pPr>
        <w:pStyle w:val="4"/>
        <w:numPr>
          <w:ilvl w:val="3"/>
          <w:numId w:val="9"/>
        </w:numPr>
        <w:tabs>
          <w:tab w:val="left" w:pos="1920"/>
          <w:tab w:val="left" w:pos="1921"/>
        </w:tabs>
        <w:spacing w:before="2"/>
        <w:ind w:left="1920" w:hanging="1199"/>
      </w:pPr>
      <w:r>
        <w:t>个人轨迹管理</w:t>
      </w:r>
    </w:p>
    <w:p w14:paraId="0C7BD298" w14:textId="77777777" w:rsidR="001C4D40" w:rsidRDefault="00000000">
      <w:pPr>
        <w:pStyle w:val="a3"/>
        <w:spacing w:before="160" w:line="364" w:lineRule="auto"/>
        <w:ind w:right="943"/>
      </w:pPr>
      <w:r>
        <w:rPr>
          <w:rFonts w:ascii="Calibri" w:eastAsia="Calibri"/>
        </w:rPr>
        <w:t xml:space="preserve">APP </w:t>
      </w:r>
      <w:r>
        <w:t>支持游客的轨迹记录，游客可在我的轨迹中查看自己的旅行轨迹，也可进行删除，同时游客可将自己的轨迹分享</w:t>
      </w:r>
      <w:proofErr w:type="gramStart"/>
      <w:r>
        <w:t>至旅游</w:t>
      </w:r>
      <w:proofErr w:type="gramEnd"/>
      <w:r>
        <w:t>圈、</w:t>
      </w:r>
      <w:proofErr w:type="gramStart"/>
      <w:r>
        <w:t>微信好友、微信朋友</w:t>
      </w:r>
      <w:proofErr w:type="gramEnd"/>
      <w:r>
        <w:t>圈等。</w:t>
      </w:r>
    </w:p>
    <w:p w14:paraId="054AC78C" w14:textId="77777777" w:rsidR="001C4D40" w:rsidRDefault="00000000">
      <w:pPr>
        <w:pStyle w:val="4"/>
        <w:numPr>
          <w:ilvl w:val="0"/>
          <w:numId w:val="13"/>
        </w:numPr>
        <w:tabs>
          <w:tab w:val="left" w:pos="1328"/>
        </w:tabs>
        <w:ind w:hanging="606"/>
      </w:pPr>
      <w:r>
        <w:t>我的轨迹列表</w:t>
      </w:r>
    </w:p>
    <w:p w14:paraId="20D5ED6C" w14:textId="77777777" w:rsidR="001C4D40" w:rsidRDefault="00000000">
      <w:pPr>
        <w:pStyle w:val="a3"/>
        <w:spacing w:line="364" w:lineRule="auto"/>
        <w:ind w:right="1037"/>
      </w:pPr>
      <w:r>
        <w:rPr>
          <w:spacing w:val="-5"/>
        </w:rPr>
        <w:t>点击我的轨迹即可以查看个人所有记录保存的轨迹列表，包括轨迹地图缩略</w:t>
      </w:r>
      <w:r>
        <w:t>图、轨迹线、轨迹时间等。</w:t>
      </w:r>
    </w:p>
    <w:p w14:paraId="4A021E7A" w14:textId="77777777" w:rsidR="001C4D40" w:rsidRDefault="00000000">
      <w:pPr>
        <w:pStyle w:val="4"/>
        <w:numPr>
          <w:ilvl w:val="0"/>
          <w:numId w:val="13"/>
        </w:numPr>
        <w:tabs>
          <w:tab w:val="left" w:pos="1328"/>
        </w:tabs>
        <w:spacing w:before="2"/>
        <w:ind w:hanging="606"/>
      </w:pPr>
      <w:r>
        <w:t>查看轨迹</w:t>
      </w:r>
    </w:p>
    <w:p w14:paraId="4E580AC8" w14:textId="77777777" w:rsidR="001C4D40" w:rsidRDefault="00000000">
      <w:pPr>
        <w:pStyle w:val="a3"/>
        <w:spacing w:before="160" w:line="364" w:lineRule="auto"/>
        <w:ind w:right="1037"/>
      </w:pPr>
      <w:r>
        <w:rPr>
          <w:spacing w:val="-6"/>
        </w:rPr>
        <w:t>点击单条轨迹即可查看轨迹详情，包括轨迹地图、线路、轨迹时间，以及轨</w:t>
      </w:r>
      <w:r>
        <w:rPr>
          <w:spacing w:val="-7"/>
        </w:rPr>
        <w:t>迹行程中所拍摄的所有图片。点击分享按钮，用户还可将轨迹分享</w:t>
      </w:r>
      <w:proofErr w:type="gramStart"/>
      <w:r>
        <w:rPr>
          <w:spacing w:val="-7"/>
        </w:rPr>
        <w:t>至旅游</w:t>
      </w:r>
      <w:proofErr w:type="gramEnd"/>
      <w:r>
        <w:rPr>
          <w:spacing w:val="-7"/>
        </w:rPr>
        <w:t>圈、微</w:t>
      </w:r>
    </w:p>
    <w:p w14:paraId="22A27A0B" w14:textId="77777777" w:rsidR="001C4D40" w:rsidRDefault="001C4D40">
      <w:pPr>
        <w:spacing w:line="364" w:lineRule="auto"/>
        <w:sectPr w:rsidR="001C4D40">
          <w:pgSz w:w="11910" w:h="16840"/>
          <w:pgMar w:top="1380" w:right="760" w:bottom="1160" w:left="1560" w:header="883" w:footer="975" w:gutter="0"/>
          <w:cols w:space="720"/>
        </w:sectPr>
      </w:pPr>
    </w:p>
    <w:p w14:paraId="4E30B43D" w14:textId="77777777" w:rsidR="001C4D40" w:rsidRDefault="00000000">
      <w:pPr>
        <w:pStyle w:val="a3"/>
        <w:spacing w:before="130"/>
        <w:ind w:firstLine="0"/>
      </w:pPr>
      <w:r>
        <w:lastRenderedPageBreak/>
        <w:t>信好友、</w:t>
      </w:r>
      <w:proofErr w:type="gramStart"/>
      <w:r>
        <w:t>微信朋友</w:t>
      </w:r>
      <w:proofErr w:type="gramEnd"/>
      <w:r>
        <w:t>圈等。</w:t>
      </w:r>
    </w:p>
    <w:p w14:paraId="3D7F6380" w14:textId="77777777" w:rsidR="001C4D40" w:rsidRDefault="00000000">
      <w:pPr>
        <w:pStyle w:val="4"/>
        <w:numPr>
          <w:ilvl w:val="0"/>
          <w:numId w:val="13"/>
        </w:numPr>
        <w:tabs>
          <w:tab w:val="left" w:pos="1328"/>
        </w:tabs>
        <w:spacing w:before="161"/>
        <w:ind w:hanging="606"/>
      </w:pPr>
      <w:r>
        <w:t>删除轨迹</w:t>
      </w:r>
    </w:p>
    <w:p w14:paraId="5B18E916" w14:textId="77777777" w:rsidR="001C4D40" w:rsidRDefault="00000000">
      <w:pPr>
        <w:pStyle w:val="a3"/>
        <w:spacing w:before="160"/>
        <w:ind w:left="720" w:firstLine="0"/>
      </w:pPr>
      <w:r>
        <w:t>点击删除按钮，游客即可删除个人轨迹。</w:t>
      </w:r>
    </w:p>
    <w:p w14:paraId="65B2C4AF" w14:textId="77777777" w:rsidR="001C4D40" w:rsidRDefault="00000000">
      <w:pPr>
        <w:pStyle w:val="3"/>
        <w:numPr>
          <w:ilvl w:val="2"/>
          <w:numId w:val="9"/>
        </w:numPr>
        <w:tabs>
          <w:tab w:val="left" w:pos="1920"/>
          <w:tab w:val="left" w:pos="1921"/>
        </w:tabs>
        <w:spacing w:before="214"/>
        <w:ind w:left="1920" w:hanging="1120"/>
      </w:pPr>
      <w:bookmarkStart w:id="33" w:name="_bookmark33"/>
      <w:bookmarkEnd w:id="33"/>
      <w:r>
        <w:t>评价、点赞</w:t>
      </w:r>
    </w:p>
    <w:p w14:paraId="163069A9" w14:textId="77777777" w:rsidR="001C4D40" w:rsidRDefault="00000000">
      <w:pPr>
        <w:pStyle w:val="a3"/>
        <w:spacing w:before="212" w:line="364" w:lineRule="auto"/>
        <w:ind w:right="921"/>
      </w:pPr>
      <w:r>
        <w:rPr>
          <w:spacing w:val="-14"/>
        </w:rPr>
        <w:t>用户可对推荐路线、美食、美宿、美景等进行评价、点赞，通过满意、一般、</w:t>
      </w:r>
      <w:r>
        <w:t>不满意等选项的选择，使用户可以快速地反馈意见和建议，帮助改进建设。</w:t>
      </w:r>
    </w:p>
    <w:p w14:paraId="5A522414" w14:textId="77777777" w:rsidR="001C4D40" w:rsidRDefault="00000000">
      <w:pPr>
        <w:pStyle w:val="3"/>
        <w:numPr>
          <w:ilvl w:val="2"/>
          <w:numId w:val="9"/>
        </w:numPr>
        <w:tabs>
          <w:tab w:val="left" w:pos="1920"/>
          <w:tab w:val="left" w:pos="1921"/>
        </w:tabs>
        <w:ind w:left="1920" w:hanging="1120"/>
      </w:pPr>
      <w:bookmarkStart w:id="34" w:name="_bookmark34"/>
      <w:bookmarkEnd w:id="34"/>
      <w:r>
        <w:t>分享</w:t>
      </w:r>
    </w:p>
    <w:p w14:paraId="1C3EE923" w14:textId="77777777" w:rsidR="001C4D40" w:rsidRDefault="00000000">
      <w:pPr>
        <w:pStyle w:val="a3"/>
        <w:spacing w:before="211"/>
        <w:ind w:left="720" w:firstLine="0"/>
      </w:pPr>
      <w:r>
        <w:t>用户可将推荐路线、美食、美宿、美景、个人行程分享等至</w:t>
      </w:r>
      <w:proofErr w:type="gramStart"/>
      <w:r>
        <w:t>微信平台</w:t>
      </w:r>
      <w:proofErr w:type="gramEnd"/>
      <w:r>
        <w:t>。</w:t>
      </w:r>
    </w:p>
    <w:p w14:paraId="34829D56" w14:textId="77777777" w:rsidR="001C4D40" w:rsidRDefault="00000000">
      <w:pPr>
        <w:pStyle w:val="3"/>
        <w:numPr>
          <w:ilvl w:val="2"/>
          <w:numId w:val="9"/>
        </w:numPr>
        <w:tabs>
          <w:tab w:val="left" w:pos="1920"/>
          <w:tab w:val="left" w:pos="1921"/>
        </w:tabs>
        <w:spacing w:before="215"/>
        <w:ind w:left="1920" w:hanging="1120"/>
      </w:pPr>
      <w:bookmarkStart w:id="35" w:name="_bookmark35"/>
      <w:bookmarkEnd w:id="35"/>
      <w:r>
        <w:t>信息反馈</w:t>
      </w:r>
    </w:p>
    <w:p w14:paraId="11DAB9DF" w14:textId="77777777" w:rsidR="001C4D40" w:rsidRDefault="00000000">
      <w:pPr>
        <w:pStyle w:val="a3"/>
        <w:spacing w:before="212" w:line="364" w:lineRule="auto"/>
        <w:ind w:right="1038"/>
        <w:jc w:val="both"/>
      </w:pPr>
      <w:r>
        <w:t xml:space="preserve">提供信息反馈功能，用户可对 </w:t>
      </w:r>
      <w:r>
        <w:rPr>
          <w:rFonts w:ascii="Calibri" w:eastAsia="Calibri"/>
        </w:rPr>
        <w:t xml:space="preserve">APP </w:t>
      </w:r>
      <w:r>
        <w:t xml:space="preserve">中的信息准确性及功能等使用体验进行反馈，帮助 </w:t>
      </w:r>
      <w:r>
        <w:rPr>
          <w:rFonts w:ascii="Calibri" w:eastAsia="Calibri"/>
        </w:rPr>
        <w:t xml:space="preserve">APP </w:t>
      </w:r>
      <w:r>
        <w:t>优化迭代，运</w:t>
      </w:r>
      <w:proofErr w:type="gramStart"/>
      <w:r>
        <w:t>维人员</w:t>
      </w:r>
      <w:proofErr w:type="gramEnd"/>
      <w:r>
        <w:t>将通过用户信息反馈信息不断更新和维护平台数据。</w:t>
      </w:r>
    </w:p>
    <w:p w14:paraId="0F195A62" w14:textId="77777777" w:rsidR="001C4D40" w:rsidRDefault="00000000">
      <w:pPr>
        <w:pStyle w:val="3"/>
        <w:numPr>
          <w:ilvl w:val="2"/>
          <w:numId w:val="9"/>
        </w:numPr>
        <w:tabs>
          <w:tab w:val="left" w:pos="1920"/>
          <w:tab w:val="left" w:pos="1921"/>
        </w:tabs>
        <w:ind w:left="1920" w:hanging="1120"/>
      </w:pPr>
      <w:bookmarkStart w:id="36" w:name="_bookmark36"/>
      <w:bookmarkEnd w:id="36"/>
      <w:r>
        <w:t>咨询</w:t>
      </w:r>
    </w:p>
    <w:p w14:paraId="5AAD282F" w14:textId="77777777" w:rsidR="001C4D40" w:rsidRDefault="00000000">
      <w:pPr>
        <w:pStyle w:val="a3"/>
        <w:spacing w:before="212" w:line="364" w:lineRule="auto"/>
        <w:ind w:right="943"/>
      </w:pPr>
      <w:r>
        <w:t>咨询提供智能导游机器人，为游客提供常见问题列表，游客可点击咨询；针对问题列表以外的问题，为游客提供热线服务，游客可通过电话进行热线咨询。</w:t>
      </w:r>
    </w:p>
    <w:p w14:paraId="3FEB70F6" w14:textId="77777777" w:rsidR="001C4D40" w:rsidRDefault="00000000">
      <w:pPr>
        <w:pStyle w:val="3"/>
        <w:numPr>
          <w:ilvl w:val="2"/>
          <w:numId w:val="9"/>
        </w:numPr>
        <w:tabs>
          <w:tab w:val="left" w:pos="1920"/>
          <w:tab w:val="left" w:pos="1921"/>
        </w:tabs>
        <w:ind w:left="1920" w:hanging="1120"/>
      </w:pPr>
      <w:bookmarkStart w:id="37" w:name="_bookmark37"/>
      <w:bookmarkEnd w:id="37"/>
      <w:r>
        <w:t>新消息</w:t>
      </w:r>
    </w:p>
    <w:p w14:paraId="465957B2" w14:textId="77777777" w:rsidR="001C4D40" w:rsidRDefault="00000000">
      <w:pPr>
        <w:pStyle w:val="a3"/>
        <w:spacing w:before="212" w:line="364" w:lineRule="auto"/>
        <w:ind w:right="1041"/>
      </w:pPr>
      <w:r>
        <w:rPr>
          <w:spacing w:val="-11"/>
        </w:rPr>
        <w:t>针对旅游交通、新的美食</w:t>
      </w:r>
      <w:proofErr w:type="gramStart"/>
      <w:r>
        <w:rPr>
          <w:spacing w:val="-11"/>
        </w:rPr>
        <w:t>美景美宿路线</w:t>
      </w:r>
      <w:proofErr w:type="gramEnd"/>
      <w:r>
        <w:rPr>
          <w:spacing w:val="-11"/>
        </w:rPr>
        <w:t>发布、版本升级等向用户进行新消息</w:t>
      </w:r>
      <w:r>
        <w:t>推送。</w:t>
      </w:r>
    </w:p>
    <w:p w14:paraId="6C8628B2" w14:textId="77777777" w:rsidR="001C4D40" w:rsidRDefault="00000000">
      <w:pPr>
        <w:pStyle w:val="3"/>
        <w:numPr>
          <w:ilvl w:val="2"/>
          <w:numId w:val="9"/>
        </w:numPr>
        <w:tabs>
          <w:tab w:val="left" w:pos="1920"/>
          <w:tab w:val="left" w:pos="1921"/>
        </w:tabs>
        <w:ind w:left="1920" w:hanging="1120"/>
      </w:pPr>
      <w:bookmarkStart w:id="38" w:name="_bookmark38"/>
      <w:bookmarkEnd w:id="38"/>
      <w:r>
        <w:t>天气</w:t>
      </w:r>
    </w:p>
    <w:p w14:paraId="71D4171E" w14:textId="77777777" w:rsidR="001C4D40" w:rsidRDefault="00000000">
      <w:pPr>
        <w:pStyle w:val="a3"/>
        <w:spacing w:before="211"/>
        <w:ind w:left="720" w:firstLine="0"/>
      </w:pPr>
      <w:r>
        <w:t>用于查看柯桥当地的实时天气情况。</w:t>
      </w:r>
    </w:p>
    <w:p w14:paraId="7087CDCF" w14:textId="77777777" w:rsidR="001C4D40" w:rsidRDefault="00000000">
      <w:pPr>
        <w:pStyle w:val="3"/>
        <w:numPr>
          <w:ilvl w:val="2"/>
          <w:numId w:val="9"/>
        </w:numPr>
        <w:tabs>
          <w:tab w:val="left" w:pos="1920"/>
          <w:tab w:val="left" w:pos="1921"/>
        </w:tabs>
        <w:spacing w:before="214"/>
        <w:ind w:left="1920" w:hanging="1120"/>
      </w:pPr>
      <w:bookmarkStart w:id="39" w:name="_bookmark39"/>
      <w:bookmarkEnd w:id="39"/>
      <w:r>
        <w:t>免责声明</w:t>
      </w:r>
    </w:p>
    <w:p w14:paraId="24EF7E67" w14:textId="77777777" w:rsidR="001C4D40" w:rsidRDefault="00000000">
      <w:pPr>
        <w:pStyle w:val="a3"/>
        <w:spacing w:before="213" w:line="364" w:lineRule="auto"/>
        <w:ind w:right="1038"/>
        <w:jc w:val="both"/>
      </w:pPr>
      <w:r>
        <w:rPr>
          <w:spacing w:val="-8"/>
        </w:rPr>
        <w:t xml:space="preserve">在游客首次使用 </w:t>
      </w:r>
      <w:r>
        <w:rPr>
          <w:rFonts w:ascii="Calibri" w:eastAsia="Calibri" w:hAnsi="Calibri"/>
        </w:rPr>
        <w:t xml:space="preserve">APP </w:t>
      </w:r>
      <w:r>
        <w:rPr>
          <w:spacing w:val="-3"/>
        </w:rPr>
        <w:t>及</w:t>
      </w:r>
      <w:r>
        <w:rPr>
          <w:rFonts w:ascii="Calibri" w:eastAsia="Calibri" w:hAnsi="Calibri"/>
        </w:rPr>
        <w:t>“</w:t>
      </w:r>
      <w:r>
        <w:t>我的</w:t>
      </w:r>
      <w:r>
        <w:rPr>
          <w:rFonts w:ascii="Calibri" w:eastAsia="Calibri" w:hAnsi="Calibri"/>
        </w:rPr>
        <w:t>”</w:t>
      </w:r>
      <w:r>
        <w:rPr>
          <w:spacing w:val="-8"/>
        </w:rPr>
        <w:t>模块中进行免责申明，发布相关免责条款，最</w:t>
      </w:r>
      <w:r>
        <w:t>大程度服务游客的同时，避免不必要的纠纷。</w:t>
      </w:r>
    </w:p>
    <w:p w14:paraId="12D1072B" w14:textId="77777777" w:rsidR="001C4D40" w:rsidRDefault="00000000">
      <w:pPr>
        <w:pStyle w:val="2"/>
        <w:numPr>
          <w:ilvl w:val="1"/>
          <w:numId w:val="9"/>
        </w:numPr>
        <w:tabs>
          <w:tab w:val="left" w:pos="1500"/>
          <w:tab w:val="left" w:pos="1501"/>
        </w:tabs>
        <w:spacing w:before="39"/>
        <w:ind w:hanging="659"/>
      </w:pPr>
      <w:bookmarkStart w:id="40" w:name="_bookmark40"/>
      <w:bookmarkEnd w:id="40"/>
      <w:r>
        <w:t>微网页版本</w:t>
      </w:r>
    </w:p>
    <w:p w14:paraId="780CB69D" w14:textId="77777777" w:rsidR="001C4D40" w:rsidRDefault="00000000">
      <w:pPr>
        <w:pStyle w:val="a3"/>
        <w:spacing w:before="201" w:line="364" w:lineRule="auto"/>
        <w:ind w:right="1038"/>
        <w:jc w:val="both"/>
      </w:pPr>
      <w:r>
        <w:rPr>
          <w:spacing w:val="-32"/>
        </w:rPr>
        <w:t xml:space="preserve">除 </w:t>
      </w:r>
      <w:r>
        <w:rPr>
          <w:rFonts w:ascii="Calibri" w:eastAsia="Calibri"/>
        </w:rPr>
        <w:t xml:space="preserve">Android </w:t>
      </w:r>
      <w:r>
        <w:rPr>
          <w:spacing w:val="-31"/>
        </w:rPr>
        <w:t xml:space="preserve">和 </w:t>
      </w:r>
      <w:r>
        <w:rPr>
          <w:rFonts w:ascii="Calibri" w:eastAsia="Calibri"/>
        </w:rPr>
        <w:t xml:space="preserve">IOS </w:t>
      </w:r>
      <w:r>
        <w:rPr>
          <w:spacing w:val="-1"/>
        </w:rPr>
        <w:t>版本外，柯桥区全域旅游还为游客提供微网页版本，微网</w:t>
      </w:r>
      <w:r>
        <w:t>页版本作为第三</w:t>
      </w:r>
      <w:proofErr w:type="gramStart"/>
      <w:r>
        <w:t>方内容</w:t>
      </w:r>
      <w:proofErr w:type="gramEnd"/>
      <w:r>
        <w:t>嵌入笛扬新闻、柯桥文</w:t>
      </w:r>
      <w:proofErr w:type="gramStart"/>
      <w:r>
        <w:t>旅微信公众号</w:t>
      </w:r>
      <w:proofErr w:type="gramEnd"/>
      <w:r>
        <w:t>平台。</w:t>
      </w:r>
    </w:p>
    <w:p w14:paraId="1AC69581" w14:textId="77777777" w:rsidR="001C4D40" w:rsidRDefault="00000000">
      <w:pPr>
        <w:pStyle w:val="a3"/>
        <w:spacing w:before="1"/>
        <w:ind w:left="720" w:firstLine="0"/>
      </w:pPr>
      <w:r>
        <w:t xml:space="preserve">微网页版本主要展示原 </w:t>
      </w:r>
      <w:r>
        <w:rPr>
          <w:rFonts w:ascii="Calibri" w:eastAsia="Calibri"/>
        </w:rPr>
        <w:t xml:space="preserve">APP </w:t>
      </w:r>
      <w:r>
        <w:t>中的图文概要信息，针对涉及个人信息、地图</w:t>
      </w:r>
    </w:p>
    <w:p w14:paraId="4F624211" w14:textId="77777777" w:rsidR="001C4D40" w:rsidRDefault="001C4D40">
      <w:pPr>
        <w:sectPr w:rsidR="001C4D40">
          <w:pgSz w:w="11910" w:h="16840"/>
          <w:pgMar w:top="1380" w:right="760" w:bottom="1160" w:left="1560" w:header="883" w:footer="975" w:gutter="0"/>
          <w:cols w:space="720"/>
        </w:sectPr>
      </w:pPr>
    </w:p>
    <w:p w14:paraId="078D559B" w14:textId="77777777" w:rsidR="001C4D40" w:rsidRDefault="00000000">
      <w:pPr>
        <w:pStyle w:val="a3"/>
        <w:spacing w:before="130"/>
        <w:ind w:firstLine="0"/>
      </w:pPr>
      <w:r>
        <w:lastRenderedPageBreak/>
        <w:t xml:space="preserve">等操作的则需下载 </w:t>
      </w:r>
      <w:r>
        <w:rPr>
          <w:rFonts w:ascii="Calibri" w:eastAsia="Calibri"/>
        </w:rPr>
        <w:t>APP</w:t>
      </w:r>
      <w:r>
        <w:t xml:space="preserve">，在微网页版本中提供 </w:t>
      </w:r>
      <w:r>
        <w:rPr>
          <w:rFonts w:ascii="Calibri" w:eastAsia="Calibri"/>
        </w:rPr>
        <w:t xml:space="preserve">APP </w:t>
      </w:r>
      <w:r>
        <w:t>下载路径。</w:t>
      </w:r>
    </w:p>
    <w:p w14:paraId="5419BD1A" w14:textId="77777777" w:rsidR="001C4D40" w:rsidRDefault="00000000">
      <w:pPr>
        <w:pStyle w:val="3"/>
        <w:numPr>
          <w:ilvl w:val="2"/>
          <w:numId w:val="9"/>
        </w:numPr>
        <w:tabs>
          <w:tab w:val="left" w:pos="1501"/>
        </w:tabs>
        <w:spacing w:before="214"/>
        <w:ind w:hanging="700"/>
      </w:pPr>
      <w:bookmarkStart w:id="41" w:name="_bookmark41"/>
      <w:bookmarkEnd w:id="41"/>
      <w:r>
        <w:t>推荐路线</w:t>
      </w:r>
    </w:p>
    <w:p w14:paraId="7A786536" w14:textId="77777777" w:rsidR="001C4D40" w:rsidRDefault="00000000">
      <w:pPr>
        <w:pStyle w:val="a3"/>
        <w:spacing w:before="212"/>
        <w:ind w:left="720" w:firstLine="0"/>
        <w:rPr>
          <w:rFonts w:ascii="Calibri" w:eastAsia="Calibri"/>
        </w:rPr>
      </w:pPr>
      <w:r>
        <w:t xml:space="preserve">推荐路线展示推荐路线的列表，点击单条推荐路线进入后则提示需下载 </w:t>
      </w:r>
      <w:r>
        <w:rPr>
          <w:rFonts w:ascii="Calibri" w:eastAsia="Calibri"/>
        </w:rPr>
        <w:t>APP</w:t>
      </w:r>
    </w:p>
    <w:p w14:paraId="77CFAF7E" w14:textId="77777777" w:rsidR="001C4D40" w:rsidRDefault="00000000">
      <w:pPr>
        <w:pStyle w:val="a3"/>
        <w:ind w:firstLine="0"/>
      </w:pPr>
      <w:r>
        <w:t>后使用。</w:t>
      </w:r>
    </w:p>
    <w:p w14:paraId="758C5DBF" w14:textId="77777777" w:rsidR="001C4D40" w:rsidRDefault="00000000">
      <w:pPr>
        <w:pStyle w:val="3"/>
        <w:numPr>
          <w:ilvl w:val="2"/>
          <w:numId w:val="9"/>
        </w:numPr>
        <w:tabs>
          <w:tab w:val="left" w:pos="1501"/>
        </w:tabs>
        <w:spacing w:before="214"/>
        <w:ind w:hanging="700"/>
      </w:pPr>
      <w:bookmarkStart w:id="42" w:name="_bookmark42"/>
      <w:bookmarkEnd w:id="42"/>
      <w:r>
        <w:t>美景信息</w:t>
      </w:r>
    </w:p>
    <w:p w14:paraId="24F554A9" w14:textId="77777777" w:rsidR="001C4D40" w:rsidRDefault="00000000">
      <w:pPr>
        <w:pStyle w:val="a3"/>
        <w:spacing w:before="211" w:line="364" w:lineRule="auto"/>
        <w:ind w:right="1035"/>
        <w:jc w:val="both"/>
      </w:pPr>
      <w:r>
        <w:rPr>
          <w:spacing w:val="-7"/>
        </w:rPr>
        <w:t>美景信息展示美景的分类列表、详情信息、语音导</w:t>
      </w:r>
      <w:proofErr w:type="gramStart"/>
      <w:r>
        <w:rPr>
          <w:spacing w:val="-7"/>
        </w:rPr>
        <w:t>览</w:t>
      </w:r>
      <w:proofErr w:type="gramEnd"/>
      <w:r>
        <w:rPr>
          <w:spacing w:val="-7"/>
        </w:rPr>
        <w:t>、景点推荐路线、周边</w:t>
      </w:r>
      <w:r>
        <w:t>推荐路线等信息；导航、加入行程、分享、评价等功能在点击时则提示需下载</w:t>
      </w:r>
      <w:r>
        <w:rPr>
          <w:rFonts w:ascii="Calibri" w:eastAsia="Calibri"/>
        </w:rPr>
        <w:t xml:space="preserve">APP </w:t>
      </w:r>
      <w:r>
        <w:t>后使用。</w:t>
      </w:r>
    </w:p>
    <w:p w14:paraId="72BD9D00" w14:textId="77777777" w:rsidR="001C4D40" w:rsidRDefault="00000000">
      <w:pPr>
        <w:pStyle w:val="3"/>
        <w:numPr>
          <w:ilvl w:val="2"/>
          <w:numId w:val="9"/>
        </w:numPr>
        <w:tabs>
          <w:tab w:val="left" w:pos="1501"/>
        </w:tabs>
        <w:spacing w:before="56"/>
        <w:ind w:hanging="700"/>
      </w:pPr>
      <w:bookmarkStart w:id="43" w:name="_bookmark43"/>
      <w:bookmarkEnd w:id="43"/>
      <w:r>
        <w:t>美食信息</w:t>
      </w:r>
    </w:p>
    <w:p w14:paraId="6F3CFF62" w14:textId="77777777" w:rsidR="001C4D40" w:rsidRDefault="00000000">
      <w:pPr>
        <w:pStyle w:val="a3"/>
        <w:spacing w:before="212" w:line="364" w:lineRule="auto"/>
        <w:ind w:right="917"/>
      </w:pPr>
      <w:r>
        <w:rPr>
          <w:spacing w:val="-14"/>
        </w:rPr>
        <w:t>美食信息展示美景的分类列表、详情信息、语音导</w:t>
      </w:r>
      <w:proofErr w:type="gramStart"/>
      <w:r>
        <w:rPr>
          <w:spacing w:val="-14"/>
        </w:rPr>
        <w:t>览</w:t>
      </w:r>
      <w:proofErr w:type="gramEnd"/>
      <w:r>
        <w:rPr>
          <w:spacing w:val="-14"/>
        </w:rPr>
        <w:t xml:space="preserve">、周边推荐路线等信息； </w:t>
      </w:r>
      <w:r>
        <w:rPr>
          <w:spacing w:val="-3"/>
        </w:rPr>
        <w:t xml:space="preserve">导航、加入行程、分享、评价等功能在点击时则提示需下载 </w:t>
      </w:r>
      <w:r>
        <w:rPr>
          <w:rFonts w:ascii="Calibri" w:eastAsia="Calibri"/>
        </w:rPr>
        <w:t>APP</w:t>
      </w:r>
      <w:r>
        <w:rPr>
          <w:rFonts w:ascii="Calibri" w:eastAsia="Calibri"/>
          <w:spacing w:val="6"/>
        </w:rPr>
        <w:t xml:space="preserve"> </w:t>
      </w:r>
      <w:r>
        <w:rPr>
          <w:spacing w:val="-2"/>
        </w:rPr>
        <w:t>后使用。</w:t>
      </w:r>
    </w:p>
    <w:p w14:paraId="121E5282" w14:textId="77777777" w:rsidR="001C4D40" w:rsidRDefault="00000000">
      <w:pPr>
        <w:pStyle w:val="3"/>
        <w:numPr>
          <w:ilvl w:val="2"/>
          <w:numId w:val="9"/>
        </w:numPr>
        <w:tabs>
          <w:tab w:val="left" w:pos="1501"/>
        </w:tabs>
        <w:ind w:hanging="700"/>
      </w:pPr>
      <w:bookmarkStart w:id="44" w:name="_bookmark44"/>
      <w:bookmarkEnd w:id="44"/>
      <w:proofErr w:type="gramStart"/>
      <w:r>
        <w:t>美宿信息</w:t>
      </w:r>
      <w:proofErr w:type="gramEnd"/>
    </w:p>
    <w:p w14:paraId="304FFB1A" w14:textId="77777777" w:rsidR="001C4D40" w:rsidRDefault="00000000">
      <w:pPr>
        <w:pStyle w:val="a3"/>
        <w:spacing w:before="211" w:line="364" w:lineRule="auto"/>
        <w:ind w:right="917"/>
      </w:pPr>
      <w:proofErr w:type="gramStart"/>
      <w:r>
        <w:rPr>
          <w:spacing w:val="-14"/>
        </w:rPr>
        <w:t>美宿信息</w:t>
      </w:r>
      <w:proofErr w:type="gramEnd"/>
      <w:r>
        <w:rPr>
          <w:spacing w:val="-14"/>
        </w:rPr>
        <w:t>展示美景的分类列表、详情信息、语音导</w:t>
      </w:r>
      <w:proofErr w:type="gramStart"/>
      <w:r>
        <w:rPr>
          <w:spacing w:val="-14"/>
        </w:rPr>
        <w:t>览</w:t>
      </w:r>
      <w:proofErr w:type="gramEnd"/>
      <w:r>
        <w:rPr>
          <w:spacing w:val="-14"/>
        </w:rPr>
        <w:t xml:space="preserve">、周边推荐路线等信息； </w:t>
      </w:r>
      <w:r>
        <w:rPr>
          <w:spacing w:val="-3"/>
        </w:rPr>
        <w:t xml:space="preserve">导航、加入行程、分享、评价等功能在点击时则提示需下载 </w:t>
      </w:r>
      <w:r>
        <w:rPr>
          <w:rFonts w:ascii="Calibri" w:eastAsia="Calibri"/>
        </w:rPr>
        <w:t>APP</w:t>
      </w:r>
      <w:r>
        <w:rPr>
          <w:rFonts w:ascii="Calibri" w:eastAsia="Calibri"/>
          <w:spacing w:val="6"/>
        </w:rPr>
        <w:t xml:space="preserve"> </w:t>
      </w:r>
      <w:r>
        <w:rPr>
          <w:spacing w:val="-2"/>
        </w:rPr>
        <w:t>后使用。</w:t>
      </w:r>
    </w:p>
    <w:p w14:paraId="0760DEEE" w14:textId="77777777" w:rsidR="001C4D40" w:rsidRDefault="00000000">
      <w:pPr>
        <w:pStyle w:val="3"/>
        <w:numPr>
          <w:ilvl w:val="2"/>
          <w:numId w:val="9"/>
        </w:numPr>
        <w:tabs>
          <w:tab w:val="left" w:pos="1501"/>
        </w:tabs>
        <w:spacing w:before="56"/>
        <w:ind w:hanging="700"/>
      </w:pPr>
      <w:bookmarkStart w:id="45" w:name="_bookmark45"/>
      <w:bookmarkEnd w:id="45"/>
      <w:r>
        <w:t>主题游</w:t>
      </w:r>
    </w:p>
    <w:p w14:paraId="2A54F2B4" w14:textId="77777777" w:rsidR="001C4D40" w:rsidRDefault="00000000">
      <w:pPr>
        <w:pStyle w:val="a3"/>
        <w:spacing w:before="211" w:line="364" w:lineRule="auto"/>
        <w:ind w:right="1041"/>
      </w:pPr>
      <w:r>
        <w:rPr>
          <w:spacing w:val="-6"/>
        </w:rPr>
        <w:t>点击主题游可查看所有主题分类，其余操作参考推荐路线、美食、美宿、美</w:t>
      </w:r>
      <w:r>
        <w:t>景等。</w:t>
      </w:r>
    </w:p>
    <w:p w14:paraId="17EFBD9B" w14:textId="77777777" w:rsidR="001C4D40" w:rsidRDefault="00000000">
      <w:pPr>
        <w:pStyle w:val="3"/>
        <w:numPr>
          <w:ilvl w:val="2"/>
          <w:numId w:val="9"/>
        </w:numPr>
        <w:tabs>
          <w:tab w:val="left" w:pos="1501"/>
        </w:tabs>
        <w:ind w:hanging="700"/>
      </w:pPr>
      <w:bookmarkStart w:id="46" w:name="_bookmark46"/>
      <w:bookmarkEnd w:id="46"/>
      <w:r>
        <w:t>热门推荐</w:t>
      </w:r>
    </w:p>
    <w:p w14:paraId="6349B175" w14:textId="77777777" w:rsidR="001C4D40" w:rsidRDefault="00000000">
      <w:pPr>
        <w:pStyle w:val="a3"/>
        <w:spacing w:before="212"/>
        <w:ind w:left="720" w:firstLine="0"/>
      </w:pPr>
      <w:r>
        <w:t>热门推荐中的推荐路线、美食、美宿、美景操作权限同上。</w:t>
      </w:r>
    </w:p>
    <w:p w14:paraId="1D29C0A7" w14:textId="77777777" w:rsidR="001C4D40" w:rsidRDefault="00000000">
      <w:pPr>
        <w:pStyle w:val="3"/>
        <w:numPr>
          <w:ilvl w:val="2"/>
          <w:numId w:val="9"/>
        </w:numPr>
        <w:tabs>
          <w:tab w:val="left" w:pos="1501"/>
        </w:tabs>
        <w:spacing w:before="214"/>
        <w:ind w:hanging="700"/>
      </w:pPr>
      <w:bookmarkStart w:id="47" w:name="_bookmark47"/>
      <w:bookmarkEnd w:id="47"/>
      <w:r>
        <w:t>搜索</w:t>
      </w:r>
    </w:p>
    <w:p w14:paraId="65D096C4" w14:textId="77777777" w:rsidR="001C4D40" w:rsidRDefault="00000000">
      <w:pPr>
        <w:pStyle w:val="a3"/>
        <w:spacing w:before="211"/>
        <w:ind w:left="720" w:firstLine="0"/>
      </w:pPr>
      <w:r>
        <w:t>用户可进行搜索操作，搜索结果的操作权限同上。</w:t>
      </w:r>
    </w:p>
    <w:p w14:paraId="0E34BDB7" w14:textId="77777777" w:rsidR="001C4D40" w:rsidRDefault="00000000">
      <w:pPr>
        <w:pStyle w:val="3"/>
        <w:numPr>
          <w:ilvl w:val="2"/>
          <w:numId w:val="9"/>
        </w:numPr>
        <w:tabs>
          <w:tab w:val="left" w:pos="1501"/>
        </w:tabs>
        <w:spacing w:before="215"/>
        <w:ind w:hanging="700"/>
      </w:pPr>
      <w:bookmarkStart w:id="48" w:name="_bookmark48"/>
      <w:bookmarkEnd w:id="48"/>
      <w:proofErr w:type="gramStart"/>
      <w:r>
        <w:rPr>
          <w:w w:val="95"/>
        </w:rPr>
        <w:t>其他微</w:t>
      </w:r>
      <w:proofErr w:type="gramEnd"/>
      <w:r>
        <w:rPr>
          <w:w w:val="95"/>
        </w:rPr>
        <w:t>网页中可操作功能</w:t>
      </w:r>
    </w:p>
    <w:p w14:paraId="185EC729" w14:textId="77777777" w:rsidR="001C4D40" w:rsidRDefault="00000000">
      <w:pPr>
        <w:pStyle w:val="a3"/>
        <w:spacing w:before="212"/>
        <w:ind w:left="720" w:firstLine="0"/>
      </w:pPr>
      <w:r>
        <w:t>微网页提供新消息、天气、免责声明等功能。</w:t>
      </w:r>
    </w:p>
    <w:p w14:paraId="070B33C9" w14:textId="77777777" w:rsidR="001C4D40" w:rsidRDefault="00000000">
      <w:pPr>
        <w:pStyle w:val="3"/>
        <w:numPr>
          <w:ilvl w:val="2"/>
          <w:numId w:val="9"/>
        </w:numPr>
        <w:tabs>
          <w:tab w:val="left" w:pos="1501"/>
        </w:tabs>
        <w:spacing w:before="214"/>
        <w:ind w:hanging="700"/>
      </w:pPr>
      <w:bookmarkStart w:id="49" w:name="_bookmark49"/>
      <w:bookmarkEnd w:id="49"/>
      <w:proofErr w:type="gramStart"/>
      <w:r>
        <w:rPr>
          <w:spacing w:val="-5"/>
        </w:rPr>
        <w:t>其他微</w:t>
      </w:r>
      <w:proofErr w:type="gramEnd"/>
      <w:r>
        <w:rPr>
          <w:spacing w:val="-5"/>
        </w:rPr>
        <w:t xml:space="preserve">网页中操作后，提示需下载 </w:t>
      </w:r>
      <w:r>
        <w:rPr>
          <w:rFonts w:ascii="Calibri" w:eastAsia="Calibri"/>
        </w:rPr>
        <w:t>APP</w:t>
      </w:r>
      <w:r>
        <w:rPr>
          <w:rFonts w:ascii="Calibri" w:eastAsia="Calibri"/>
          <w:spacing w:val="5"/>
        </w:rPr>
        <w:t xml:space="preserve"> </w:t>
      </w:r>
      <w:r>
        <w:t>的功能</w:t>
      </w:r>
    </w:p>
    <w:p w14:paraId="53CE48DC" w14:textId="77777777" w:rsidR="001C4D40" w:rsidRDefault="00000000">
      <w:pPr>
        <w:pStyle w:val="a3"/>
        <w:spacing w:before="212" w:line="364" w:lineRule="auto"/>
        <w:ind w:right="1036"/>
      </w:pPr>
      <w:r>
        <w:rPr>
          <w:rFonts w:ascii="Calibri" w:eastAsia="Calibri"/>
        </w:rPr>
        <w:t xml:space="preserve">GIS </w:t>
      </w:r>
      <w:r>
        <w:t>地图、地图导</w:t>
      </w:r>
      <w:proofErr w:type="gramStart"/>
      <w:r>
        <w:t>览</w:t>
      </w:r>
      <w:proofErr w:type="gramEnd"/>
      <w:r>
        <w:t>、轨迹记录、旅游圈、加入行程、注册</w:t>
      </w:r>
      <w:r>
        <w:rPr>
          <w:rFonts w:ascii="Calibri" w:eastAsia="Calibri"/>
        </w:rPr>
        <w:t>/</w:t>
      </w:r>
      <w:r>
        <w:t>登录</w:t>
      </w:r>
      <w:r>
        <w:rPr>
          <w:rFonts w:ascii="Calibri" w:eastAsia="Calibri"/>
        </w:rPr>
        <w:t>/</w:t>
      </w:r>
      <w:r>
        <w:rPr>
          <w:spacing w:val="-5"/>
        </w:rPr>
        <w:t>推出、个</w:t>
      </w:r>
      <w:r>
        <w:rPr>
          <w:spacing w:val="-11"/>
        </w:rPr>
        <w:t>人信息管理、评价、点赞、分享、信息反馈、咨询等功能在用户点击操作时会提</w:t>
      </w:r>
    </w:p>
    <w:p w14:paraId="2BCE0B85" w14:textId="77777777" w:rsidR="001C4D40" w:rsidRDefault="001C4D40">
      <w:pPr>
        <w:spacing w:line="364" w:lineRule="auto"/>
        <w:sectPr w:rsidR="001C4D40">
          <w:pgSz w:w="11910" w:h="16840"/>
          <w:pgMar w:top="1380" w:right="760" w:bottom="1160" w:left="1560" w:header="883" w:footer="975" w:gutter="0"/>
          <w:cols w:space="720"/>
        </w:sectPr>
      </w:pPr>
    </w:p>
    <w:p w14:paraId="1A9CC0DD" w14:textId="77777777" w:rsidR="001C4D40" w:rsidRDefault="00000000">
      <w:pPr>
        <w:pStyle w:val="a3"/>
        <w:spacing w:before="130"/>
        <w:ind w:firstLine="0"/>
      </w:pPr>
      <w:r>
        <w:lastRenderedPageBreak/>
        <w:t>示</w:t>
      </w:r>
      <w:r>
        <w:rPr>
          <w:rFonts w:ascii="Calibri" w:eastAsia="Calibri" w:hAnsi="Calibri"/>
        </w:rPr>
        <w:t>“</w:t>
      </w:r>
      <w:r>
        <w:t xml:space="preserve">请前往下载 </w:t>
      </w:r>
      <w:r>
        <w:rPr>
          <w:rFonts w:ascii="Calibri" w:eastAsia="Calibri" w:hAnsi="Calibri"/>
        </w:rPr>
        <w:t>APP”</w:t>
      </w:r>
      <w:r>
        <w:t xml:space="preserve">，用户下载 </w:t>
      </w:r>
      <w:r>
        <w:rPr>
          <w:rFonts w:ascii="Calibri" w:eastAsia="Calibri" w:hAnsi="Calibri"/>
        </w:rPr>
        <w:t xml:space="preserve">APP </w:t>
      </w:r>
      <w:r>
        <w:t>后即可进行全部功能的操作。</w:t>
      </w:r>
    </w:p>
    <w:p w14:paraId="0A9FA612" w14:textId="77777777" w:rsidR="001C4D40" w:rsidRDefault="001C4D40">
      <w:pPr>
        <w:sectPr w:rsidR="001C4D40">
          <w:pgSz w:w="11910" w:h="16840"/>
          <w:pgMar w:top="1380" w:right="760" w:bottom="1160" w:left="1560" w:header="883" w:footer="975" w:gutter="0"/>
          <w:cols w:space="720"/>
        </w:sectPr>
      </w:pPr>
    </w:p>
    <w:p w14:paraId="29B2B477" w14:textId="77777777" w:rsidR="001C4D40" w:rsidRDefault="001C4D40">
      <w:pPr>
        <w:pStyle w:val="a3"/>
        <w:spacing w:before="0"/>
        <w:ind w:left="0" w:firstLine="0"/>
        <w:rPr>
          <w:sz w:val="20"/>
        </w:rPr>
      </w:pPr>
    </w:p>
    <w:p w14:paraId="47C20E59" w14:textId="77777777" w:rsidR="001C4D40" w:rsidRDefault="00000000">
      <w:pPr>
        <w:pStyle w:val="2"/>
        <w:numPr>
          <w:ilvl w:val="1"/>
          <w:numId w:val="9"/>
        </w:numPr>
        <w:tabs>
          <w:tab w:val="left" w:pos="1500"/>
          <w:tab w:val="left" w:pos="1501"/>
        </w:tabs>
        <w:spacing w:before="224"/>
        <w:ind w:hanging="659"/>
      </w:pPr>
      <w:bookmarkStart w:id="50" w:name="_bookmark50"/>
      <w:bookmarkEnd w:id="50"/>
      <w:r>
        <w:t>后台管理平台</w:t>
      </w:r>
    </w:p>
    <w:p w14:paraId="7AAD535B" w14:textId="77777777" w:rsidR="001C4D40" w:rsidRDefault="00000000">
      <w:pPr>
        <w:pStyle w:val="a3"/>
        <w:spacing w:before="202" w:line="364" w:lineRule="auto"/>
        <w:ind w:right="1038"/>
        <w:jc w:val="both"/>
      </w:pPr>
      <w:r>
        <w:rPr>
          <w:spacing w:val="-1"/>
        </w:rPr>
        <w:t xml:space="preserve">后台管理平台作为 </w:t>
      </w:r>
      <w:r>
        <w:rPr>
          <w:rFonts w:ascii="Calibri" w:eastAsia="Calibri"/>
        </w:rPr>
        <w:t xml:space="preserve">APP </w:t>
      </w:r>
      <w:r>
        <w:rPr>
          <w:spacing w:val="-1"/>
        </w:rPr>
        <w:t>用户、功能、数据的长效运维载体，为管理员提供</w:t>
      </w:r>
      <w:r>
        <w:rPr>
          <w:spacing w:val="-10"/>
        </w:rPr>
        <w:t>用户管理、数据管理、推送管理等功能，支持静态数据接入、实时数据接入、数</w:t>
      </w:r>
      <w:r>
        <w:t>据接口开放，并提供系统日志、服务器和数据安全机制等。</w:t>
      </w:r>
    </w:p>
    <w:p w14:paraId="6663C0E5" w14:textId="77777777" w:rsidR="001C4D40" w:rsidRDefault="00000000">
      <w:pPr>
        <w:pStyle w:val="a3"/>
        <w:spacing w:before="1" w:line="364" w:lineRule="auto"/>
        <w:ind w:right="1033"/>
        <w:jc w:val="both"/>
      </w:pPr>
      <w:r>
        <w:rPr>
          <w:spacing w:val="-6"/>
        </w:rPr>
        <w:t>随着系统数据的不断更新，需要建立相应的后台管理系统对用户数据、旅游</w:t>
      </w:r>
      <w:r>
        <w:rPr>
          <w:spacing w:val="-11"/>
        </w:rPr>
        <w:t>数据、地理信息数据等进行统一管理，实现更加复杂细致的信息管理功能、更加</w:t>
      </w:r>
      <w:r>
        <w:t xml:space="preserve">灵活的用户权限控制、更加方便的系统资源控制等，实现柯桥旅游 </w:t>
      </w:r>
      <w:r>
        <w:rPr>
          <w:rFonts w:ascii="Calibri" w:eastAsia="Calibri"/>
        </w:rPr>
        <w:t xml:space="preserve">APP </w:t>
      </w:r>
      <w:r>
        <w:rPr>
          <w:spacing w:val="-5"/>
        </w:rPr>
        <w:t>中的数</w:t>
      </w:r>
      <w:r>
        <w:t>据内容展示、数据推送、用户登录等功能。</w:t>
      </w:r>
    </w:p>
    <w:p w14:paraId="1BEBEE54" w14:textId="77777777" w:rsidR="001C4D40" w:rsidRDefault="00000000">
      <w:pPr>
        <w:pStyle w:val="a3"/>
        <w:spacing w:before="3" w:line="364" w:lineRule="auto"/>
        <w:ind w:right="1032"/>
        <w:jc w:val="both"/>
      </w:pPr>
      <w:r>
        <w:rPr>
          <w:spacing w:val="24"/>
        </w:rPr>
        <w:t xml:space="preserve">后台管理系统应具有友好的操作界面， 基于 </w:t>
      </w:r>
      <w:r>
        <w:rPr>
          <w:rFonts w:ascii="Calibri" w:eastAsia="Calibri"/>
        </w:rPr>
        <w:t>Windows</w:t>
      </w:r>
      <w:r>
        <w:rPr>
          <w:rFonts w:ascii="Calibri" w:eastAsia="Calibri"/>
          <w:spacing w:val="51"/>
        </w:rPr>
        <w:t xml:space="preserve"> </w:t>
      </w:r>
      <w:r>
        <w:rPr>
          <w:spacing w:val="4"/>
        </w:rPr>
        <w:t>平台， 采用</w:t>
      </w:r>
      <w:r>
        <w:rPr>
          <w:rFonts w:ascii="Calibri" w:eastAsia="Calibri"/>
          <w:spacing w:val="4"/>
        </w:rPr>
        <w:t>Microsoft</w:t>
      </w:r>
      <w:r>
        <w:rPr>
          <w:rFonts w:ascii="Calibri" w:eastAsia="Calibri"/>
          <w:spacing w:val="5"/>
        </w:rPr>
        <w:t xml:space="preserve"> .</w:t>
      </w:r>
      <w:r>
        <w:rPr>
          <w:rFonts w:ascii="Calibri" w:eastAsia="Calibri"/>
        </w:rPr>
        <w:t xml:space="preserve">Net B/S </w:t>
      </w:r>
      <w:r>
        <w:rPr>
          <w:spacing w:val="-2"/>
        </w:rPr>
        <w:t>架构设计开发的软件系统。该系统具有良好的业务灵活性和扩展性，能够有效地覆盖各种信息管理需求。</w:t>
      </w:r>
    </w:p>
    <w:p w14:paraId="4522DDE3" w14:textId="77777777" w:rsidR="001C4D40" w:rsidRDefault="00000000">
      <w:pPr>
        <w:pStyle w:val="3"/>
        <w:numPr>
          <w:ilvl w:val="2"/>
          <w:numId w:val="9"/>
        </w:numPr>
        <w:tabs>
          <w:tab w:val="left" w:pos="1501"/>
        </w:tabs>
        <w:spacing w:before="56"/>
        <w:ind w:hanging="700"/>
      </w:pPr>
      <w:bookmarkStart w:id="51" w:name="_bookmark51"/>
      <w:bookmarkEnd w:id="51"/>
      <w:r>
        <w:t>用户管理</w:t>
      </w:r>
    </w:p>
    <w:p w14:paraId="65A73158" w14:textId="77777777" w:rsidR="001C4D40" w:rsidRDefault="00000000">
      <w:pPr>
        <w:pStyle w:val="a3"/>
        <w:spacing w:before="211" w:line="364" w:lineRule="auto"/>
        <w:ind w:right="1037"/>
      </w:pPr>
      <w:r>
        <w:rPr>
          <w:spacing w:val="-7"/>
        </w:rPr>
        <w:t>用户管理系统主要包括用户信息管理、添加用户、删除用户、修改用户信息</w:t>
      </w:r>
      <w:r>
        <w:t>等功能。</w:t>
      </w:r>
    </w:p>
    <w:p w14:paraId="5A1CDBAD" w14:textId="77777777" w:rsidR="001C4D40" w:rsidRDefault="00000000">
      <w:pPr>
        <w:pStyle w:val="4"/>
        <w:numPr>
          <w:ilvl w:val="3"/>
          <w:numId w:val="9"/>
        </w:numPr>
        <w:tabs>
          <w:tab w:val="left" w:pos="1501"/>
        </w:tabs>
        <w:spacing w:before="2"/>
        <w:ind w:hanging="779"/>
      </w:pPr>
      <w:r>
        <w:t>用户管理</w:t>
      </w:r>
    </w:p>
    <w:p w14:paraId="20246C78" w14:textId="77777777" w:rsidR="001C4D40" w:rsidRDefault="00000000">
      <w:pPr>
        <w:pStyle w:val="a3"/>
        <w:spacing w:line="364" w:lineRule="auto"/>
        <w:ind w:right="1036"/>
        <w:jc w:val="both"/>
      </w:pPr>
      <w:r>
        <w:t xml:space="preserve">根据后台及 </w:t>
      </w:r>
      <w:r>
        <w:rPr>
          <w:rFonts w:ascii="Calibri" w:eastAsia="Calibri"/>
        </w:rPr>
        <w:t xml:space="preserve">APP </w:t>
      </w:r>
      <w:r>
        <w:t>的用户特点，将所有用户分为管理员用户、游客用户</w:t>
      </w:r>
      <w:r>
        <w:rPr>
          <w:rFonts w:ascii="Calibri" w:eastAsia="Calibri"/>
        </w:rPr>
        <w:t>-</w:t>
      </w:r>
      <w:r>
        <w:t>已注册账号、游客用户</w:t>
      </w:r>
      <w:r>
        <w:rPr>
          <w:rFonts w:ascii="Calibri" w:eastAsia="Calibri"/>
        </w:rPr>
        <w:t>-</w:t>
      </w:r>
      <w:r>
        <w:t>未注册账号。</w:t>
      </w:r>
    </w:p>
    <w:p w14:paraId="3061EB4C" w14:textId="77777777" w:rsidR="001C4D40" w:rsidRDefault="00000000">
      <w:pPr>
        <w:pStyle w:val="a3"/>
        <w:spacing w:before="1" w:line="364" w:lineRule="auto"/>
        <w:ind w:right="1036"/>
        <w:jc w:val="both"/>
      </w:pPr>
      <w:r>
        <w:rPr>
          <w:spacing w:val="-6"/>
        </w:rPr>
        <w:t>管理员用户主要进行后台系统操作，维护后台数据管理。用户管理信息主要</w:t>
      </w:r>
      <w:r>
        <w:rPr>
          <w:spacing w:val="-1"/>
        </w:rPr>
        <w:t>包括序号、</w:t>
      </w:r>
      <w:r>
        <w:rPr>
          <w:rFonts w:ascii="Calibri" w:eastAsia="Calibri"/>
        </w:rPr>
        <w:t>ID</w:t>
      </w:r>
      <w:r>
        <w:rPr>
          <w:spacing w:val="-5"/>
        </w:rPr>
        <w:t>、所属单位、联系方式、用户角色</w:t>
      </w:r>
      <w:r>
        <w:t>（普通管理员</w:t>
      </w:r>
      <w:r>
        <w:rPr>
          <w:rFonts w:ascii="Calibri" w:eastAsia="Calibri"/>
        </w:rPr>
        <w:t>/</w:t>
      </w:r>
      <w:r>
        <w:rPr>
          <w:spacing w:val="-2"/>
        </w:rPr>
        <w:t>超级管理员</w:t>
      </w:r>
      <w:r>
        <w:rPr>
          <w:spacing w:val="-120"/>
        </w:rPr>
        <w:t>）</w:t>
      </w:r>
      <w:r>
        <w:rPr>
          <w:spacing w:val="-9"/>
        </w:rPr>
        <w:t>、操</w:t>
      </w:r>
      <w:r>
        <w:t>作、备注。</w:t>
      </w:r>
    </w:p>
    <w:p w14:paraId="378C82D3" w14:textId="77777777" w:rsidR="001C4D40" w:rsidRDefault="00000000">
      <w:pPr>
        <w:pStyle w:val="a3"/>
        <w:spacing w:before="2" w:line="364" w:lineRule="auto"/>
        <w:ind w:right="1038"/>
        <w:jc w:val="both"/>
      </w:pPr>
      <w:r>
        <w:t xml:space="preserve">游客用户指使用 </w:t>
      </w:r>
      <w:r>
        <w:rPr>
          <w:rFonts w:ascii="Calibri" w:eastAsia="Calibri"/>
        </w:rPr>
        <w:t xml:space="preserve">APP </w:t>
      </w:r>
      <w:r>
        <w:t>的用户，根据状态划分为已注册账号和未注册账号两类。</w:t>
      </w:r>
    </w:p>
    <w:p w14:paraId="2483A5AE" w14:textId="77777777" w:rsidR="001C4D40" w:rsidRDefault="00000000">
      <w:pPr>
        <w:pStyle w:val="a3"/>
        <w:spacing w:before="1" w:line="364" w:lineRule="auto"/>
        <w:ind w:right="1041"/>
      </w:pPr>
      <w:r>
        <w:t>游客用户</w:t>
      </w:r>
      <w:r>
        <w:rPr>
          <w:rFonts w:ascii="Calibri" w:eastAsia="Calibri"/>
        </w:rPr>
        <w:t>-</w:t>
      </w:r>
      <w:r>
        <w:t>已注册账号的用户管理信息包括序号、</w:t>
      </w:r>
      <w:r>
        <w:rPr>
          <w:rFonts w:ascii="Calibri" w:eastAsia="Calibri"/>
        </w:rPr>
        <w:t>ID</w:t>
      </w:r>
      <w:r>
        <w:t>、用户昵称、密码、手机号码、用户行程、发布的朋友圈、记录的轨迹、操作、所在地、备注。</w:t>
      </w:r>
    </w:p>
    <w:p w14:paraId="6977D38F" w14:textId="77777777" w:rsidR="001C4D40" w:rsidRDefault="00000000">
      <w:pPr>
        <w:pStyle w:val="a3"/>
        <w:spacing w:before="2" w:line="364" w:lineRule="auto"/>
        <w:ind w:right="992"/>
      </w:pPr>
      <w:r>
        <w:t>游客用户</w:t>
      </w:r>
      <w:r>
        <w:rPr>
          <w:rFonts w:ascii="Calibri" w:eastAsia="Calibri"/>
        </w:rPr>
        <w:t>-</w:t>
      </w:r>
      <w:r>
        <w:t xml:space="preserve">未注册账号的用户管理信息包括序号、用户 </w:t>
      </w:r>
      <w:r>
        <w:rPr>
          <w:rFonts w:ascii="Calibri" w:eastAsia="Calibri"/>
        </w:rPr>
        <w:t>ID</w:t>
      </w:r>
      <w:r>
        <w:t>、用户行程、记录的轨迹、操作、备注。</w:t>
      </w:r>
    </w:p>
    <w:p w14:paraId="34FBFC80" w14:textId="77777777" w:rsidR="001C4D40" w:rsidRDefault="00000000">
      <w:pPr>
        <w:pStyle w:val="4"/>
        <w:numPr>
          <w:ilvl w:val="3"/>
          <w:numId w:val="9"/>
        </w:numPr>
        <w:tabs>
          <w:tab w:val="left" w:pos="1501"/>
        </w:tabs>
        <w:ind w:hanging="779"/>
      </w:pPr>
      <w:r>
        <w:t>添加用户</w:t>
      </w:r>
    </w:p>
    <w:p w14:paraId="42129563" w14:textId="77777777" w:rsidR="001C4D40" w:rsidRDefault="00000000">
      <w:pPr>
        <w:pStyle w:val="a3"/>
        <w:spacing w:before="160"/>
        <w:ind w:left="720" w:firstLine="0"/>
      </w:pPr>
      <w:r>
        <w:t>添加用户功能主要针对的是管理员用户，且只有超级管理员具备此功能，通</w:t>
      </w:r>
    </w:p>
    <w:p w14:paraId="5DF9DD77" w14:textId="77777777" w:rsidR="001C4D40" w:rsidRDefault="001C4D40">
      <w:pPr>
        <w:sectPr w:rsidR="001C4D40">
          <w:pgSz w:w="11910" w:h="16840"/>
          <w:pgMar w:top="1380" w:right="760" w:bottom="1160" w:left="1560" w:header="883" w:footer="975" w:gutter="0"/>
          <w:cols w:space="720"/>
        </w:sectPr>
      </w:pPr>
    </w:p>
    <w:p w14:paraId="55B20AA7" w14:textId="77777777" w:rsidR="001C4D40" w:rsidRDefault="00000000">
      <w:pPr>
        <w:pStyle w:val="a3"/>
        <w:spacing w:before="130" w:line="364" w:lineRule="auto"/>
        <w:ind w:right="1037" w:firstLine="0"/>
        <w:jc w:val="both"/>
      </w:pPr>
      <w:r>
        <w:rPr>
          <w:spacing w:val="-7"/>
        </w:rPr>
        <w:lastRenderedPageBreak/>
        <w:t>过该功能可添加管理员。点击添加用户按钮后，输入所属单位、联系方式、用户</w:t>
      </w:r>
      <w:r>
        <w:rPr>
          <w:spacing w:val="-9"/>
        </w:rPr>
        <w:t>角色</w:t>
      </w:r>
      <w:r>
        <w:t>（普通管理员</w:t>
      </w:r>
      <w:r>
        <w:rPr>
          <w:rFonts w:ascii="Calibri" w:eastAsia="Calibri"/>
        </w:rPr>
        <w:t>/</w:t>
      </w:r>
      <w:r>
        <w:t>超级管理员</w:t>
      </w:r>
      <w:r>
        <w:rPr>
          <w:spacing w:val="-120"/>
        </w:rPr>
        <w:t>）</w:t>
      </w:r>
      <w:r>
        <w:rPr>
          <w:spacing w:val="-9"/>
        </w:rPr>
        <w:t>、操作、备注等信息，点击确定后即可添加管理</w:t>
      </w:r>
      <w:r>
        <w:t>员。</w:t>
      </w:r>
    </w:p>
    <w:p w14:paraId="2A4F7C24" w14:textId="77777777" w:rsidR="001C4D40" w:rsidRDefault="00000000">
      <w:pPr>
        <w:pStyle w:val="4"/>
        <w:numPr>
          <w:ilvl w:val="3"/>
          <w:numId w:val="9"/>
        </w:numPr>
        <w:tabs>
          <w:tab w:val="left" w:pos="1501"/>
        </w:tabs>
        <w:spacing w:before="2"/>
        <w:ind w:hanging="779"/>
      </w:pPr>
      <w:r>
        <w:t>删除用户</w:t>
      </w:r>
    </w:p>
    <w:p w14:paraId="465A31E4" w14:textId="77777777" w:rsidR="001C4D40" w:rsidRDefault="00000000">
      <w:pPr>
        <w:pStyle w:val="a3"/>
        <w:ind w:left="720" w:firstLine="0"/>
      </w:pPr>
      <w:r>
        <w:t>点击列表中操作栏的删除，即可删除该用户。</w:t>
      </w:r>
    </w:p>
    <w:p w14:paraId="0D38D63E" w14:textId="77777777" w:rsidR="001C4D40" w:rsidRDefault="00000000">
      <w:pPr>
        <w:pStyle w:val="4"/>
        <w:numPr>
          <w:ilvl w:val="3"/>
          <w:numId w:val="9"/>
        </w:numPr>
        <w:tabs>
          <w:tab w:val="left" w:pos="1501"/>
        </w:tabs>
        <w:spacing w:before="160"/>
        <w:ind w:hanging="779"/>
      </w:pPr>
      <w:r>
        <w:t>修改用户信息</w:t>
      </w:r>
    </w:p>
    <w:p w14:paraId="587FB6E7" w14:textId="77777777" w:rsidR="001C4D40" w:rsidRDefault="00000000">
      <w:pPr>
        <w:pStyle w:val="a3"/>
        <w:spacing w:line="364" w:lineRule="auto"/>
        <w:ind w:right="1037"/>
      </w:pPr>
      <w:r>
        <w:rPr>
          <w:spacing w:val="-7"/>
        </w:rPr>
        <w:t>点击列表中操作栏的修改，调出用户信息弹窗，可修改的信息包括账号、所</w:t>
      </w:r>
      <w:r>
        <w:t>属单位、联系方式、用户角色、备注等。</w:t>
      </w:r>
    </w:p>
    <w:p w14:paraId="3698A678" w14:textId="77777777" w:rsidR="001C4D40" w:rsidRDefault="00000000">
      <w:pPr>
        <w:pStyle w:val="3"/>
        <w:numPr>
          <w:ilvl w:val="2"/>
          <w:numId w:val="9"/>
        </w:numPr>
        <w:tabs>
          <w:tab w:val="left" w:pos="1501"/>
        </w:tabs>
        <w:ind w:hanging="700"/>
      </w:pPr>
      <w:bookmarkStart w:id="52" w:name="_bookmark52"/>
      <w:bookmarkEnd w:id="52"/>
      <w:r>
        <w:t>数据管理</w:t>
      </w:r>
    </w:p>
    <w:p w14:paraId="19370850" w14:textId="77777777" w:rsidR="001C4D40" w:rsidRDefault="00000000">
      <w:pPr>
        <w:pStyle w:val="a3"/>
        <w:spacing w:before="212" w:line="364" w:lineRule="auto"/>
        <w:ind w:right="918"/>
      </w:pPr>
      <w:r>
        <w:rPr>
          <w:spacing w:val="-8"/>
        </w:rPr>
        <w:t>数据管理系统是对美景、美食、美宿、推荐路线、主题游、热门推荐、旅游</w:t>
      </w:r>
      <w:r>
        <w:rPr>
          <w:spacing w:val="-13"/>
        </w:rPr>
        <w:t xml:space="preserve">圈等前端柯桥区全域旅游 </w:t>
      </w:r>
      <w:r>
        <w:rPr>
          <w:rFonts w:ascii="Calibri" w:eastAsia="Calibri"/>
        </w:rPr>
        <w:t xml:space="preserve">APP </w:t>
      </w:r>
      <w:r>
        <w:rPr>
          <w:spacing w:val="-2"/>
        </w:rPr>
        <w:t>显示数据的后台数据管理，实现数据的分类管理、</w:t>
      </w:r>
      <w:r>
        <w:t>更新及维护。</w:t>
      </w:r>
    </w:p>
    <w:p w14:paraId="6F4699CF" w14:textId="77777777" w:rsidR="001C4D40" w:rsidRDefault="00000000">
      <w:pPr>
        <w:pStyle w:val="4"/>
        <w:numPr>
          <w:ilvl w:val="3"/>
          <w:numId w:val="9"/>
        </w:numPr>
        <w:tabs>
          <w:tab w:val="left" w:pos="1501"/>
        </w:tabs>
        <w:ind w:hanging="779"/>
      </w:pPr>
      <w:r>
        <w:t>推荐路线管理</w:t>
      </w:r>
    </w:p>
    <w:p w14:paraId="0287959C" w14:textId="77777777" w:rsidR="001C4D40" w:rsidRDefault="00000000">
      <w:pPr>
        <w:pStyle w:val="a3"/>
        <w:spacing w:line="364" w:lineRule="auto"/>
        <w:ind w:right="945"/>
      </w:pPr>
      <w:r>
        <w:t>推荐路线管理主要包括当前推荐路线管理、添加推荐路线、推荐路线修改、推荐路线删除、历史推荐路线管理等功能。</w:t>
      </w:r>
    </w:p>
    <w:p w14:paraId="26833B72" w14:textId="77777777" w:rsidR="001C4D40" w:rsidRDefault="00000000">
      <w:pPr>
        <w:pStyle w:val="4"/>
        <w:numPr>
          <w:ilvl w:val="0"/>
          <w:numId w:val="14"/>
        </w:numPr>
        <w:tabs>
          <w:tab w:val="left" w:pos="1328"/>
        </w:tabs>
        <w:ind w:hanging="606"/>
      </w:pPr>
      <w:r>
        <w:t>当前推荐路线管理</w:t>
      </w:r>
    </w:p>
    <w:p w14:paraId="138C399E" w14:textId="77777777" w:rsidR="001C4D40" w:rsidRDefault="00000000">
      <w:pPr>
        <w:pStyle w:val="a3"/>
        <w:spacing w:line="364" w:lineRule="auto"/>
        <w:ind w:right="1037"/>
        <w:jc w:val="both"/>
      </w:pPr>
      <w:r>
        <w:rPr>
          <w:spacing w:val="-6"/>
        </w:rPr>
        <w:t>当前推荐路线管理的信息主要包括路线序号、路线名称、路线所含景点、路</w:t>
      </w:r>
      <w:r>
        <w:rPr>
          <w:spacing w:val="-10"/>
        </w:rPr>
        <w:t>线高差、预计游玩时间、累计加入行程数、累计分享次数、分享路径、评论满意</w:t>
      </w:r>
      <w:r>
        <w:t>数、评论一般数、评论不满意数、操作、备注。</w:t>
      </w:r>
    </w:p>
    <w:p w14:paraId="058B2B88" w14:textId="77777777" w:rsidR="001C4D40" w:rsidRDefault="00000000">
      <w:pPr>
        <w:pStyle w:val="4"/>
        <w:numPr>
          <w:ilvl w:val="0"/>
          <w:numId w:val="14"/>
        </w:numPr>
        <w:tabs>
          <w:tab w:val="left" w:pos="1328"/>
        </w:tabs>
        <w:spacing w:before="2"/>
        <w:ind w:hanging="606"/>
      </w:pPr>
      <w:r>
        <w:t>添加推荐路线</w:t>
      </w:r>
    </w:p>
    <w:p w14:paraId="4711BEAC" w14:textId="77777777" w:rsidR="001C4D40" w:rsidRDefault="00000000">
      <w:pPr>
        <w:pStyle w:val="a3"/>
        <w:spacing w:before="160" w:line="364" w:lineRule="auto"/>
        <w:ind w:right="921"/>
      </w:pPr>
      <w:r>
        <w:rPr>
          <w:spacing w:val="-11"/>
        </w:rPr>
        <w:t>点击添加推荐路线功能即可以添加推荐路线，包括路线名称、路线所含景点、</w:t>
      </w:r>
      <w:r>
        <w:t xml:space="preserve">路线高差、预计游玩时间等信息，点击保存并发布即可更新 </w:t>
      </w:r>
      <w:r>
        <w:rPr>
          <w:rFonts w:ascii="Calibri" w:eastAsia="Calibri"/>
        </w:rPr>
        <w:t xml:space="preserve">APP </w:t>
      </w:r>
      <w:r>
        <w:rPr>
          <w:spacing w:val="-2"/>
        </w:rPr>
        <w:t>端的推荐路线</w:t>
      </w:r>
      <w:r>
        <w:rPr>
          <w:spacing w:val="-8"/>
        </w:rPr>
        <w:t xml:space="preserve">信息，同时，用户在 </w:t>
      </w:r>
      <w:r>
        <w:rPr>
          <w:rFonts w:ascii="Calibri" w:eastAsia="Calibri"/>
        </w:rPr>
        <w:t xml:space="preserve">APP </w:t>
      </w:r>
      <w:r>
        <w:rPr>
          <w:spacing w:val="-1"/>
        </w:rPr>
        <w:t>上能够收到路线更新的推送信息。</w:t>
      </w:r>
    </w:p>
    <w:p w14:paraId="0ECCA427" w14:textId="77777777" w:rsidR="001C4D40" w:rsidRDefault="00000000">
      <w:pPr>
        <w:pStyle w:val="4"/>
        <w:numPr>
          <w:ilvl w:val="0"/>
          <w:numId w:val="14"/>
        </w:numPr>
        <w:tabs>
          <w:tab w:val="left" w:pos="1328"/>
        </w:tabs>
        <w:spacing w:before="3"/>
        <w:ind w:hanging="606"/>
      </w:pPr>
      <w:r>
        <w:t>推荐路线修改</w:t>
      </w:r>
    </w:p>
    <w:p w14:paraId="5BC23393" w14:textId="77777777" w:rsidR="001C4D40" w:rsidRDefault="00000000">
      <w:pPr>
        <w:pStyle w:val="a3"/>
        <w:spacing w:before="160"/>
        <w:ind w:left="720" w:firstLine="0"/>
      </w:pPr>
      <w:r>
        <w:t>点击推荐路线修改，即可修改推荐路线的相关信息，点击保存即可更新至</w:t>
      </w:r>
    </w:p>
    <w:p w14:paraId="44416C36" w14:textId="77777777" w:rsidR="001C4D40" w:rsidRDefault="00000000">
      <w:pPr>
        <w:pStyle w:val="a3"/>
        <w:ind w:firstLine="0"/>
      </w:pPr>
      <w:r>
        <w:rPr>
          <w:rFonts w:ascii="Calibri" w:eastAsia="Calibri"/>
        </w:rPr>
        <w:t xml:space="preserve">APP </w:t>
      </w:r>
      <w:r>
        <w:t>端。</w:t>
      </w:r>
    </w:p>
    <w:p w14:paraId="1CE13D58" w14:textId="77777777" w:rsidR="001C4D40" w:rsidRDefault="00000000">
      <w:pPr>
        <w:pStyle w:val="4"/>
        <w:numPr>
          <w:ilvl w:val="0"/>
          <w:numId w:val="14"/>
        </w:numPr>
        <w:tabs>
          <w:tab w:val="left" w:pos="1328"/>
        </w:tabs>
        <w:spacing w:before="160"/>
        <w:ind w:hanging="606"/>
      </w:pPr>
      <w:r>
        <w:t>推荐路线删除</w:t>
      </w:r>
    </w:p>
    <w:p w14:paraId="07FB17C3" w14:textId="77777777" w:rsidR="001C4D40" w:rsidRDefault="00000000">
      <w:pPr>
        <w:pStyle w:val="a3"/>
        <w:ind w:left="720" w:firstLine="0"/>
      </w:pPr>
      <w:r>
        <w:t>点击删除即可删除推荐路线，删除后的推荐路线自动保存至历史推荐路线。</w:t>
      </w:r>
    </w:p>
    <w:p w14:paraId="46CB4F8F" w14:textId="77777777" w:rsidR="001C4D40" w:rsidRDefault="00000000">
      <w:pPr>
        <w:pStyle w:val="4"/>
        <w:numPr>
          <w:ilvl w:val="0"/>
          <w:numId w:val="14"/>
        </w:numPr>
        <w:tabs>
          <w:tab w:val="left" w:pos="1328"/>
        </w:tabs>
        <w:spacing w:before="160"/>
        <w:ind w:hanging="606"/>
      </w:pPr>
      <w:r>
        <w:t>历史推荐路线管理</w:t>
      </w:r>
    </w:p>
    <w:p w14:paraId="00B7F1E0" w14:textId="77777777" w:rsidR="001C4D40" w:rsidRDefault="001C4D40">
      <w:pPr>
        <w:sectPr w:rsidR="001C4D40">
          <w:pgSz w:w="11910" w:h="16840"/>
          <w:pgMar w:top="1380" w:right="760" w:bottom="1160" w:left="1560" w:header="883" w:footer="975" w:gutter="0"/>
          <w:cols w:space="720"/>
        </w:sectPr>
      </w:pPr>
    </w:p>
    <w:p w14:paraId="2BC6D872" w14:textId="77777777" w:rsidR="001C4D40" w:rsidRDefault="00000000">
      <w:pPr>
        <w:pStyle w:val="a3"/>
        <w:spacing w:before="130"/>
        <w:ind w:left="720" w:firstLine="0"/>
      </w:pPr>
      <w:r>
        <w:lastRenderedPageBreak/>
        <w:t>对于删除的推荐路线可在历史推荐路线管理中进行查看。</w:t>
      </w:r>
    </w:p>
    <w:p w14:paraId="066A5E7E" w14:textId="77777777" w:rsidR="001C4D40" w:rsidRDefault="00000000">
      <w:pPr>
        <w:pStyle w:val="4"/>
        <w:numPr>
          <w:ilvl w:val="3"/>
          <w:numId w:val="9"/>
        </w:numPr>
        <w:tabs>
          <w:tab w:val="left" w:pos="1501"/>
        </w:tabs>
        <w:spacing w:before="161"/>
        <w:ind w:hanging="779"/>
      </w:pPr>
      <w:r>
        <w:t>美景管理</w:t>
      </w:r>
    </w:p>
    <w:p w14:paraId="39B7B4EB" w14:textId="77777777" w:rsidR="001C4D40" w:rsidRDefault="00000000">
      <w:pPr>
        <w:pStyle w:val="a3"/>
        <w:spacing w:before="160" w:line="364" w:lineRule="auto"/>
        <w:ind w:right="1041"/>
      </w:pPr>
      <w:r>
        <w:rPr>
          <w:spacing w:val="-7"/>
        </w:rPr>
        <w:t>美景管理主要包括当前美景管理、添加美景、美景信息修改、美景删除、历</w:t>
      </w:r>
      <w:r>
        <w:t>史美景管理等功能。</w:t>
      </w:r>
    </w:p>
    <w:p w14:paraId="57A472D9" w14:textId="77777777" w:rsidR="001C4D40" w:rsidRDefault="00000000">
      <w:pPr>
        <w:pStyle w:val="4"/>
        <w:numPr>
          <w:ilvl w:val="0"/>
          <w:numId w:val="15"/>
        </w:numPr>
        <w:tabs>
          <w:tab w:val="left" w:pos="1328"/>
        </w:tabs>
        <w:ind w:hanging="606"/>
      </w:pPr>
      <w:r>
        <w:t>当前美景管理</w:t>
      </w:r>
    </w:p>
    <w:p w14:paraId="5AD6DE53" w14:textId="77777777" w:rsidR="001C4D40" w:rsidRDefault="00000000">
      <w:pPr>
        <w:pStyle w:val="a3"/>
        <w:spacing w:line="364" w:lineRule="auto"/>
        <w:ind w:right="1036"/>
        <w:jc w:val="both"/>
      </w:pPr>
      <w:r>
        <w:rPr>
          <w:spacing w:val="-7"/>
        </w:rPr>
        <w:t>当前美景管理的信息主要包括序号、美景简称、全称、等级、地址、联系电</w:t>
      </w:r>
      <w:r>
        <w:rPr>
          <w:spacing w:val="-12"/>
        </w:rPr>
        <w:t>话、文字介绍、语音导</w:t>
      </w:r>
      <w:proofErr w:type="gramStart"/>
      <w:r>
        <w:rPr>
          <w:spacing w:val="-12"/>
        </w:rPr>
        <w:t>览</w:t>
      </w:r>
      <w:proofErr w:type="gramEnd"/>
      <w:r>
        <w:rPr>
          <w:spacing w:val="-12"/>
        </w:rPr>
        <w:t>词、天地图坐标、图片、游玩贴士、分类、累积分享次</w:t>
      </w:r>
      <w:r>
        <w:t>数、分享路径、评论满意数、评论一般数、评论不满意数、操作、备注。</w:t>
      </w:r>
    </w:p>
    <w:p w14:paraId="001BFAC9" w14:textId="77777777" w:rsidR="001C4D40" w:rsidRDefault="00000000">
      <w:pPr>
        <w:pStyle w:val="4"/>
        <w:numPr>
          <w:ilvl w:val="0"/>
          <w:numId w:val="15"/>
        </w:numPr>
        <w:tabs>
          <w:tab w:val="left" w:pos="1328"/>
        </w:tabs>
        <w:spacing w:before="2"/>
        <w:ind w:hanging="606"/>
      </w:pPr>
      <w:r>
        <w:t>添加美景</w:t>
      </w:r>
    </w:p>
    <w:p w14:paraId="4C70A252" w14:textId="77777777" w:rsidR="001C4D40" w:rsidRDefault="00000000">
      <w:pPr>
        <w:pStyle w:val="a3"/>
        <w:spacing w:line="364" w:lineRule="auto"/>
        <w:ind w:right="943"/>
      </w:pPr>
      <w:r>
        <w:rPr>
          <w:spacing w:val="-6"/>
        </w:rPr>
        <w:t>点击添加美景功能即可以添加美景，包括美景简称、全称、等级、地址、联</w:t>
      </w:r>
      <w:r>
        <w:rPr>
          <w:spacing w:val="-7"/>
        </w:rPr>
        <w:t>系电话、文字介绍、语音导</w:t>
      </w:r>
      <w:proofErr w:type="gramStart"/>
      <w:r>
        <w:rPr>
          <w:spacing w:val="-7"/>
        </w:rPr>
        <w:t>览</w:t>
      </w:r>
      <w:proofErr w:type="gramEnd"/>
      <w:r>
        <w:rPr>
          <w:spacing w:val="-7"/>
        </w:rPr>
        <w:t xml:space="preserve">词、天地图坐标、图片、游玩贴士、分类等信息， </w:t>
      </w:r>
      <w:r>
        <w:rPr>
          <w:spacing w:val="-4"/>
        </w:rPr>
        <w:t xml:space="preserve">点击保存并发布即可更新 </w:t>
      </w:r>
      <w:r>
        <w:rPr>
          <w:rFonts w:ascii="Calibri" w:eastAsia="Calibri"/>
        </w:rPr>
        <w:t>APP</w:t>
      </w:r>
      <w:r>
        <w:rPr>
          <w:rFonts w:ascii="Calibri" w:eastAsia="Calibri"/>
          <w:spacing w:val="29"/>
        </w:rPr>
        <w:t xml:space="preserve"> </w:t>
      </w:r>
      <w:r>
        <w:rPr>
          <w:spacing w:val="-4"/>
        </w:rPr>
        <w:t xml:space="preserve">端的美景信息，同时，用户在 </w:t>
      </w:r>
      <w:r>
        <w:rPr>
          <w:rFonts w:ascii="Calibri" w:eastAsia="Calibri"/>
        </w:rPr>
        <w:t>APP</w:t>
      </w:r>
      <w:r>
        <w:rPr>
          <w:rFonts w:ascii="Calibri" w:eastAsia="Calibri"/>
          <w:spacing w:val="27"/>
        </w:rPr>
        <w:t xml:space="preserve"> </w:t>
      </w:r>
      <w:r>
        <w:t>上能够收到美景更新的推送信息。</w:t>
      </w:r>
    </w:p>
    <w:p w14:paraId="18101190" w14:textId="77777777" w:rsidR="001C4D40" w:rsidRDefault="00000000">
      <w:pPr>
        <w:pStyle w:val="4"/>
        <w:numPr>
          <w:ilvl w:val="0"/>
          <w:numId w:val="15"/>
        </w:numPr>
        <w:tabs>
          <w:tab w:val="left" w:pos="1328"/>
        </w:tabs>
        <w:spacing w:before="2"/>
        <w:ind w:hanging="606"/>
      </w:pPr>
      <w:r>
        <w:t>美景修改</w:t>
      </w:r>
    </w:p>
    <w:p w14:paraId="3B7E8725" w14:textId="77777777" w:rsidR="001C4D40" w:rsidRDefault="00000000">
      <w:pPr>
        <w:pStyle w:val="a3"/>
        <w:ind w:left="720" w:firstLine="0"/>
      </w:pPr>
      <w:r>
        <w:t xml:space="preserve">点击美景修改，即可修改美景的相关信息，点击保存即可更新至 </w:t>
      </w:r>
      <w:r>
        <w:rPr>
          <w:rFonts w:ascii="Calibri" w:eastAsia="Calibri"/>
        </w:rPr>
        <w:t xml:space="preserve">APP </w:t>
      </w:r>
      <w:r>
        <w:t>端。</w:t>
      </w:r>
    </w:p>
    <w:p w14:paraId="00137B60" w14:textId="77777777" w:rsidR="001C4D40" w:rsidRDefault="00000000">
      <w:pPr>
        <w:pStyle w:val="4"/>
        <w:numPr>
          <w:ilvl w:val="0"/>
          <w:numId w:val="15"/>
        </w:numPr>
        <w:tabs>
          <w:tab w:val="left" w:pos="1328"/>
        </w:tabs>
        <w:spacing w:before="160"/>
        <w:ind w:hanging="606"/>
      </w:pPr>
      <w:r>
        <w:t>美景删除</w:t>
      </w:r>
    </w:p>
    <w:p w14:paraId="0670B8B1" w14:textId="77777777" w:rsidR="001C4D40" w:rsidRDefault="00000000">
      <w:pPr>
        <w:pStyle w:val="a3"/>
        <w:ind w:left="720" w:firstLine="0"/>
      </w:pPr>
      <w:r>
        <w:t>点击删除即可删除美景，删除后的美景自动保存至历史美景。</w:t>
      </w:r>
    </w:p>
    <w:p w14:paraId="2D6A153A" w14:textId="77777777" w:rsidR="001C4D40" w:rsidRDefault="00000000">
      <w:pPr>
        <w:pStyle w:val="4"/>
        <w:numPr>
          <w:ilvl w:val="0"/>
          <w:numId w:val="15"/>
        </w:numPr>
        <w:tabs>
          <w:tab w:val="left" w:pos="1328"/>
        </w:tabs>
        <w:spacing w:before="161"/>
        <w:ind w:hanging="606"/>
      </w:pPr>
      <w:r>
        <w:t>历史美景管理</w:t>
      </w:r>
    </w:p>
    <w:p w14:paraId="59BD18AC" w14:textId="77777777" w:rsidR="001C4D40" w:rsidRDefault="00000000">
      <w:pPr>
        <w:pStyle w:val="a3"/>
        <w:spacing w:before="160"/>
        <w:ind w:left="720" w:firstLine="0"/>
      </w:pPr>
      <w:r>
        <w:t>对于删除的美景可在历史美景管理中进行查看。</w:t>
      </w:r>
    </w:p>
    <w:p w14:paraId="46685481" w14:textId="77777777" w:rsidR="001C4D40" w:rsidRDefault="00000000">
      <w:pPr>
        <w:pStyle w:val="4"/>
        <w:numPr>
          <w:ilvl w:val="3"/>
          <w:numId w:val="9"/>
        </w:numPr>
        <w:tabs>
          <w:tab w:val="left" w:pos="1501"/>
        </w:tabs>
        <w:spacing w:before="161"/>
        <w:ind w:hanging="779"/>
      </w:pPr>
      <w:proofErr w:type="gramStart"/>
      <w:r>
        <w:t>美宿管理</w:t>
      </w:r>
      <w:proofErr w:type="gramEnd"/>
    </w:p>
    <w:p w14:paraId="2B7EA06C" w14:textId="77777777" w:rsidR="001C4D40" w:rsidRDefault="00000000">
      <w:pPr>
        <w:pStyle w:val="a3"/>
        <w:spacing w:before="160" w:line="364" w:lineRule="auto"/>
        <w:ind w:right="1041"/>
      </w:pPr>
      <w:proofErr w:type="gramStart"/>
      <w:r>
        <w:rPr>
          <w:spacing w:val="-7"/>
        </w:rPr>
        <w:t>美宿管理</w:t>
      </w:r>
      <w:proofErr w:type="gramEnd"/>
      <w:r>
        <w:rPr>
          <w:spacing w:val="-7"/>
        </w:rPr>
        <w:t>主要包括</w:t>
      </w:r>
      <w:proofErr w:type="gramStart"/>
      <w:r>
        <w:rPr>
          <w:spacing w:val="-7"/>
        </w:rPr>
        <w:t>当前美宿管理</w:t>
      </w:r>
      <w:proofErr w:type="gramEnd"/>
      <w:r>
        <w:rPr>
          <w:spacing w:val="-7"/>
        </w:rPr>
        <w:t>、添加美宿、</w:t>
      </w:r>
      <w:proofErr w:type="gramStart"/>
      <w:r>
        <w:rPr>
          <w:spacing w:val="-7"/>
        </w:rPr>
        <w:t>美宿信息</w:t>
      </w:r>
      <w:proofErr w:type="gramEnd"/>
      <w:r>
        <w:rPr>
          <w:spacing w:val="-7"/>
        </w:rPr>
        <w:t>修改、</w:t>
      </w:r>
      <w:proofErr w:type="gramStart"/>
      <w:r>
        <w:rPr>
          <w:spacing w:val="-7"/>
        </w:rPr>
        <w:t>美宿删除</w:t>
      </w:r>
      <w:proofErr w:type="gramEnd"/>
      <w:r>
        <w:rPr>
          <w:spacing w:val="-7"/>
        </w:rPr>
        <w:t>、历</w:t>
      </w:r>
      <w:r>
        <w:t>史</w:t>
      </w:r>
      <w:proofErr w:type="gramStart"/>
      <w:r>
        <w:t>美宿管理</w:t>
      </w:r>
      <w:proofErr w:type="gramEnd"/>
      <w:r>
        <w:t>等功能。</w:t>
      </w:r>
    </w:p>
    <w:p w14:paraId="33DD149E" w14:textId="77777777" w:rsidR="001C4D40" w:rsidRDefault="00000000">
      <w:pPr>
        <w:pStyle w:val="4"/>
        <w:numPr>
          <w:ilvl w:val="0"/>
          <w:numId w:val="16"/>
        </w:numPr>
        <w:tabs>
          <w:tab w:val="left" w:pos="1328"/>
        </w:tabs>
        <w:ind w:hanging="606"/>
      </w:pPr>
      <w:proofErr w:type="gramStart"/>
      <w:r>
        <w:t>当前美宿管理</w:t>
      </w:r>
      <w:proofErr w:type="gramEnd"/>
    </w:p>
    <w:p w14:paraId="436CD2E1" w14:textId="77777777" w:rsidR="001C4D40" w:rsidRDefault="00000000">
      <w:pPr>
        <w:pStyle w:val="a3"/>
        <w:spacing w:line="364" w:lineRule="auto"/>
        <w:ind w:right="917"/>
      </w:pPr>
      <w:r>
        <w:rPr>
          <w:spacing w:val="-12"/>
        </w:rPr>
        <w:t>当前</w:t>
      </w:r>
      <w:proofErr w:type="gramStart"/>
      <w:r>
        <w:rPr>
          <w:spacing w:val="-12"/>
        </w:rPr>
        <w:t>美宿管理</w:t>
      </w:r>
      <w:proofErr w:type="gramEnd"/>
      <w:r>
        <w:rPr>
          <w:spacing w:val="-12"/>
        </w:rPr>
        <w:t>的信息主要包括序号、</w:t>
      </w:r>
      <w:proofErr w:type="gramStart"/>
      <w:r>
        <w:rPr>
          <w:spacing w:val="-12"/>
        </w:rPr>
        <w:t>美宿简称</w:t>
      </w:r>
      <w:proofErr w:type="gramEnd"/>
      <w:r>
        <w:rPr>
          <w:spacing w:val="-12"/>
        </w:rPr>
        <w:t>、全称、等级、地址、联系人、</w:t>
      </w:r>
      <w:r>
        <w:rPr>
          <w:spacing w:val="-9"/>
        </w:rPr>
        <w:t>联系电话、文字介绍、天地图坐标、图片、分类、累积分享次数、分享路径、评论满意数、评论一般数、评论不满意数、操作、备注。</w:t>
      </w:r>
    </w:p>
    <w:p w14:paraId="40E2E7A4" w14:textId="77777777" w:rsidR="001C4D40" w:rsidRDefault="00000000">
      <w:pPr>
        <w:pStyle w:val="4"/>
        <w:numPr>
          <w:ilvl w:val="0"/>
          <w:numId w:val="16"/>
        </w:numPr>
        <w:tabs>
          <w:tab w:val="left" w:pos="1328"/>
        </w:tabs>
        <w:spacing w:before="2"/>
        <w:ind w:hanging="606"/>
      </w:pPr>
      <w:r>
        <w:t>添加美宿</w:t>
      </w:r>
    </w:p>
    <w:p w14:paraId="5BDD599D" w14:textId="77777777" w:rsidR="001C4D40" w:rsidRDefault="00000000">
      <w:pPr>
        <w:pStyle w:val="a3"/>
        <w:spacing w:line="364" w:lineRule="auto"/>
        <w:ind w:right="1037"/>
      </w:pPr>
      <w:r>
        <w:rPr>
          <w:spacing w:val="-7"/>
        </w:rPr>
        <w:t>点击添加</w:t>
      </w:r>
      <w:proofErr w:type="gramStart"/>
      <w:r>
        <w:rPr>
          <w:spacing w:val="-7"/>
        </w:rPr>
        <w:t>美宿功能</w:t>
      </w:r>
      <w:proofErr w:type="gramEnd"/>
      <w:r>
        <w:rPr>
          <w:spacing w:val="-7"/>
        </w:rPr>
        <w:t>即可以添加美宿，</w:t>
      </w:r>
      <w:proofErr w:type="gramStart"/>
      <w:r>
        <w:rPr>
          <w:spacing w:val="-7"/>
        </w:rPr>
        <w:t>包括美宿简称</w:t>
      </w:r>
      <w:proofErr w:type="gramEnd"/>
      <w:r>
        <w:rPr>
          <w:spacing w:val="-7"/>
        </w:rPr>
        <w:t>、全称、等级、地址、联</w:t>
      </w:r>
      <w:r>
        <w:rPr>
          <w:spacing w:val="-11"/>
        </w:rPr>
        <w:t>系人、联系电话、文字介绍、天地图坐标、图片、分类等信息，点击保存并发布</w:t>
      </w:r>
    </w:p>
    <w:p w14:paraId="55C3D079" w14:textId="77777777" w:rsidR="001C4D40" w:rsidRDefault="001C4D40">
      <w:pPr>
        <w:spacing w:line="364" w:lineRule="auto"/>
        <w:sectPr w:rsidR="001C4D40">
          <w:pgSz w:w="11910" w:h="16840"/>
          <w:pgMar w:top="1380" w:right="760" w:bottom="1160" w:left="1560" w:header="883" w:footer="975" w:gutter="0"/>
          <w:cols w:space="720"/>
        </w:sectPr>
      </w:pPr>
    </w:p>
    <w:p w14:paraId="54219623" w14:textId="77777777" w:rsidR="001C4D40" w:rsidRDefault="00000000">
      <w:pPr>
        <w:pStyle w:val="a3"/>
        <w:spacing w:before="130" w:line="364" w:lineRule="auto"/>
        <w:ind w:right="993" w:firstLine="0"/>
      </w:pPr>
      <w:r>
        <w:lastRenderedPageBreak/>
        <w:t xml:space="preserve">即可更新 </w:t>
      </w:r>
      <w:r>
        <w:rPr>
          <w:rFonts w:ascii="Calibri" w:eastAsia="Calibri"/>
        </w:rPr>
        <w:t xml:space="preserve">APP </w:t>
      </w:r>
      <w:proofErr w:type="gramStart"/>
      <w:r>
        <w:t>端的美宿</w:t>
      </w:r>
      <w:proofErr w:type="gramEnd"/>
      <w:r>
        <w:t xml:space="preserve">信息，同时，用户在 </w:t>
      </w:r>
      <w:r>
        <w:rPr>
          <w:rFonts w:ascii="Calibri" w:eastAsia="Calibri"/>
        </w:rPr>
        <w:t xml:space="preserve">APP </w:t>
      </w:r>
      <w:r>
        <w:t>上能够</w:t>
      </w:r>
      <w:proofErr w:type="gramStart"/>
      <w:r>
        <w:t>收到美宿更新</w:t>
      </w:r>
      <w:proofErr w:type="gramEnd"/>
      <w:r>
        <w:t>的推送信息。</w:t>
      </w:r>
    </w:p>
    <w:p w14:paraId="278990F0" w14:textId="77777777" w:rsidR="001C4D40" w:rsidRDefault="00000000">
      <w:pPr>
        <w:pStyle w:val="4"/>
        <w:numPr>
          <w:ilvl w:val="0"/>
          <w:numId w:val="16"/>
        </w:numPr>
        <w:tabs>
          <w:tab w:val="left" w:pos="1328"/>
        </w:tabs>
        <w:ind w:hanging="606"/>
      </w:pPr>
      <w:proofErr w:type="gramStart"/>
      <w:r>
        <w:t>美宿修改</w:t>
      </w:r>
      <w:proofErr w:type="gramEnd"/>
    </w:p>
    <w:p w14:paraId="638A00F5" w14:textId="77777777" w:rsidR="001C4D40" w:rsidRDefault="00000000">
      <w:pPr>
        <w:pStyle w:val="a3"/>
        <w:ind w:left="720" w:firstLine="0"/>
      </w:pPr>
      <w:proofErr w:type="gramStart"/>
      <w:r>
        <w:t>点击美宿</w:t>
      </w:r>
      <w:proofErr w:type="gramEnd"/>
      <w:r>
        <w:t>修改，即可</w:t>
      </w:r>
      <w:proofErr w:type="gramStart"/>
      <w:r>
        <w:t>修改美宿的</w:t>
      </w:r>
      <w:proofErr w:type="gramEnd"/>
      <w:r>
        <w:t xml:space="preserve">相关信息，点击保存即可更新至 </w:t>
      </w:r>
      <w:r>
        <w:rPr>
          <w:rFonts w:ascii="Calibri" w:eastAsia="Calibri"/>
        </w:rPr>
        <w:t xml:space="preserve">APP </w:t>
      </w:r>
      <w:r>
        <w:t>端。</w:t>
      </w:r>
    </w:p>
    <w:p w14:paraId="40539291" w14:textId="77777777" w:rsidR="001C4D40" w:rsidRDefault="00000000">
      <w:pPr>
        <w:pStyle w:val="4"/>
        <w:numPr>
          <w:ilvl w:val="0"/>
          <w:numId w:val="16"/>
        </w:numPr>
        <w:tabs>
          <w:tab w:val="left" w:pos="1328"/>
        </w:tabs>
        <w:spacing w:before="160"/>
        <w:ind w:hanging="606"/>
      </w:pPr>
      <w:proofErr w:type="gramStart"/>
      <w:r>
        <w:t>美宿删除</w:t>
      </w:r>
      <w:proofErr w:type="gramEnd"/>
    </w:p>
    <w:p w14:paraId="612A9D2A" w14:textId="77777777" w:rsidR="001C4D40" w:rsidRDefault="00000000">
      <w:pPr>
        <w:pStyle w:val="a3"/>
        <w:ind w:left="720" w:firstLine="0"/>
      </w:pPr>
      <w:r>
        <w:t>点击删除即可</w:t>
      </w:r>
      <w:proofErr w:type="gramStart"/>
      <w:r>
        <w:t>删除美宿</w:t>
      </w:r>
      <w:proofErr w:type="gramEnd"/>
      <w:r>
        <w:t>，删除后</w:t>
      </w:r>
      <w:proofErr w:type="gramStart"/>
      <w:r>
        <w:t>的美宿自动</w:t>
      </w:r>
      <w:proofErr w:type="gramEnd"/>
      <w:r>
        <w:t>保存至历史美宿。</w:t>
      </w:r>
    </w:p>
    <w:p w14:paraId="3ADC41F4" w14:textId="77777777" w:rsidR="001C4D40" w:rsidRDefault="00000000">
      <w:pPr>
        <w:pStyle w:val="4"/>
        <w:numPr>
          <w:ilvl w:val="0"/>
          <w:numId w:val="16"/>
        </w:numPr>
        <w:tabs>
          <w:tab w:val="left" w:pos="1328"/>
        </w:tabs>
        <w:spacing w:before="160"/>
        <w:ind w:hanging="606"/>
      </w:pPr>
      <w:r>
        <w:t>历史美景管理</w:t>
      </w:r>
    </w:p>
    <w:p w14:paraId="2EDB047C" w14:textId="77777777" w:rsidR="001C4D40" w:rsidRDefault="00000000">
      <w:pPr>
        <w:pStyle w:val="a3"/>
        <w:ind w:left="720" w:firstLine="0"/>
      </w:pPr>
      <w:r>
        <w:t>对于删除</w:t>
      </w:r>
      <w:proofErr w:type="gramStart"/>
      <w:r>
        <w:t>的美宿可</w:t>
      </w:r>
      <w:proofErr w:type="gramEnd"/>
      <w:r>
        <w:t>在历史</w:t>
      </w:r>
      <w:proofErr w:type="gramStart"/>
      <w:r>
        <w:t>美宿管理</w:t>
      </w:r>
      <w:proofErr w:type="gramEnd"/>
      <w:r>
        <w:t>中进行查看。</w:t>
      </w:r>
    </w:p>
    <w:p w14:paraId="2347D088" w14:textId="77777777" w:rsidR="001C4D40" w:rsidRDefault="00000000">
      <w:pPr>
        <w:pStyle w:val="4"/>
        <w:numPr>
          <w:ilvl w:val="3"/>
          <w:numId w:val="9"/>
        </w:numPr>
        <w:tabs>
          <w:tab w:val="left" w:pos="1501"/>
        </w:tabs>
        <w:spacing w:before="161"/>
        <w:ind w:hanging="779"/>
      </w:pPr>
      <w:r>
        <w:t>美食管理</w:t>
      </w:r>
    </w:p>
    <w:p w14:paraId="1517AFD3" w14:textId="77777777" w:rsidR="001C4D40" w:rsidRDefault="00000000">
      <w:pPr>
        <w:pStyle w:val="a3"/>
        <w:spacing w:line="364" w:lineRule="auto"/>
        <w:ind w:right="1041"/>
      </w:pPr>
      <w:r>
        <w:rPr>
          <w:spacing w:val="-7"/>
        </w:rPr>
        <w:t>美食管理主要包括当前美食管理、添加美食、美食信息修改、美食删除、历</w:t>
      </w:r>
      <w:r>
        <w:t>史美食管理等功能。</w:t>
      </w:r>
    </w:p>
    <w:p w14:paraId="48C0F0E4" w14:textId="77777777" w:rsidR="001C4D40" w:rsidRDefault="00000000">
      <w:pPr>
        <w:pStyle w:val="4"/>
        <w:numPr>
          <w:ilvl w:val="0"/>
          <w:numId w:val="17"/>
        </w:numPr>
        <w:tabs>
          <w:tab w:val="left" w:pos="1328"/>
        </w:tabs>
        <w:ind w:hanging="606"/>
      </w:pPr>
      <w:r>
        <w:t>当前美食管理</w:t>
      </w:r>
    </w:p>
    <w:p w14:paraId="2CE6405C" w14:textId="77777777" w:rsidR="001C4D40" w:rsidRDefault="00000000">
      <w:pPr>
        <w:pStyle w:val="a3"/>
        <w:spacing w:before="160" w:line="364" w:lineRule="auto"/>
        <w:ind w:right="1037"/>
        <w:jc w:val="both"/>
      </w:pPr>
      <w:r>
        <w:rPr>
          <w:spacing w:val="-7"/>
        </w:rPr>
        <w:t>当前美食管理的信息主要包括序号、美食简称、全称、地址、联系人、联系</w:t>
      </w:r>
      <w:r>
        <w:rPr>
          <w:spacing w:val="-12"/>
        </w:rPr>
        <w:t>电话、文字介绍、天地图坐标、图片、分类、累积分享次数、分享路径、评论满</w:t>
      </w:r>
      <w:r>
        <w:t>意数、评论一般数、评论不满意数、操作、备注。</w:t>
      </w:r>
    </w:p>
    <w:p w14:paraId="183FC19F" w14:textId="77777777" w:rsidR="001C4D40" w:rsidRDefault="00000000">
      <w:pPr>
        <w:pStyle w:val="4"/>
        <w:numPr>
          <w:ilvl w:val="0"/>
          <w:numId w:val="17"/>
        </w:numPr>
        <w:tabs>
          <w:tab w:val="left" w:pos="1328"/>
        </w:tabs>
        <w:spacing w:before="2"/>
        <w:ind w:hanging="606"/>
      </w:pPr>
      <w:r>
        <w:t>添加美食</w:t>
      </w:r>
    </w:p>
    <w:p w14:paraId="60F3AD14" w14:textId="77777777" w:rsidR="001C4D40" w:rsidRDefault="00000000">
      <w:pPr>
        <w:pStyle w:val="a3"/>
        <w:spacing w:line="364" w:lineRule="auto"/>
        <w:ind w:right="945"/>
      </w:pPr>
      <w:r>
        <w:rPr>
          <w:spacing w:val="-1"/>
        </w:rPr>
        <w:t>点击添加美食功能即可以添加美食，包括美食简称、全称、地址、联系人、</w:t>
      </w:r>
      <w:r>
        <w:rPr>
          <w:spacing w:val="-9"/>
        </w:rPr>
        <w:t>联系电话、文字介绍、天地图坐标、图片、分类等信息，点击保存并发布即可更</w:t>
      </w:r>
      <w:r>
        <w:rPr>
          <w:spacing w:val="-35"/>
        </w:rPr>
        <w:t xml:space="preserve">新 </w:t>
      </w:r>
      <w:r>
        <w:rPr>
          <w:rFonts w:ascii="Calibri" w:eastAsia="Calibri"/>
        </w:rPr>
        <w:t xml:space="preserve">APP </w:t>
      </w:r>
      <w:r>
        <w:rPr>
          <w:spacing w:val="-6"/>
        </w:rPr>
        <w:t xml:space="preserve">端的美食信息，同时，用户在 </w:t>
      </w:r>
      <w:r>
        <w:rPr>
          <w:rFonts w:ascii="Calibri" w:eastAsia="Calibri"/>
        </w:rPr>
        <w:t xml:space="preserve">APP </w:t>
      </w:r>
      <w:r>
        <w:rPr>
          <w:spacing w:val="-2"/>
        </w:rPr>
        <w:t>上能够收到美食更新的推送信息。</w:t>
      </w:r>
    </w:p>
    <w:p w14:paraId="7F43BA91" w14:textId="77777777" w:rsidR="001C4D40" w:rsidRDefault="00000000">
      <w:pPr>
        <w:pStyle w:val="4"/>
        <w:numPr>
          <w:ilvl w:val="0"/>
          <w:numId w:val="17"/>
        </w:numPr>
        <w:tabs>
          <w:tab w:val="left" w:pos="1328"/>
        </w:tabs>
        <w:spacing w:before="2"/>
        <w:ind w:hanging="606"/>
      </w:pPr>
      <w:r>
        <w:t>美食修改</w:t>
      </w:r>
    </w:p>
    <w:p w14:paraId="645958DD" w14:textId="77777777" w:rsidR="001C4D40" w:rsidRDefault="00000000">
      <w:pPr>
        <w:pStyle w:val="a3"/>
        <w:spacing w:before="160"/>
        <w:ind w:left="720" w:firstLine="0"/>
      </w:pPr>
      <w:r>
        <w:t xml:space="preserve">点击美食修改，即可修改美食的相关信息，点击保存即可更新至 </w:t>
      </w:r>
      <w:r>
        <w:rPr>
          <w:rFonts w:ascii="Calibri" w:eastAsia="Calibri"/>
        </w:rPr>
        <w:t xml:space="preserve">APP </w:t>
      </w:r>
      <w:r>
        <w:t>端。</w:t>
      </w:r>
    </w:p>
    <w:p w14:paraId="52B310CB" w14:textId="77777777" w:rsidR="001C4D40" w:rsidRDefault="00000000">
      <w:pPr>
        <w:pStyle w:val="4"/>
        <w:numPr>
          <w:ilvl w:val="0"/>
          <w:numId w:val="17"/>
        </w:numPr>
        <w:tabs>
          <w:tab w:val="left" w:pos="1328"/>
        </w:tabs>
        <w:spacing w:before="161"/>
        <w:ind w:hanging="606"/>
      </w:pPr>
      <w:r>
        <w:t>美食删除</w:t>
      </w:r>
    </w:p>
    <w:p w14:paraId="3A9814E9" w14:textId="77777777" w:rsidR="001C4D40" w:rsidRDefault="00000000">
      <w:pPr>
        <w:pStyle w:val="a3"/>
        <w:spacing w:before="160"/>
        <w:ind w:left="720" w:firstLine="0"/>
      </w:pPr>
      <w:r>
        <w:t>点击删除即可删除美食，删除后的美食自动保存至历史美食。</w:t>
      </w:r>
    </w:p>
    <w:p w14:paraId="77670E53" w14:textId="77777777" w:rsidR="001C4D40" w:rsidRDefault="00000000">
      <w:pPr>
        <w:pStyle w:val="4"/>
        <w:numPr>
          <w:ilvl w:val="0"/>
          <w:numId w:val="17"/>
        </w:numPr>
        <w:tabs>
          <w:tab w:val="left" w:pos="1328"/>
        </w:tabs>
        <w:spacing w:before="161"/>
        <w:ind w:hanging="606"/>
      </w:pPr>
      <w:r>
        <w:t>历史美食管理</w:t>
      </w:r>
    </w:p>
    <w:p w14:paraId="479D84A2" w14:textId="77777777" w:rsidR="001C4D40" w:rsidRDefault="00000000">
      <w:pPr>
        <w:pStyle w:val="a3"/>
        <w:ind w:left="720" w:firstLine="0"/>
      </w:pPr>
      <w:r>
        <w:t>对于删除的美食可在历史美食管理中进行查看。</w:t>
      </w:r>
    </w:p>
    <w:p w14:paraId="00F605B6" w14:textId="77777777" w:rsidR="001C4D40" w:rsidRDefault="00000000">
      <w:pPr>
        <w:pStyle w:val="4"/>
        <w:numPr>
          <w:ilvl w:val="3"/>
          <w:numId w:val="9"/>
        </w:numPr>
        <w:tabs>
          <w:tab w:val="left" w:pos="1501"/>
        </w:tabs>
        <w:spacing w:before="160"/>
        <w:ind w:hanging="779"/>
      </w:pPr>
      <w:r>
        <w:t>主题游管理</w:t>
      </w:r>
    </w:p>
    <w:p w14:paraId="7945B5D6" w14:textId="77777777" w:rsidR="001C4D40" w:rsidRDefault="00000000">
      <w:pPr>
        <w:pStyle w:val="a3"/>
        <w:spacing w:line="364" w:lineRule="auto"/>
        <w:ind w:right="1037"/>
      </w:pPr>
      <w:r>
        <w:rPr>
          <w:spacing w:val="-6"/>
        </w:rPr>
        <w:t>主题游管理主要包括主题</w:t>
      </w:r>
      <w:proofErr w:type="gramStart"/>
      <w:r>
        <w:rPr>
          <w:spacing w:val="-6"/>
        </w:rPr>
        <w:t>游类型</w:t>
      </w:r>
      <w:proofErr w:type="gramEnd"/>
      <w:r>
        <w:rPr>
          <w:spacing w:val="-6"/>
        </w:rPr>
        <w:t>管理、添加主题、主题</w:t>
      </w:r>
      <w:proofErr w:type="gramStart"/>
      <w:r>
        <w:rPr>
          <w:spacing w:val="-6"/>
        </w:rPr>
        <w:t>游内容</w:t>
      </w:r>
      <w:proofErr w:type="gramEnd"/>
      <w:r>
        <w:rPr>
          <w:spacing w:val="-6"/>
        </w:rPr>
        <w:t>修改、主题删</w:t>
      </w:r>
      <w:r>
        <w:t>除等功能。</w:t>
      </w:r>
    </w:p>
    <w:p w14:paraId="025DBEB8" w14:textId="77777777" w:rsidR="001C4D40" w:rsidRDefault="00000000">
      <w:pPr>
        <w:pStyle w:val="4"/>
        <w:numPr>
          <w:ilvl w:val="0"/>
          <w:numId w:val="18"/>
        </w:numPr>
        <w:tabs>
          <w:tab w:val="left" w:pos="1328"/>
        </w:tabs>
        <w:ind w:hanging="606"/>
      </w:pPr>
      <w:r>
        <w:t>主题</w:t>
      </w:r>
      <w:proofErr w:type="gramStart"/>
      <w:r>
        <w:t>游类型</w:t>
      </w:r>
      <w:proofErr w:type="gramEnd"/>
      <w:r>
        <w:t>管理</w:t>
      </w:r>
    </w:p>
    <w:p w14:paraId="616A4E1E" w14:textId="77777777" w:rsidR="001C4D40" w:rsidRDefault="001C4D40">
      <w:pPr>
        <w:sectPr w:rsidR="001C4D40">
          <w:pgSz w:w="11910" w:h="16840"/>
          <w:pgMar w:top="1380" w:right="760" w:bottom="1160" w:left="1560" w:header="883" w:footer="975" w:gutter="0"/>
          <w:cols w:space="720"/>
        </w:sectPr>
      </w:pPr>
    </w:p>
    <w:p w14:paraId="4643B45C" w14:textId="77777777" w:rsidR="001C4D40" w:rsidRDefault="00000000">
      <w:pPr>
        <w:pStyle w:val="a3"/>
        <w:spacing w:before="130" w:line="364" w:lineRule="auto"/>
        <w:ind w:right="945"/>
      </w:pPr>
      <w:r>
        <w:lastRenderedPageBreak/>
        <w:t>主题</w:t>
      </w:r>
      <w:proofErr w:type="gramStart"/>
      <w:r>
        <w:t>游类型</w:t>
      </w:r>
      <w:proofErr w:type="gramEnd"/>
      <w:r>
        <w:t>管理中包含了所有主题类型，单个主题</w:t>
      </w:r>
      <w:proofErr w:type="gramStart"/>
      <w:r>
        <w:t>游信息</w:t>
      </w:r>
      <w:proofErr w:type="gramEnd"/>
      <w:r>
        <w:t>主要包括了序号、主题名称、主题所含景点、主题所含推荐路线、操作、备注。</w:t>
      </w:r>
    </w:p>
    <w:p w14:paraId="2E6B07A3" w14:textId="77777777" w:rsidR="001C4D40" w:rsidRDefault="00000000">
      <w:pPr>
        <w:pStyle w:val="4"/>
        <w:numPr>
          <w:ilvl w:val="0"/>
          <w:numId w:val="18"/>
        </w:numPr>
        <w:tabs>
          <w:tab w:val="left" w:pos="1328"/>
        </w:tabs>
        <w:ind w:hanging="606"/>
      </w:pPr>
      <w:r>
        <w:t>添加主题</w:t>
      </w:r>
    </w:p>
    <w:p w14:paraId="5B10C65D" w14:textId="77777777" w:rsidR="001C4D40" w:rsidRDefault="00000000">
      <w:pPr>
        <w:pStyle w:val="a3"/>
        <w:ind w:left="720" w:firstLine="0"/>
      </w:pPr>
      <w:r>
        <w:t>点击添加主题，即可添加主题类型及其包含的景点、推荐路线。</w:t>
      </w:r>
    </w:p>
    <w:p w14:paraId="2D96C8EF" w14:textId="77777777" w:rsidR="001C4D40" w:rsidRDefault="00000000">
      <w:pPr>
        <w:pStyle w:val="4"/>
        <w:numPr>
          <w:ilvl w:val="0"/>
          <w:numId w:val="18"/>
        </w:numPr>
        <w:tabs>
          <w:tab w:val="left" w:pos="1328"/>
        </w:tabs>
        <w:spacing w:before="160"/>
        <w:ind w:hanging="606"/>
      </w:pPr>
      <w:r>
        <w:t>主题</w:t>
      </w:r>
      <w:proofErr w:type="gramStart"/>
      <w:r>
        <w:t>游内容</w:t>
      </w:r>
      <w:proofErr w:type="gramEnd"/>
      <w:r>
        <w:t>修改</w:t>
      </w:r>
    </w:p>
    <w:p w14:paraId="0CA748ED" w14:textId="77777777" w:rsidR="001C4D40" w:rsidRDefault="00000000">
      <w:pPr>
        <w:pStyle w:val="a3"/>
        <w:spacing w:line="364" w:lineRule="auto"/>
        <w:ind w:right="1037"/>
      </w:pPr>
      <w:r>
        <w:rPr>
          <w:spacing w:val="-8"/>
        </w:rPr>
        <w:t>点击主题</w:t>
      </w:r>
      <w:proofErr w:type="gramStart"/>
      <w:r>
        <w:rPr>
          <w:spacing w:val="-8"/>
        </w:rPr>
        <w:t>游内容</w:t>
      </w:r>
      <w:proofErr w:type="gramEnd"/>
      <w:r>
        <w:rPr>
          <w:spacing w:val="-8"/>
        </w:rPr>
        <w:t xml:space="preserve">修改，即可修改主题名称及其包含的景点、推荐路线，点击保存即可更新至 </w:t>
      </w:r>
      <w:r>
        <w:rPr>
          <w:rFonts w:ascii="Calibri" w:eastAsia="Calibri"/>
        </w:rPr>
        <w:t xml:space="preserve">APP </w:t>
      </w:r>
      <w:r>
        <w:rPr>
          <w:spacing w:val="-3"/>
        </w:rPr>
        <w:t>端。</w:t>
      </w:r>
    </w:p>
    <w:p w14:paraId="08A5663F" w14:textId="77777777" w:rsidR="001C4D40" w:rsidRDefault="00000000">
      <w:pPr>
        <w:pStyle w:val="4"/>
        <w:numPr>
          <w:ilvl w:val="0"/>
          <w:numId w:val="18"/>
        </w:numPr>
        <w:tabs>
          <w:tab w:val="left" w:pos="1328"/>
        </w:tabs>
        <w:ind w:hanging="606"/>
      </w:pPr>
      <w:r>
        <w:t>主题删除</w:t>
      </w:r>
    </w:p>
    <w:p w14:paraId="4C503090" w14:textId="77777777" w:rsidR="001C4D40" w:rsidRDefault="00000000">
      <w:pPr>
        <w:pStyle w:val="a3"/>
        <w:ind w:left="720" w:firstLine="0"/>
      </w:pPr>
      <w:r>
        <w:t>点击删除即可删除单个主题。</w:t>
      </w:r>
    </w:p>
    <w:p w14:paraId="3B63EE90" w14:textId="77777777" w:rsidR="001C4D40" w:rsidRDefault="00000000">
      <w:pPr>
        <w:pStyle w:val="4"/>
        <w:numPr>
          <w:ilvl w:val="3"/>
          <w:numId w:val="9"/>
        </w:numPr>
        <w:tabs>
          <w:tab w:val="left" w:pos="1501"/>
        </w:tabs>
        <w:spacing w:before="161"/>
        <w:ind w:hanging="779"/>
      </w:pPr>
      <w:r>
        <w:t>热门推荐管理</w:t>
      </w:r>
    </w:p>
    <w:p w14:paraId="03C3D385" w14:textId="77777777" w:rsidR="001C4D40" w:rsidRDefault="00000000">
      <w:pPr>
        <w:pStyle w:val="a3"/>
        <w:spacing w:before="160" w:line="364" w:lineRule="auto"/>
        <w:ind w:right="943"/>
      </w:pPr>
      <w:r>
        <w:t>热门推荐中的数据由分享数、点击数、评论情况等综合计算后，自动生成， 管理员可手动修改。</w:t>
      </w:r>
    </w:p>
    <w:p w14:paraId="0A965A8E" w14:textId="77777777" w:rsidR="001C4D40" w:rsidRDefault="00000000">
      <w:pPr>
        <w:pStyle w:val="a3"/>
        <w:spacing w:before="1"/>
        <w:ind w:left="720" w:firstLine="0"/>
      </w:pPr>
      <w:r>
        <w:t>热门推荐管理主要包括热门推荐管理、添加热门推荐、热门推荐删除等功能。</w:t>
      </w:r>
    </w:p>
    <w:p w14:paraId="451CA6C5" w14:textId="77777777" w:rsidR="001C4D40" w:rsidRDefault="00000000">
      <w:pPr>
        <w:pStyle w:val="4"/>
        <w:numPr>
          <w:ilvl w:val="0"/>
          <w:numId w:val="19"/>
        </w:numPr>
        <w:tabs>
          <w:tab w:val="left" w:pos="1328"/>
        </w:tabs>
        <w:spacing w:before="161"/>
        <w:ind w:hanging="606"/>
      </w:pPr>
      <w:r>
        <w:t>热门推荐类型管理</w:t>
      </w:r>
    </w:p>
    <w:p w14:paraId="77369B58" w14:textId="77777777" w:rsidR="001C4D40" w:rsidRDefault="00000000">
      <w:pPr>
        <w:pStyle w:val="a3"/>
        <w:spacing w:before="160" w:line="364" w:lineRule="auto"/>
        <w:ind w:right="1041"/>
      </w:pPr>
      <w:r>
        <w:rPr>
          <w:spacing w:val="-6"/>
        </w:rPr>
        <w:t>热门推荐类型管理中包含了所有热门推荐，包括热门推荐的内容、推荐时间</w:t>
      </w:r>
      <w:r>
        <w:t>段、操作、备注等。</w:t>
      </w:r>
    </w:p>
    <w:p w14:paraId="04F27FA0" w14:textId="77777777" w:rsidR="001C4D40" w:rsidRDefault="00000000">
      <w:pPr>
        <w:pStyle w:val="4"/>
        <w:numPr>
          <w:ilvl w:val="0"/>
          <w:numId w:val="19"/>
        </w:numPr>
        <w:tabs>
          <w:tab w:val="left" w:pos="1328"/>
        </w:tabs>
        <w:spacing w:before="2"/>
        <w:ind w:hanging="606"/>
      </w:pPr>
      <w:r>
        <w:t>添加热门推荐</w:t>
      </w:r>
    </w:p>
    <w:p w14:paraId="6616CBF4" w14:textId="77777777" w:rsidR="001C4D40" w:rsidRDefault="00000000">
      <w:pPr>
        <w:pStyle w:val="a3"/>
        <w:ind w:left="720" w:firstLine="0"/>
      </w:pPr>
      <w:r>
        <w:t>点击添加热门推荐，即可手动添加热门推荐内容。</w:t>
      </w:r>
    </w:p>
    <w:p w14:paraId="139B3DA3" w14:textId="77777777" w:rsidR="001C4D40" w:rsidRDefault="00000000">
      <w:pPr>
        <w:pStyle w:val="4"/>
        <w:numPr>
          <w:ilvl w:val="0"/>
          <w:numId w:val="19"/>
        </w:numPr>
        <w:tabs>
          <w:tab w:val="left" w:pos="1328"/>
        </w:tabs>
        <w:spacing w:before="160"/>
        <w:ind w:hanging="606"/>
      </w:pPr>
      <w:r>
        <w:t>热门推荐删除</w:t>
      </w:r>
    </w:p>
    <w:p w14:paraId="45986291" w14:textId="77777777" w:rsidR="001C4D40" w:rsidRDefault="00000000">
      <w:pPr>
        <w:pStyle w:val="a3"/>
        <w:ind w:left="720" w:firstLine="0"/>
      </w:pPr>
      <w:r>
        <w:t>点击删除即可删除单个热门推荐。</w:t>
      </w:r>
    </w:p>
    <w:p w14:paraId="020A320A" w14:textId="77777777" w:rsidR="001C4D40" w:rsidRDefault="00000000">
      <w:pPr>
        <w:pStyle w:val="4"/>
        <w:numPr>
          <w:ilvl w:val="3"/>
          <w:numId w:val="9"/>
        </w:numPr>
        <w:tabs>
          <w:tab w:val="left" w:pos="1501"/>
        </w:tabs>
        <w:spacing w:before="160"/>
        <w:ind w:hanging="779"/>
      </w:pPr>
      <w:r>
        <w:rPr>
          <w:w w:val="95"/>
        </w:rPr>
        <w:t>旅游圈管理</w:t>
      </w:r>
    </w:p>
    <w:p w14:paraId="5C2E698C" w14:textId="77777777" w:rsidR="001C4D40" w:rsidRDefault="00000000">
      <w:pPr>
        <w:pStyle w:val="a3"/>
        <w:spacing w:line="364" w:lineRule="auto"/>
        <w:ind w:right="943"/>
      </w:pPr>
      <w:r>
        <w:rPr>
          <w:spacing w:val="-8"/>
        </w:rPr>
        <w:t>为保障旅游</w:t>
      </w:r>
      <w:proofErr w:type="gramStart"/>
      <w:r>
        <w:rPr>
          <w:spacing w:val="-8"/>
        </w:rPr>
        <w:t>圈内容</w:t>
      </w:r>
      <w:proofErr w:type="gramEnd"/>
      <w:r>
        <w:rPr>
          <w:spacing w:val="-8"/>
        </w:rPr>
        <w:t>健康、积极、向上，需要对旅游</w:t>
      </w:r>
      <w:proofErr w:type="gramStart"/>
      <w:r>
        <w:rPr>
          <w:spacing w:val="-8"/>
        </w:rPr>
        <w:t>圈内容</w:t>
      </w:r>
      <w:proofErr w:type="gramEnd"/>
      <w:r>
        <w:rPr>
          <w:spacing w:val="-8"/>
        </w:rPr>
        <w:t>进行管理。所有内</w:t>
      </w:r>
      <w:r>
        <w:rPr>
          <w:spacing w:val="-9"/>
        </w:rPr>
        <w:t>容上存在不良信息的旅游圈均会初学者旅游</w:t>
      </w:r>
      <w:proofErr w:type="gramStart"/>
      <w:r>
        <w:rPr>
          <w:spacing w:val="-9"/>
        </w:rPr>
        <w:t>圈管理</w:t>
      </w:r>
      <w:proofErr w:type="gramEnd"/>
      <w:r>
        <w:rPr>
          <w:spacing w:val="-9"/>
        </w:rPr>
        <w:t>列表，包括该旅游圈的内容、</w:t>
      </w:r>
      <w:r>
        <w:rPr>
          <w:spacing w:val="-21"/>
        </w:rPr>
        <w:t xml:space="preserve">用户 </w:t>
      </w:r>
      <w:r>
        <w:rPr>
          <w:rFonts w:ascii="Calibri" w:eastAsia="Calibri"/>
        </w:rPr>
        <w:t>ID</w:t>
      </w:r>
      <w:r>
        <w:t>、用户昵称、发布的时间、累计</w:t>
      </w:r>
      <w:proofErr w:type="gramStart"/>
      <w:r>
        <w:t>点赞数</w:t>
      </w:r>
      <w:proofErr w:type="gramEnd"/>
      <w:r>
        <w:t>等。</w:t>
      </w:r>
    </w:p>
    <w:p w14:paraId="7B93F760" w14:textId="77777777" w:rsidR="001C4D40" w:rsidRDefault="00000000">
      <w:pPr>
        <w:pStyle w:val="a3"/>
        <w:spacing w:before="2" w:line="364" w:lineRule="auto"/>
        <w:ind w:right="1041"/>
      </w:pPr>
      <w:r>
        <w:rPr>
          <w:spacing w:val="-11"/>
        </w:rPr>
        <w:t>点击删除按钮，即可对单条旅游圈进行删除，删除后的旅游圈会保存至被删</w:t>
      </w:r>
      <w:r>
        <w:t>除旅游圈列表。</w:t>
      </w:r>
    </w:p>
    <w:p w14:paraId="768614B5" w14:textId="77777777" w:rsidR="001C4D40" w:rsidRDefault="00000000">
      <w:pPr>
        <w:pStyle w:val="3"/>
        <w:numPr>
          <w:ilvl w:val="2"/>
          <w:numId w:val="9"/>
        </w:numPr>
        <w:tabs>
          <w:tab w:val="left" w:pos="1501"/>
        </w:tabs>
        <w:ind w:hanging="700"/>
      </w:pPr>
      <w:bookmarkStart w:id="53" w:name="_bookmark53"/>
      <w:bookmarkEnd w:id="53"/>
      <w:r>
        <w:t>推送管理</w:t>
      </w:r>
    </w:p>
    <w:p w14:paraId="10D56742" w14:textId="77777777" w:rsidR="001C4D40" w:rsidRDefault="00000000">
      <w:pPr>
        <w:pStyle w:val="a3"/>
        <w:spacing w:before="211" w:line="364" w:lineRule="auto"/>
        <w:ind w:right="1038"/>
      </w:pPr>
      <w:r>
        <w:t xml:space="preserve">推送管理主要用于柯桥旅游 </w:t>
      </w:r>
      <w:r>
        <w:rPr>
          <w:rFonts w:ascii="Calibri" w:eastAsia="Calibri"/>
        </w:rPr>
        <w:t xml:space="preserve">APP </w:t>
      </w:r>
      <w:r>
        <w:t>前端信息推送提醒，包括版本更新、景食宿路线更新、旅游交通信息等的消息推送。</w:t>
      </w:r>
    </w:p>
    <w:p w14:paraId="65E6FA0F" w14:textId="77777777" w:rsidR="001C4D40" w:rsidRDefault="001C4D40">
      <w:pPr>
        <w:spacing w:line="364" w:lineRule="auto"/>
        <w:sectPr w:rsidR="001C4D40">
          <w:pgSz w:w="11910" w:h="16840"/>
          <w:pgMar w:top="1380" w:right="760" w:bottom="1160" w:left="1560" w:header="883" w:footer="975" w:gutter="0"/>
          <w:cols w:space="720"/>
        </w:sectPr>
      </w:pPr>
    </w:p>
    <w:p w14:paraId="6913FC4B" w14:textId="77777777" w:rsidR="001C4D40" w:rsidRDefault="00000000">
      <w:pPr>
        <w:pStyle w:val="4"/>
        <w:numPr>
          <w:ilvl w:val="3"/>
          <w:numId w:val="9"/>
        </w:numPr>
        <w:tabs>
          <w:tab w:val="left" w:pos="1501"/>
        </w:tabs>
        <w:spacing w:before="130"/>
        <w:ind w:hanging="779"/>
      </w:pPr>
      <w:r>
        <w:lastRenderedPageBreak/>
        <w:t>版本更新推送</w:t>
      </w:r>
    </w:p>
    <w:p w14:paraId="3EC2CA33" w14:textId="77777777" w:rsidR="001C4D40" w:rsidRDefault="00000000">
      <w:pPr>
        <w:pStyle w:val="a3"/>
        <w:spacing w:line="364" w:lineRule="auto"/>
        <w:ind w:right="885"/>
      </w:pPr>
      <w:r>
        <w:t xml:space="preserve">当 </w:t>
      </w:r>
      <w:r>
        <w:rPr>
          <w:rFonts w:ascii="Calibri" w:eastAsia="Calibri"/>
        </w:rPr>
        <w:t xml:space="preserve">APP </w:t>
      </w:r>
      <w:r>
        <w:t>版本更新后，</w:t>
      </w:r>
      <w:r>
        <w:rPr>
          <w:rFonts w:ascii="Calibri" w:eastAsia="Calibri"/>
        </w:rPr>
        <w:t xml:space="preserve">APP </w:t>
      </w:r>
      <w:proofErr w:type="gramStart"/>
      <w:r>
        <w:t>端用户</w:t>
      </w:r>
      <w:proofErr w:type="gramEnd"/>
      <w:r>
        <w:t>会自动收到版本更新的信息。在后台管理端则可以查看当前版本的信息，包括当前版本号、版本发布时间、版本更新内容、版本发布者等。</w:t>
      </w:r>
    </w:p>
    <w:p w14:paraId="51D3D128" w14:textId="77777777" w:rsidR="001C4D40" w:rsidRDefault="00000000">
      <w:pPr>
        <w:pStyle w:val="a3"/>
        <w:spacing w:before="2" w:line="364" w:lineRule="auto"/>
        <w:ind w:right="945"/>
      </w:pPr>
      <w:r>
        <w:t>所有的历史版本信息也可在列表中进行查看，包括版本号、版本发布时间、版本更新内容、版本发布者等。</w:t>
      </w:r>
    </w:p>
    <w:p w14:paraId="460BC213" w14:textId="77777777" w:rsidR="001C4D40" w:rsidRDefault="00000000">
      <w:pPr>
        <w:pStyle w:val="4"/>
        <w:numPr>
          <w:ilvl w:val="3"/>
          <w:numId w:val="9"/>
        </w:numPr>
        <w:tabs>
          <w:tab w:val="left" w:pos="1501"/>
        </w:tabs>
        <w:ind w:hanging="779"/>
      </w:pPr>
      <w:r>
        <w:t>景食宿路线更新推送</w:t>
      </w:r>
    </w:p>
    <w:p w14:paraId="4C2124E0" w14:textId="77777777" w:rsidR="001C4D40" w:rsidRDefault="00000000">
      <w:pPr>
        <w:pStyle w:val="a3"/>
        <w:spacing w:before="160" w:line="364" w:lineRule="auto"/>
        <w:ind w:right="1037"/>
      </w:pPr>
      <w:r>
        <w:rPr>
          <w:spacing w:val="-11"/>
        </w:rPr>
        <w:t>美景、美食、</w:t>
      </w:r>
      <w:proofErr w:type="gramStart"/>
      <w:r>
        <w:rPr>
          <w:spacing w:val="-11"/>
        </w:rPr>
        <w:t>美宿及</w:t>
      </w:r>
      <w:proofErr w:type="gramEnd"/>
      <w:r>
        <w:rPr>
          <w:spacing w:val="-11"/>
        </w:rPr>
        <w:t>推荐路线的更新推送在数据管理中进行更新，更新后用</w:t>
      </w:r>
      <w:r>
        <w:t>户手机上可手动更新信息。</w:t>
      </w:r>
    </w:p>
    <w:p w14:paraId="2E907447" w14:textId="77777777" w:rsidR="001C4D40" w:rsidRDefault="00000000">
      <w:pPr>
        <w:pStyle w:val="4"/>
        <w:numPr>
          <w:ilvl w:val="3"/>
          <w:numId w:val="9"/>
        </w:numPr>
        <w:tabs>
          <w:tab w:val="left" w:pos="1501"/>
        </w:tabs>
        <w:spacing w:before="2"/>
        <w:ind w:hanging="779"/>
      </w:pPr>
      <w:r>
        <w:t>旅游交通信息推送</w:t>
      </w:r>
    </w:p>
    <w:p w14:paraId="76C98588" w14:textId="77777777" w:rsidR="001C4D40" w:rsidRDefault="00000000">
      <w:pPr>
        <w:pStyle w:val="a3"/>
        <w:spacing w:line="364" w:lineRule="auto"/>
        <w:ind w:right="1037"/>
      </w:pPr>
      <w:r>
        <w:rPr>
          <w:spacing w:val="-6"/>
        </w:rPr>
        <w:t>系统根据各方实时交通信息进行旅游交通信息推送，为游客提供即时的精准</w:t>
      </w:r>
      <w:r>
        <w:t>交通服务。</w:t>
      </w:r>
    </w:p>
    <w:p w14:paraId="2C14A606" w14:textId="77777777" w:rsidR="001C4D40" w:rsidRDefault="00000000">
      <w:pPr>
        <w:pStyle w:val="a3"/>
        <w:spacing w:before="1"/>
        <w:ind w:left="720" w:firstLine="0"/>
      </w:pPr>
      <w:r>
        <w:t>所有历史旅游交通信息推送信息都会被记录在列表中。</w:t>
      </w:r>
    </w:p>
    <w:p w14:paraId="2F31F226" w14:textId="77777777" w:rsidR="001C4D40" w:rsidRDefault="00000000">
      <w:pPr>
        <w:pStyle w:val="3"/>
        <w:numPr>
          <w:ilvl w:val="2"/>
          <w:numId w:val="9"/>
        </w:numPr>
        <w:tabs>
          <w:tab w:val="left" w:pos="1501"/>
        </w:tabs>
        <w:spacing w:before="214"/>
        <w:ind w:hanging="700"/>
      </w:pPr>
      <w:bookmarkStart w:id="54" w:name="_bookmark54"/>
      <w:bookmarkEnd w:id="54"/>
      <w:r>
        <w:t>静态数据接入</w:t>
      </w:r>
    </w:p>
    <w:p w14:paraId="2A235799" w14:textId="77777777" w:rsidR="001C4D40" w:rsidRDefault="00000000">
      <w:pPr>
        <w:pStyle w:val="a3"/>
        <w:spacing w:before="212"/>
        <w:ind w:left="720" w:firstLine="0"/>
      </w:pPr>
      <w:r>
        <w:t>对柯桥文</w:t>
      </w:r>
      <w:proofErr w:type="gramStart"/>
      <w:r>
        <w:t>旅数据</w:t>
      </w:r>
      <w:proofErr w:type="gramEnd"/>
      <w:r>
        <w:t>仓中的部分进行数据进行接入。</w:t>
      </w:r>
    </w:p>
    <w:p w14:paraId="28E4607A" w14:textId="77777777" w:rsidR="001C4D40" w:rsidRDefault="00000000">
      <w:pPr>
        <w:pStyle w:val="3"/>
        <w:numPr>
          <w:ilvl w:val="2"/>
          <w:numId w:val="9"/>
        </w:numPr>
        <w:tabs>
          <w:tab w:val="left" w:pos="1501"/>
        </w:tabs>
        <w:spacing w:before="214"/>
        <w:ind w:hanging="700"/>
      </w:pPr>
      <w:bookmarkStart w:id="55" w:name="_bookmark55"/>
      <w:bookmarkEnd w:id="55"/>
      <w:r>
        <w:t>动态数据接入</w:t>
      </w:r>
    </w:p>
    <w:p w14:paraId="5C55DE44" w14:textId="77777777" w:rsidR="001C4D40" w:rsidRDefault="00000000">
      <w:pPr>
        <w:pStyle w:val="a3"/>
        <w:spacing w:before="212" w:line="364" w:lineRule="auto"/>
        <w:ind w:right="945"/>
      </w:pPr>
      <w:r>
        <w:rPr>
          <w:spacing w:val="-1"/>
        </w:rPr>
        <w:t>对柯桥文</w:t>
      </w:r>
      <w:proofErr w:type="gramStart"/>
      <w:r>
        <w:rPr>
          <w:spacing w:val="-1"/>
        </w:rPr>
        <w:t>旅数据</w:t>
      </w:r>
      <w:proofErr w:type="gramEnd"/>
      <w:r>
        <w:rPr>
          <w:spacing w:val="-1"/>
        </w:rPr>
        <w:t>仓中的景区流量、停车场流量、博物馆流量、图书馆流量、</w:t>
      </w:r>
      <w:r>
        <w:t>图书馆畅销书排行榜等动态数据进行接入。</w:t>
      </w:r>
    </w:p>
    <w:p w14:paraId="653CCE83" w14:textId="77777777" w:rsidR="001C4D40" w:rsidRDefault="00000000">
      <w:pPr>
        <w:pStyle w:val="3"/>
        <w:numPr>
          <w:ilvl w:val="2"/>
          <w:numId w:val="9"/>
        </w:numPr>
        <w:tabs>
          <w:tab w:val="left" w:pos="1501"/>
        </w:tabs>
        <w:spacing w:before="54"/>
        <w:ind w:hanging="700"/>
      </w:pPr>
      <w:bookmarkStart w:id="56" w:name="_bookmark56"/>
      <w:bookmarkEnd w:id="56"/>
      <w:r>
        <w:t>数据接口开放</w:t>
      </w:r>
    </w:p>
    <w:p w14:paraId="68CB626F" w14:textId="77777777" w:rsidR="001C4D40" w:rsidRDefault="00000000">
      <w:pPr>
        <w:pStyle w:val="a3"/>
        <w:spacing w:before="212"/>
        <w:ind w:left="720" w:firstLine="0"/>
      </w:pPr>
      <w:r>
        <w:t>为柯桥文</w:t>
      </w:r>
      <w:proofErr w:type="gramStart"/>
      <w:r>
        <w:t>旅数据仓</w:t>
      </w:r>
      <w:proofErr w:type="gramEnd"/>
      <w:r>
        <w:t>提供数据开放接口。</w:t>
      </w:r>
    </w:p>
    <w:p w14:paraId="5D8C3D46" w14:textId="77777777" w:rsidR="001C4D40" w:rsidRDefault="00000000">
      <w:pPr>
        <w:pStyle w:val="3"/>
        <w:numPr>
          <w:ilvl w:val="2"/>
          <w:numId w:val="9"/>
        </w:numPr>
        <w:tabs>
          <w:tab w:val="left" w:pos="1501"/>
        </w:tabs>
        <w:spacing w:before="214"/>
        <w:ind w:hanging="700"/>
      </w:pPr>
      <w:bookmarkStart w:id="57" w:name="_bookmark57"/>
      <w:bookmarkEnd w:id="57"/>
      <w:r>
        <w:t>系统日志</w:t>
      </w:r>
    </w:p>
    <w:p w14:paraId="6817976B" w14:textId="77777777" w:rsidR="001C4D40" w:rsidRDefault="00000000">
      <w:pPr>
        <w:pStyle w:val="a3"/>
        <w:spacing w:before="212"/>
        <w:ind w:left="720" w:firstLine="0"/>
      </w:pPr>
      <w:r>
        <w:t>提供后台操作日志管理。</w:t>
      </w:r>
    </w:p>
    <w:p w14:paraId="6C18E0C6" w14:textId="77777777" w:rsidR="001C4D40" w:rsidRDefault="00000000">
      <w:pPr>
        <w:pStyle w:val="3"/>
        <w:numPr>
          <w:ilvl w:val="2"/>
          <w:numId w:val="9"/>
        </w:numPr>
        <w:tabs>
          <w:tab w:val="left" w:pos="1501"/>
        </w:tabs>
        <w:spacing w:before="215"/>
        <w:ind w:hanging="700"/>
      </w:pPr>
      <w:bookmarkStart w:id="58" w:name="_bookmark58"/>
      <w:bookmarkEnd w:id="58"/>
      <w:r>
        <w:t>安全机制</w:t>
      </w:r>
    </w:p>
    <w:p w14:paraId="11740445" w14:textId="77777777" w:rsidR="001C4D40" w:rsidRDefault="00000000">
      <w:pPr>
        <w:pStyle w:val="a3"/>
        <w:spacing w:before="211"/>
        <w:ind w:left="720" w:firstLine="0"/>
      </w:pPr>
      <w:r>
        <w:t xml:space="preserve">提供 </w:t>
      </w:r>
      <w:r>
        <w:rPr>
          <w:rFonts w:ascii="Calibri" w:eastAsia="Calibri"/>
        </w:rPr>
        <w:t xml:space="preserve">APP </w:t>
      </w:r>
      <w:r>
        <w:t>单点登录，保障用户信息及软件运行安全。</w:t>
      </w:r>
    </w:p>
    <w:p w14:paraId="2AD473C1" w14:textId="77777777" w:rsidR="001C4D40" w:rsidRDefault="00000000">
      <w:pPr>
        <w:pStyle w:val="4"/>
        <w:spacing w:before="161"/>
        <w:ind w:left="722" w:firstLine="0"/>
      </w:pPr>
      <w:r>
        <w:rPr>
          <w:rFonts w:ascii="Calibri" w:eastAsia="Calibri"/>
        </w:rPr>
        <w:t>1</w:t>
      </w:r>
      <w:r>
        <w:t>、登陆安全</w:t>
      </w:r>
    </w:p>
    <w:p w14:paraId="33697ECB" w14:textId="77777777" w:rsidR="001C4D40" w:rsidRDefault="00000000">
      <w:pPr>
        <w:pStyle w:val="a3"/>
        <w:spacing w:before="160"/>
        <w:ind w:left="720" w:firstLine="0"/>
        <w:rPr>
          <w:rFonts w:ascii="Calibri" w:eastAsia="Calibri"/>
        </w:rPr>
      </w:pPr>
      <w:r>
        <w:t xml:space="preserve">提供 </w:t>
      </w:r>
      <w:r>
        <w:rPr>
          <w:rFonts w:ascii="Calibri" w:eastAsia="Calibri"/>
        </w:rPr>
        <w:t xml:space="preserve">APP </w:t>
      </w:r>
      <w:r>
        <w:t xml:space="preserve">单点登录，保障用户信息及软件运行安全。鉴于当前越来越多 </w:t>
      </w:r>
      <w:r>
        <w:rPr>
          <w:rFonts w:ascii="Calibri" w:eastAsia="Calibri"/>
        </w:rPr>
        <w:t>APP</w:t>
      </w:r>
    </w:p>
    <w:p w14:paraId="7131F6C1" w14:textId="77777777" w:rsidR="001C4D40" w:rsidRDefault="00000000">
      <w:pPr>
        <w:pStyle w:val="a3"/>
        <w:ind w:firstLine="0"/>
      </w:pPr>
      <w:r>
        <w:t>取消密码登陆，转而采用手机号</w:t>
      </w:r>
      <w:r>
        <w:rPr>
          <w:rFonts w:ascii="Calibri" w:eastAsia="Calibri"/>
        </w:rPr>
        <w:t>+</w:t>
      </w:r>
      <w:r>
        <w:t>短信验证码或调用第三方登陆等方式登陆。</w:t>
      </w:r>
    </w:p>
    <w:p w14:paraId="24D42F1E" w14:textId="77777777" w:rsidR="001C4D40" w:rsidRDefault="00000000">
      <w:pPr>
        <w:pStyle w:val="a4"/>
        <w:numPr>
          <w:ilvl w:val="0"/>
          <w:numId w:val="20"/>
        </w:numPr>
        <w:tabs>
          <w:tab w:val="left" w:pos="1080"/>
          <w:tab w:val="left" w:pos="1081"/>
        </w:tabs>
        <w:spacing w:before="181"/>
        <w:ind w:hanging="361"/>
        <w:rPr>
          <w:sz w:val="21"/>
        </w:rPr>
      </w:pPr>
      <w:r>
        <w:rPr>
          <w:spacing w:val="-3"/>
          <w:sz w:val="21"/>
        </w:rPr>
        <w:t>不需要注册，不需要修改密码，也不需要因为忘记密码而重置密码的操作了；</w:t>
      </w:r>
    </w:p>
    <w:p w14:paraId="7B20660A" w14:textId="77777777" w:rsidR="001C4D40" w:rsidRDefault="001C4D40">
      <w:pPr>
        <w:rPr>
          <w:sz w:val="21"/>
        </w:rPr>
        <w:sectPr w:rsidR="001C4D40">
          <w:pgSz w:w="11910" w:h="16840"/>
          <w:pgMar w:top="1380" w:right="760" w:bottom="1160" w:left="1560" w:header="883" w:footer="975" w:gutter="0"/>
          <w:cols w:space="720"/>
        </w:sectPr>
      </w:pPr>
    </w:p>
    <w:p w14:paraId="24F78D2A" w14:textId="77777777" w:rsidR="001C4D40" w:rsidRDefault="00000000">
      <w:pPr>
        <w:pStyle w:val="a4"/>
        <w:numPr>
          <w:ilvl w:val="0"/>
          <w:numId w:val="20"/>
        </w:numPr>
        <w:tabs>
          <w:tab w:val="left" w:pos="1080"/>
          <w:tab w:val="left" w:pos="1081"/>
        </w:tabs>
        <w:spacing w:before="151"/>
        <w:ind w:hanging="361"/>
        <w:rPr>
          <w:sz w:val="21"/>
        </w:rPr>
      </w:pPr>
      <w:r>
        <w:rPr>
          <w:spacing w:val="-3"/>
          <w:sz w:val="21"/>
        </w:rPr>
        <w:lastRenderedPageBreak/>
        <w:t>用户不再需要记住密码，也不怕密码泄露的问题；</w:t>
      </w:r>
    </w:p>
    <w:p w14:paraId="47EF3DBA" w14:textId="77777777" w:rsidR="001C4D40" w:rsidRDefault="001C4D40">
      <w:pPr>
        <w:pStyle w:val="a3"/>
        <w:spacing w:before="6"/>
        <w:ind w:left="0" w:firstLine="0"/>
        <w:rPr>
          <w:sz w:val="15"/>
        </w:rPr>
      </w:pPr>
    </w:p>
    <w:p w14:paraId="401FEE9F" w14:textId="77777777" w:rsidR="001C4D40" w:rsidRDefault="00000000">
      <w:pPr>
        <w:pStyle w:val="a4"/>
        <w:numPr>
          <w:ilvl w:val="0"/>
          <w:numId w:val="20"/>
        </w:numPr>
        <w:tabs>
          <w:tab w:val="left" w:pos="1080"/>
          <w:tab w:val="left" w:pos="1081"/>
        </w:tabs>
        <w:ind w:hanging="361"/>
        <w:rPr>
          <w:sz w:val="21"/>
        </w:rPr>
      </w:pPr>
      <w:r>
        <w:rPr>
          <w:spacing w:val="-3"/>
          <w:sz w:val="21"/>
        </w:rPr>
        <w:t>相对于密码登陆免密码登陆方式的安全性有了明显的提高。</w:t>
      </w:r>
    </w:p>
    <w:p w14:paraId="241232BD" w14:textId="77777777" w:rsidR="001C4D40" w:rsidRDefault="00000000">
      <w:pPr>
        <w:pStyle w:val="4"/>
        <w:spacing w:before="100"/>
        <w:ind w:left="722" w:firstLine="0"/>
      </w:pPr>
      <w:r>
        <w:rPr>
          <w:rFonts w:ascii="Calibri" w:eastAsia="Calibri"/>
        </w:rPr>
        <w:t>2</w:t>
      </w:r>
      <w:r>
        <w:t>、接口安全</w:t>
      </w:r>
    </w:p>
    <w:p w14:paraId="6931427E" w14:textId="77777777" w:rsidR="001C4D40" w:rsidRDefault="00000000">
      <w:pPr>
        <w:pStyle w:val="a3"/>
        <w:spacing w:before="83" w:line="364" w:lineRule="auto"/>
        <w:ind w:right="1036"/>
        <w:jc w:val="both"/>
      </w:pPr>
      <w:r>
        <w:rPr>
          <w:rFonts w:ascii="Calibri" w:eastAsia="Calibri"/>
        </w:rPr>
        <w:t xml:space="preserve">access_token </w:t>
      </w:r>
      <w:r>
        <w:rPr>
          <w:spacing w:val="35"/>
        </w:rPr>
        <w:t>是全局唯一接口调用凭据， 调用各接口时都需使用</w:t>
      </w:r>
      <w:r>
        <w:rPr>
          <w:rFonts w:ascii="Calibri" w:eastAsia="Calibri"/>
          <w:spacing w:val="35"/>
        </w:rPr>
        <w:t>access_token</w:t>
      </w:r>
      <w:r>
        <w:rPr>
          <w:spacing w:val="7"/>
        </w:rPr>
        <w:t>。开发者需要进行妥善保存。</w:t>
      </w:r>
      <w:r>
        <w:rPr>
          <w:rFonts w:ascii="Calibri" w:eastAsia="Calibri"/>
        </w:rPr>
        <w:t xml:space="preserve">access_token </w:t>
      </w:r>
      <w:r>
        <w:t xml:space="preserve">的存储至少要保留 </w:t>
      </w:r>
      <w:r>
        <w:rPr>
          <w:rFonts w:ascii="Calibri" w:eastAsia="Calibri"/>
        </w:rPr>
        <w:t xml:space="preserve">512 </w:t>
      </w:r>
      <w:proofErr w:type="gramStart"/>
      <w:r>
        <w:rPr>
          <w:spacing w:val="-1"/>
        </w:rPr>
        <w:t>个</w:t>
      </w:r>
      <w:proofErr w:type="gramEnd"/>
      <w:r>
        <w:rPr>
          <w:spacing w:val="-1"/>
        </w:rPr>
        <w:t>字符空间。</w:t>
      </w:r>
      <w:r>
        <w:rPr>
          <w:rFonts w:ascii="Calibri" w:eastAsia="Calibri"/>
        </w:rPr>
        <w:t xml:space="preserve">access_token </w:t>
      </w:r>
      <w:r>
        <w:rPr>
          <w:spacing w:val="-9"/>
        </w:rPr>
        <w:t xml:space="preserve">的有效期目前为 </w:t>
      </w:r>
      <w:r>
        <w:rPr>
          <w:rFonts w:ascii="Calibri" w:eastAsia="Calibri"/>
        </w:rPr>
        <w:t xml:space="preserve">2 </w:t>
      </w:r>
      <w:proofErr w:type="gramStart"/>
      <w:r>
        <w:rPr>
          <w:spacing w:val="-2"/>
        </w:rPr>
        <w:t>个</w:t>
      </w:r>
      <w:proofErr w:type="gramEnd"/>
      <w:r>
        <w:rPr>
          <w:spacing w:val="-2"/>
        </w:rPr>
        <w:t>小时，需定时刷新，重复获取将</w:t>
      </w:r>
      <w:r>
        <w:rPr>
          <w:spacing w:val="-11"/>
        </w:rPr>
        <w:t xml:space="preserve">导致上次获取的 </w:t>
      </w:r>
      <w:r>
        <w:rPr>
          <w:rFonts w:ascii="Calibri" w:eastAsia="Calibri"/>
        </w:rPr>
        <w:t xml:space="preserve">access_token </w:t>
      </w:r>
      <w:r>
        <w:rPr>
          <w:spacing w:val="-6"/>
        </w:rPr>
        <w:t>失效。</w:t>
      </w:r>
      <w:r>
        <w:rPr>
          <w:rFonts w:ascii="Calibri" w:eastAsia="Calibri"/>
        </w:rPr>
        <w:t xml:space="preserve">API </w:t>
      </w:r>
      <w:r>
        <w:rPr>
          <w:spacing w:val="-3"/>
        </w:rPr>
        <w:t>使用接口编码、</w:t>
      </w:r>
      <w:r>
        <w:rPr>
          <w:rFonts w:ascii="Calibri" w:eastAsia="Calibri"/>
        </w:rPr>
        <w:t>appID</w:t>
      </w:r>
      <w:r>
        <w:rPr>
          <w:spacing w:val="-7"/>
        </w:rPr>
        <w:t>、随机数、签名来</w:t>
      </w:r>
      <w:r>
        <w:rPr>
          <w:spacing w:val="-26"/>
        </w:rPr>
        <w:t xml:space="preserve">获取 </w:t>
      </w:r>
      <w:r>
        <w:rPr>
          <w:rFonts w:ascii="Calibri" w:eastAsia="Calibri"/>
        </w:rPr>
        <w:t>access_token</w:t>
      </w:r>
      <w:r>
        <w:t>。</w:t>
      </w:r>
    </w:p>
    <w:p w14:paraId="21D0C0B4" w14:textId="77777777" w:rsidR="001C4D40" w:rsidRDefault="001C4D40">
      <w:pPr>
        <w:spacing w:line="364" w:lineRule="auto"/>
        <w:jc w:val="both"/>
        <w:sectPr w:rsidR="001C4D40">
          <w:pgSz w:w="11910" w:h="16840"/>
          <w:pgMar w:top="1380" w:right="760" w:bottom="1160" w:left="1560" w:header="883" w:footer="975" w:gutter="0"/>
          <w:cols w:space="720"/>
        </w:sectPr>
      </w:pPr>
    </w:p>
    <w:p w14:paraId="607D8691" w14:textId="77777777" w:rsidR="001C4D40" w:rsidRDefault="001C4D40">
      <w:pPr>
        <w:pStyle w:val="a3"/>
        <w:spacing w:before="12"/>
        <w:ind w:left="0" w:firstLine="0"/>
        <w:rPr>
          <w:sz w:val="7"/>
        </w:rPr>
      </w:pPr>
    </w:p>
    <w:p w14:paraId="4AA045F6" w14:textId="77777777" w:rsidR="001C4D40" w:rsidRDefault="00000000">
      <w:pPr>
        <w:pStyle w:val="1"/>
      </w:pPr>
      <w:bookmarkStart w:id="59" w:name="_bookmark59"/>
      <w:bookmarkEnd w:id="59"/>
      <w:r>
        <w:rPr>
          <w:rFonts w:ascii="Calibri" w:eastAsia="Calibri"/>
        </w:rPr>
        <w:t>7</w:t>
      </w:r>
      <w:r>
        <w:t>非功能性需求</w:t>
      </w:r>
    </w:p>
    <w:p w14:paraId="01A8CDAE" w14:textId="77777777" w:rsidR="001C4D40" w:rsidRDefault="00000000">
      <w:pPr>
        <w:pStyle w:val="2"/>
        <w:numPr>
          <w:ilvl w:val="1"/>
          <w:numId w:val="21"/>
        </w:numPr>
        <w:tabs>
          <w:tab w:val="left" w:pos="1500"/>
          <w:tab w:val="left" w:pos="1501"/>
        </w:tabs>
        <w:ind w:hanging="659"/>
      </w:pPr>
      <w:bookmarkStart w:id="60" w:name="_bookmark60"/>
      <w:bookmarkEnd w:id="60"/>
      <w:r>
        <w:rPr>
          <w:w w:val="95"/>
        </w:rPr>
        <w:t>用户界面需求</w:t>
      </w:r>
    </w:p>
    <w:p w14:paraId="43E7417C" w14:textId="77777777" w:rsidR="001C4D40" w:rsidRDefault="001C4D40">
      <w:pPr>
        <w:pStyle w:val="a3"/>
        <w:spacing w:before="6" w:after="1"/>
        <w:ind w:left="0" w:firstLine="0"/>
        <w:rPr>
          <w:b/>
          <w:sz w:val="9"/>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16"/>
        <w:gridCol w:w="2864"/>
        <w:gridCol w:w="5317"/>
      </w:tblGrid>
      <w:tr w:rsidR="001C4D40" w14:paraId="6FE89783" w14:textId="77777777">
        <w:trPr>
          <w:trHeight w:val="311"/>
        </w:trPr>
        <w:tc>
          <w:tcPr>
            <w:tcW w:w="816" w:type="dxa"/>
            <w:shd w:val="clear" w:color="auto" w:fill="BEBEBE"/>
          </w:tcPr>
          <w:p w14:paraId="19C81182" w14:textId="77777777" w:rsidR="001C4D40" w:rsidRDefault="00000000">
            <w:pPr>
              <w:pStyle w:val="TableParagraph"/>
              <w:spacing w:before="22"/>
              <w:ind w:left="196"/>
              <w:rPr>
                <w:rFonts w:ascii="宋体" w:eastAsia="宋体"/>
                <w:b/>
                <w:sz w:val="21"/>
              </w:rPr>
            </w:pPr>
            <w:r>
              <w:rPr>
                <w:rFonts w:ascii="宋体" w:eastAsia="宋体" w:hint="eastAsia"/>
                <w:b/>
                <w:sz w:val="21"/>
              </w:rPr>
              <w:t>序号</w:t>
            </w:r>
          </w:p>
        </w:tc>
        <w:tc>
          <w:tcPr>
            <w:tcW w:w="2864" w:type="dxa"/>
            <w:shd w:val="clear" w:color="auto" w:fill="BEBEBE"/>
          </w:tcPr>
          <w:p w14:paraId="2B5476E7" w14:textId="77777777" w:rsidR="001C4D40" w:rsidRDefault="00000000">
            <w:pPr>
              <w:pStyle w:val="TableParagraph"/>
              <w:spacing w:before="22"/>
              <w:ind w:left="988" w:right="982"/>
              <w:jc w:val="center"/>
              <w:rPr>
                <w:rFonts w:ascii="宋体" w:eastAsia="宋体"/>
                <w:b/>
                <w:sz w:val="21"/>
              </w:rPr>
            </w:pPr>
            <w:r>
              <w:rPr>
                <w:rFonts w:ascii="宋体" w:eastAsia="宋体" w:hint="eastAsia"/>
                <w:b/>
                <w:sz w:val="21"/>
              </w:rPr>
              <w:t>需求名称</w:t>
            </w:r>
          </w:p>
        </w:tc>
        <w:tc>
          <w:tcPr>
            <w:tcW w:w="5317" w:type="dxa"/>
            <w:shd w:val="clear" w:color="auto" w:fill="BEBEBE"/>
          </w:tcPr>
          <w:p w14:paraId="62624B1E" w14:textId="77777777" w:rsidR="001C4D40" w:rsidRDefault="00000000">
            <w:pPr>
              <w:pStyle w:val="TableParagraph"/>
              <w:spacing w:before="22"/>
              <w:ind w:left="2214" w:right="2208"/>
              <w:jc w:val="center"/>
              <w:rPr>
                <w:rFonts w:ascii="宋体" w:eastAsia="宋体"/>
                <w:b/>
                <w:sz w:val="21"/>
              </w:rPr>
            </w:pPr>
            <w:r>
              <w:rPr>
                <w:rFonts w:ascii="宋体" w:eastAsia="宋体" w:hint="eastAsia"/>
                <w:b/>
                <w:sz w:val="21"/>
              </w:rPr>
              <w:t>详细描述</w:t>
            </w:r>
          </w:p>
        </w:tc>
      </w:tr>
      <w:tr w:rsidR="001C4D40" w14:paraId="7AC91EC7" w14:textId="77777777">
        <w:trPr>
          <w:trHeight w:val="311"/>
        </w:trPr>
        <w:tc>
          <w:tcPr>
            <w:tcW w:w="816" w:type="dxa"/>
          </w:tcPr>
          <w:p w14:paraId="49095FB8" w14:textId="77777777" w:rsidR="001C4D40" w:rsidRDefault="00000000">
            <w:pPr>
              <w:pStyle w:val="TableParagraph"/>
              <w:spacing w:before="34"/>
              <w:rPr>
                <w:rFonts w:ascii="Times New Roman"/>
                <w:sz w:val="21"/>
              </w:rPr>
            </w:pPr>
            <w:r>
              <w:rPr>
                <w:rFonts w:ascii="Times New Roman"/>
                <w:sz w:val="21"/>
              </w:rPr>
              <w:t>1</w:t>
            </w:r>
          </w:p>
        </w:tc>
        <w:tc>
          <w:tcPr>
            <w:tcW w:w="2864" w:type="dxa"/>
          </w:tcPr>
          <w:p w14:paraId="07A9FBAD" w14:textId="77777777" w:rsidR="001C4D40" w:rsidRDefault="00000000">
            <w:pPr>
              <w:pStyle w:val="TableParagraph"/>
              <w:spacing w:before="38"/>
              <w:rPr>
                <w:rFonts w:ascii="宋体" w:eastAsia="宋体"/>
                <w:sz w:val="18"/>
              </w:rPr>
            </w:pPr>
            <w:r>
              <w:rPr>
                <w:rFonts w:ascii="宋体" w:eastAsia="宋体" w:hint="eastAsia"/>
                <w:sz w:val="18"/>
              </w:rPr>
              <w:t>界面主题颜色</w:t>
            </w:r>
          </w:p>
        </w:tc>
        <w:tc>
          <w:tcPr>
            <w:tcW w:w="5317" w:type="dxa"/>
          </w:tcPr>
          <w:p w14:paraId="1F28C98E" w14:textId="77777777" w:rsidR="001C4D40" w:rsidRDefault="00000000">
            <w:pPr>
              <w:pStyle w:val="TableParagraph"/>
              <w:spacing w:before="38"/>
              <w:ind w:left="105"/>
              <w:rPr>
                <w:rFonts w:ascii="宋体" w:eastAsia="宋体"/>
                <w:sz w:val="18"/>
              </w:rPr>
            </w:pPr>
            <w:r>
              <w:rPr>
                <w:rFonts w:ascii="宋体" w:eastAsia="宋体" w:hint="eastAsia"/>
                <w:sz w:val="18"/>
              </w:rPr>
              <w:t>系统主题颜色为红、金</w:t>
            </w:r>
          </w:p>
        </w:tc>
      </w:tr>
      <w:tr w:rsidR="001C4D40" w14:paraId="650CB90C" w14:textId="77777777">
        <w:trPr>
          <w:trHeight w:val="311"/>
        </w:trPr>
        <w:tc>
          <w:tcPr>
            <w:tcW w:w="816" w:type="dxa"/>
          </w:tcPr>
          <w:p w14:paraId="10AEC277" w14:textId="77777777" w:rsidR="001C4D40" w:rsidRDefault="00000000">
            <w:pPr>
              <w:pStyle w:val="TableParagraph"/>
              <w:spacing w:before="34"/>
              <w:rPr>
                <w:rFonts w:ascii="Times New Roman"/>
                <w:sz w:val="21"/>
              </w:rPr>
            </w:pPr>
            <w:r>
              <w:rPr>
                <w:rFonts w:ascii="Times New Roman"/>
                <w:sz w:val="21"/>
              </w:rPr>
              <w:t>2</w:t>
            </w:r>
          </w:p>
        </w:tc>
        <w:tc>
          <w:tcPr>
            <w:tcW w:w="2864" w:type="dxa"/>
          </w:tcPr>
          <w:p w14:paraId="1B67009C" w14:textId="77777777" w:rsidR="001C4D40" w:rsidRDefault="00000000">
            <w:pPr>
              <w:pStyle w:val="TableParagraph"/>
              <w:spacing w:before="38"/>
              <w:rPr>
                <w:rFonts w:ascii="宋体" w:eastAsia="宋体"/>
                <w:sz w:val="18"/>
              </w:rPr>
            </w:pPr>
            <w:r>
              <w:rPr>
                <w:rFonts w:ascii="宋体" w:eastAsia="宋体" w:hint="eastAsia"/>
                <w:sz w:val="18"/>
              </w:rPr>
              <w:t>界面要求</w:t>
            </w:r>
          </w:p>
        </w:tc>
        <w:tc>
          <w:tcPr>
            <w:tcW w:w="5317" w:type="dxa"/>
          </w:tcPr>
          <w:p w14:paraId="598F2F0C" w14:textId="77777777" w:rsidR="001C4D40" w:rsidRDefault="00000000">
            <w:pPr>
              <w:pStyle w:val="TableParagraph"/>
              <w:spacing w:before="38"/>
              <w:ind w:left="105"/>
              <w:rPr>
                <w:rFonts w:ascii="宋体" w:eastAsia="宋体"/>
                <w:sz w:val="18"/>
              </w:rPr>
            </w:pPr>
            <w:r>
              <w:rPr>
                <w:rFonts w:ascii="宋体" w:eastAsia="宋体" w:hint="eastAsia"/>
                <w:sz w:val="18"/>
              </w:rPr>
              <w:t>界面美观大方，布局合理，符合柯桥文旅定位</w:t>
            </w:r>
          </w:p>
        </w:tc>
      </w:tr>
      <w:tr w:rsidR="001C4D40" w14:paraId="38D95799" w14:textId="77777777">
        <w:trPr>
          <w:trHeight w:val="313"/>
        </w:trPr>
        <w:tc>
          <w:tcPr>
            <w:tcW w:w="816" w:type="dxa"/>
          </w:tcPr>
          <w:p w14:paraId="3423EB75" w14:textId="77777777" w:rsidR="001C4D40" w:rsidRDefault="00000000">
            <w:pPr>
              <w:pStyle w:val="TableParagraph"/>
              <w:spacing w:before="36"/>
              <w:rPr>
                <w:rFonts w:ascii="Times New Roman"/>
                <w:sz w:val="21"/>
              </w:rPr>
            </w:pPr>
            <w:r>
              <w:rPr>
                <w:rFonts w:ascii="Times New Roman"/>
                <w:sz w:val="21"/>
              </w:rPr>
              <w:t>3</w:t>
            </w:r>
          </w:p>
        </w:tc>
        <w:tc>
          <w:tcPr>
            <w:tcW w:w="2864" w:type="dxa"/>
          </w:tcPr>
          <w:p w14:paraId="610CC922" w14:textId="77777777" w:rsidR="001C4D40" w:rsidRDefault="00000000">
            <w:pPr>
              <w:pStyle w:val="TableParagraph"/>
              <w:spacing w:before="40"/>
              <w:rPr>
                <w:rFonts w:ascii="宋体" w:eastAsia="宋体"/>
                <w:sz w:val="18"/>
              </w:rPr>
            </w:pPr>
            <w:r>
              <w:rPr>
                <w:rFonts w:ascii="宋体" w:eastAsia="宋体" w:hint="eastAsia"/>
                <w:sz w:val="18"/>
              </w:rPr>
              <w:t>用户操作要求</w:t>
            </w:r>
          </w:p>
        </w:tc>
        <w:tc>
          <w:tcPr>
            <w:tcW w:w="5317" w:type="dxa"/>
          </w:tcPr>
          <w:p w14:paraId="428D1131" w14:textId="77777777" w:rsidR="001C4D40" w:rsidRDefault="00000000">
            <w:pPr>
              <w:pStyle w:val="TableParagraph"/>
              <w:spacing w:before="40"/>
              <w:ind w:left="105"/>
              <w:rPr>
                <w:rFonts w:ascii="宋体" w:eastAsia="宋体"/>
                <w:sz w:val="18"/>
              </w:rPr>
            </w:pPr>
            <w:r>
              <w:rPr>
                <w:rFonts w:ascii="宋体" w:eastAsia="宋体" w:hint="eastAsia"/>
                <w:sz w:val="18"/>
              </w:rPr>
              <w:t>操作使用上流畅、规范、好用，符合用户使用习惯</w:t>
            </w:r>
          </w:p>
        </w:tc>
      </w:tr>
    </w:tbl>
    <w:p w14:paraId="05025769" w14:textId="77777777" w:rsidR="001C4D40" w:rsidRDefault="00000000">
      <w:pPr>
        <w:pStyle w:val="2"/>
        <w:numPr>
          <w:ilvl w:val="1"/>
          <w:numId w:val="21"/>
        </w:numPr>
        <w:tabs>
          <w:tab w:val="left" w:pos="1500"/>
          <w:tab w:val="left" w:pos="1501"/>
        </w:tabs>
        <w:spacing w:before="117"/>
        <w:ind w:hanging="659"/>
      </w:pPr>
      <w:bookmarkStart w:id="61" w:name="_bookmark61"/>
      <w:bookmarkEnd w:id="61"/>
      <w:r>
        <w:rPr>
          <w:w w:val="95"/>
        </w:rPr>
        <w:t>产品质量需求</w:t>
      </w:r>
    </w:p>
    <w:p w14:paraId="45E00DEB" w14:textId="77777777" w:rsidR="001C4D40" w:rsidRDefault="001C4D40">
      <w:pPr>
        <w:pStyle w:val="a3"/>
        <w:spacing w:before="7"/>
        <w:ind w:left="0" w:firstLine="0"/>
        <w:rPr>
          <w:b/>
          <w:sz w:val="9"/>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93"/>
        <w:gridCol w:w="6837"/>
      </w:tblGrid>
      <w:tr w:rsidR="001C4D40" w14:paraId="020471A2" w14:textId="77777777">
        <w:trPr>
          <w:trHeight w:val="311"/>
        </w:trPr>
        <w:tc>
          <w:tcPr>
            <w:tcW w:w="2093" w:type="dxa"/>
            <w:shd w:val="clear" w:color="auto" w:fill="BEBEBE"/>
          </w:tcPr>
          <w:p w14:paraId="3F82C1BE" w14:textId="77777777" w:rsidR="001C4D40" w:rsidRDefault="00000000">
            <w:pPr>
              <w:pStyle w:val="TableParagraph"/>
              <w:spacing w:before="22"/>
              <w:ind w:left="412"/>
              <w:rPr>
                <w:rFonts w:ascii="宋体" w:eastAsia="宋体"/>
                <w:b/>
                <w:sz w:val="21"/>
              </w:rPr>
            </w:pPr>
            <w:r>
              <w:rPr>
                <w:rFonts w:ascii="宋体" w:eastAsia="宋体" w:hint="eastAsia"/>
                <w:b/>
                <w:sz w:val="21"/>
              </w:rPr>
              <w:t>主要质量需求</w:t>
            </w:r>
          </w:p>
        </w:tc>
        <w:tc>
          <w:tcPr>
            <w:tcW w:w="6837" w:type="dxa"/>
            <w:shd w:val="clear" w:color="auto" w:fill="BEBEBE"/>
          </w:tcPr>
          <w:p w14:paraId="164F79E8" w14:textId="77777777" w:rsidR="001C4D40" w:rsidRDefault="00000000">
            <w:pPr>
              <w:pStyle w:val="TableParagraph"/>
              <w:spacing w:before="22"/>
              <w:ind w:left="2976" w:right="2967"/>
              <w:jc w:val="center"/>
              <w:rPr>
                <w:rFonts w:ascii="宋体" w:eastAsia="宋体"/>
                <w:b/>
                <w:sz w:val="21"/>
              </w:rPr>
            </w:pPr>
            <w:r>
              <w:rPr>
                <w:rFonts w:ascii="宋体" w:eastAsia="宋体" w:hint="eastAsia"/>
                <w:b/>
                <w:sz w:val="21"/>
              </w:rPr>
              <w:t>详细描述</w:t>
            </w:r>
          </w:p>
        </w:tc>
      </w:tr>
      <w:tr w:rsidR="001C4D40" w14:paraId="67815FA5" w14:textId="77777777">
        <w:trPr>
          <w:trHeight w:val="311"/>
        </w:trPr>
        <w:tc>
          <w:tcPr>
            <w:tcW w:w="2093" w:type="dxa"/>
            <w:shd w:val="clear" w:color="auto" w:fill="BEBEBE"/>
          </w:tcPr>
          <w:p w14:paraId="7F87F7BD" w14:textId="77777777" w:rsidR="001C4D40" w:rsidRDefault="00000000">
            <w:pPr>
              <w:pStyle w:val="TableParagraph"/>
              <w:spacing w:before="22"/>
              <w:rPr>
                <w:rFonts w:ascii="宋体" w:eastAsia="宋体"/>
                <w:sz w:val="21"/>
              </w:rPr>
            </w:pPr>
            <w:r>
              <w:rPr>
                <w:rFonts w:ascii="宋体" w:eastAsia="宋体" w:hint="eastAsia"/>
                <w:sz w:val="21"/>
              </w:rPr>
              <w:t>正确性</w:t>
            </w:r>
          </w:p>
        </w:tc>
        <w:tc>
          <w:tcPr>
            <w:tcW w:w="6837" w:type="dxa"/>
          </w:tcPr>
          <w:p w14:paraId="1E380E18" w14:textId="77777777" w:rsidR="001C4D40" w:rsidRDefault="00000000">
            <w:pPr>
              <w:pStyle w:val="TableParagraph"/>
              <w:spacing w:before="38"/>
              <w:ind w:left="108"/>
              <w:rPr>
                <w:rFonts w:ascii="宋体" w:eastAsia="宋体"/>
                <w:sz w:val="18"/>
              </w:rPr>
            </w:pPr>
            <w:r>
              <w:rPr>
                <w:rFonts w:ascii="宋体" w:eastAsia="宋体" w:hint="eastAsia"/>
                <w:sz w:val="18"/>
              </w:rPr>
              <w:t>页面显示时不会出现乱码，正确显示数据库内容</w:t>
            </w:r>
          </w:p>
        </w:tc>
      </w:tr>
      <w:tr w:rsidR="001C4D40" w14:paraId="477E8FAF" w14:textId="77777777">
        <w:trPr>
          <w:trHeight w:val="312"/>
        </w:trPr>
        <w:tc>
          <w:tcPr>
            <w:tcW w:w="2093" w:type="dxa"/>
            <w:shd w:val="clear" w:color="auto" w:fill="BEBEBE"/>
          </w:tcPr>
          <w:p w14:paraId="693F2E3B" w14:textId="77777777" w:rsidR="001C4D40" w:rsidRDefault="00000000">
            <w:pPr>
              <w:pStyle w:val="TableParagraph"/>
              <w:spacing w:before="23"/>
              <w:rPr>
                <w:rFonts w:ascii="宋体" w:eastAsia="宋体"/>
                <w:sz w:val="21"/>
              </w:rPr>
            </w:pPr>
            <w:r>
              <w:rPr>
                <w:rFonts w:ascii="宋体" w:eastAsia="宋体" w:hint="eastAsia"/>
                <w:sz w:val="21"/>
              </w:rPr>
              <w:t>健壮性</w:t>
            </w:r>
          </w:p>
        </w:tc>
        <w:tc>
          <w:tcPr>
            <w:tcW w:w="6837" w:type="dxa"/>
          </w:tcPr>
          <w:p w14:paraId="37DD7FDA" w14:textId="77777777" w:rsidR="001C4D40" w:rsidRDefault="00000000">
            <w:pPr>
              <w:pStyle w:val="TableParagraph"/>
              <w:spacing w:before="39"/>
              <w:ind w:left="108"/>
              <w:rPr>
                <w:rFonts w:ascii="宋体" w:eastAsia="宋体"/>
                <w:sz w:val="18"/>
              </w:rPr>
            </w:pPr>
            <w:r>
              <w:rPr>
                <w:rFonts w:ascii="宋体" w:eastAsia="宋体" w:hint="eastAsia"/>
                <w:sz w:val="18"/>
              </w:rPr>
              <w:t>能够容纳十万人同时在线访问</w:t>
            </w:r>
          </w:p>
        </w:tc>
      </w:tr>
      <w:tr w:rsidR="001C4D40" w14:paraId="6A76B9E0" w14:textId="77777777">
        <w:trPr>
          <w:trHeight w:val="311"/>
        </w:trPr>
        <w:tc>
          <w:tcPr>
            <w:tcW w:w="2093" w:type="dxa"/>
            <w:shd w:val="clear" w:color="auto" w:fill="BEBEBE"/>
          </w:tcPr>
          <w:p w14:paraId="5D5AFCF9" w14:textId="77777777" w:rsidR="001C4D40" w:rsidRDefault="00000000">
            <w:pPr>
              <w:pStyle w:val="TableParagraph"/>
              <w:spacing w:before="22"/>
              <w:rPr>
                <w:rFonts w:ascii="宋体" w:eastAsia="宋体"/>
                <w:sz w:val="21"/>
              </w:rPr>
            </w:pPr>
            <w:r>
              <w:rPr>
                <w:rFonts w:ascii="宋体" w:eastAsia="宋体" w:hint="eastAsia"/>
                <w:sz w:val="21"/>
              </w:rPr>
              <w:t>可靠性</w:t>
            </w:r>
          </w:p>
        </w:tc>
        <w:tc>
          <w:tcPr>
            <w:tcW w:w="6837" w:type="dxa"/>
          </w:tcPr>
          <w:p w14:paraId="06A7B27B" w14:textId="77777777" w:rsidR="001C4D40" w:rsidRDefault="00000000">
            <w:pPr>
              <w:pStyle w:val="TableParagraph"/>
              <w:spacing w:before="38"/>
              <w:ind w:left="108"/>
              <w:rPr>
                <w:rFonts w:ascii="Times New Roman" w:eastAsia="Times New Roman"/>
                <w:sz w:val="18"/>
              </w:rPr>
            </w:pPr>
            <w:r>
              <w:rPr>
                <w:rFonts w:ascii="宋体" w:eastAsia="宋体" w:hint="eastAsia"/>
                <w:sz w:val="18"/>
              </w:rPr>
              <w:t xml:space="preserve">应用程序异常退出及崩溃的机率小于等于 </w:t>
            </w:r>
            <w:r>
              <w:rPr>
                <w:rFonts w:ascii="Times New Roman" w:eastAsia="Times New Roman"/>
                <w:sz w:val="18"/>
              </w:rPr>
              <w:t>1%</w:t>
            </w:r>
          </w:p>
        </w:tc>
      </w:tr>
      <w:tr w:rsidR="001C4D40" w14:paraId="470DCEED" w14:textId="77777777">
        <w:trPr>
          <w:trHeight w:val="314"/>
        </w:trPr>
        <w:tc>
          <w:tcPr>
            <w:tcW w:w="2093" w:type="dxa"/>
            <w:shd w:val="clear" w:color="auto" w:fill="BEBEBE"/>
          </w:tcPr>
          <w:p w14:paraId="67C5B21F" w14:textId="77777777" w:rsidR="001C4D40" w:rsidRDefault="00000000">
            <w:pPr>
              <w:pStyle w:val="TableParagraph"/>
              <w:spacing w:before="25"/>
              <w:rPr>
                <w:rFonts w:ascii="宋体" w:eastAsia="宋体"/>
                <w:sz w:val="21"/>
              </w:rPr>
            </w:pPr>
            <w:r>
              <w:rPr>
                <w:rFonts w:ascii="宋体" w:eastAsia="宋体" w:hint="eastAsia"/>
                <w:sz w:val="21"/>
              </w:rPr>
              <w:t>性能，效率</w:t>
            </w:r>
          </w:p>
        </w:tc>
        <w:tc>
          <w:tcPr>
            <w:tcW w:w="6837" w:type="dxa"/>
          </w:tcPr>
          <w:p w14:paraId="264F30BF" w14:textId="77777777" w:rsidR="001C4D40" w:rsidRDefault="00000000">
            <w:pPr>
              <w:pStyle w:val="TableParagraph"/>
              <w:spacing w:before="40"/>
              <w:ind w:left="108"/>
              <w:rPr>
                <w:rFonts w:ascii="宋体" w:eastAsia="宋体"/>
                <w:sz w:val="18"/>
              </w:rPr>
            </w:pPr>
            <w:r>
              <w:rPr>
                <w:rFonts w:ascii="宋体" w:eastAsia="宋体" w:hint="eastAsia"/>
                <w:sz w:val="18"/>
              </w:rPr>
              <w:t xml:space="preserve">打开页面延迟时间小于等于 </w:t>
            </w:r>
            <w:r>
              <w:rPr>
                <w:rFonts w:ascii="Times New Roman" w:eastAsia="Times New Roman"/>
                <w:sz w:val="18"/>
              </w:rPr>
              <w:t xml:space="preserve">3 </w:t>
            </w:r>
            <w:r>
              <w:rPr>
                <w:rFonts w:ascii="宋体" w:eastAsia="宋体" w:hint="eastAsia"/>
                <w:sz w:val="18"/>
              </w:rPr>
              <w:t>秒</w:t>
            </w:r>
          </w:p>
        </w:tc>
      </w:tr>
      <w:tr w:rsidR="001C4D40" w14:paraId="04D422B7" w14:textId="77777777">
        <w:trPr>
          <w:trHeight w:val="311"/>
        </w:trPr>
        <w:tc>
          <w:tcPr>
            <w:tcW w:w="2093" w:type="dxa"/>
            <w:shd w:val="clear" w:color="auto" w:fill="BEBEBE"/>
          </w:tcPr>
          <w:p w14:paraId="77C83522" w14:textId="77777777" w:rsidR="001C4D40" w:rsidRDefault="00000000">
            <w:pPr>
              <w:pStyle w:val="TableParagraph"/>
              <w:spacing w:before="22"/>
              <w:rPr>
                <w:rFonts w:ascii="宋体" w:eastAsia="宋体"/>
                <w:sz w:val="21"/>
              </w:rPr>
            </w:pPr>
            <w:r>
              <w:rPr>
                <w:rFonts w:ascii="宋体" w:eastAsia="宋体" w:hint="eastAsia"/>
                <w:sz w:val="21"/>
              </w:rPr>
              <w:t>易用性</w:t>
            </w:r>
          </w:p>
        </w:tc>
        <w:tc>
          <w:tcPr>
            <w:tcW w:w="6837" w:type="dxa"/>
          </w:tcPr>
          <w:p w14:paraId="56AB4DCA" w14:textId="77777777" w:rsidR="001C4D40" w:rsidRDefault="00000000">
            <w:pPr>
              <w:pStyle w:val="TableParagraph"/>
              <w:spacing w:before="38"/>
              <w:ind w:left="108"/>
              <w:rPr>
                <w:rFonts w:ascii="宋体" w:eastAsia="宋体"/>
                <w:sz w:val="18"/>
              </w:rPr>
            </w:pPr>
            <w:r>
              <w:rPr>
                <w:rFonts w:ascii="宋体" w:eastAsia="宋体" w:hint="eastAsia"/>
                <w:sz w:val="18"/>
              </w:rPr>
              <w:t>平台管理及操作使用上流畅、规范、好用</w:t>
            </w:r>
          </w:p>
        </w:tc>
      </w:tr>
      <w:tr w:rsidR="001C4D40" w14:paraId="11F5191B" w14:textId="77777777">
        <w:trPr>
          <w:trHeight w:val="311"/>
        </w:trPr>
        <w:tc>
          <w:tcPr>
            <w:tcW w:w="2093" w:type="dxa"/>
            <w:shd w:val="clear" w:color="auto" w:fill="BEBEBE"/>
          </w:tcPr>
          <w:p w14:paraId="59448246" w14:textId="77777777" w:rsidR="001C4D40" w:rsidRDefault="00000000">
            <w:pPr>
              <w:pStyle w:val="TableParagraph"/>
              <w:spacing w:before="22"/>
              <w:rPr>
                <w:rFonts w:ascii="宋体" w:eastAsia="宋体"/>
                <w:sz w:val="21"/>
              </w:rPr>
            </w:pPr>
            <w:r>
              <w:rPr>
                <w:rFonts w:ascii="宋体" w:eastAsia="宋体" w:hint="eastAsia"/>
                <w:sz w:val="21"/>
              </w:rPr>
              <w:t>清晰性</w:t>
            </w:r>
          </w:p>
        </w:tc>
        <w:tc>
          <w:tcPr>
            <w:tcW w:w="6837" w:type="dxa"/>
          </w:tcPr>
          <w:p w14:paraId="34468F52" w14:textId="77777777" w:rsidR="001C4D40" w:rsidRDefault="00000000">
            <w:pPr>
              <w:pStyle w:val="TableParagraph"/>
              <w:spacing w:before="38"/>
              <w:ind w:left="108"/>
              <w:rPr>
                <w:rFonts w:ascii="宋体" w:hAnsi="宋体"/>
                <w:sz w:val="18"/>
              </w:rPr>
            </w:pPr>
            <w:r>
              <w:rPr>
                <w:rFonts w:ascii="宋体" w:hAnsi="宋体"/>
                <w:sz w:val="18"/>
              </w:rPr>
              <w:t>—</w:t>
            </w:r>
          </w:p>
        </w:tc>
      </w:tr>
      <w:tr w:rsidR="001C4D40" w14:paraId="492DCB70" w14:textId="77777777">
        <w:trPr>
          <w:trHeight w:val="311"/>
        </w:trPr>
        <w:tc>
          <w:tcPr>
            <w:tcW w:w="2093" w:type="dxa"/>
            <w:shd w:val="clear" w:color="auto" w:fill="BEBEBE"/>
          </w:tcPr>
          <w:p w14:paraId="02D0CBE5" w14:textId="77777777" w:rsidR="001C4D40" w:rsidRDefault="00000000">
            <w:pPr>
              <w:pStyle w:val="TableParagraph"/>
              <w:spacing w:before="22"/>
              <w:rPr>
                <w:rFonts w:ascii="宋体" w:eastAsia="宋体"/>
                <w:sz w:val="21"/>
              </w:rPr>
            </w:pPr>
            <w:r>
              <w:rPr>
                <w:rFonts w:ascii="宋体" w:eastAsia="宋体" w:hint="eastAsia"/>
                <w:sz w:val="21"/>
              </w:rPr>
              <w:t>安全性</w:t>
            </w:r>
          </w:p>
        </w:tc>
        <w:tc>
          <w:tcPr>
            <w:tcW w:w="6837" w:type="dxa"/>
          </w:tcPr>
          <w:p w14:paraId="1F2AD4AE" w14:textId="77777777" w:rsidR="001C4D40" w:rsidRDefault="00000000">
            <w:pPr>
              <w:pStyle w:val="TableParagraph"/>
              <w:spacing w:before="38"/>
              <w:ind w:left="108"/>
              <w:rPr>
                <w:rFonts w:ascii="宋体" w:eastAsia="宋体"/>
                <w:sz w:val="18"/>
              </w:rPr>
            </w:pPr>
            <w:r>
              <w:rPr>
                <w:rFonts w:ascii="宋体" w:eastAsia="宋体" w:hint="eastAsia"/>
                <w:sz w:val="18"/>
              </w:rPr>
              <w:t>保证用户的信息在传输的过程中不被窃取、泄露</w:t>
            </w:r>
          </w:p>
        </w:tc>
      </w:tr>
      <w:tr w:rsidR="001C4D40" w14:paraId="38E7CFA6" w14:textId="77777777">
        <w:trPr>
          <w:trHeight w:val="311"/>
        </w:trPr>
        <w:tc>
          <w:tcPr>
            <w:tcW w:w="2093" w:type="dxa"/>
            <w:shd w:val="clear" w:color="auto" w:fill="BEBEBE"/>
          </w:tcPr>
          <w:p w14:paraId="7CE26951" w14:textId="77777777" w:rsidR="001C4D40" w:rsidRDefault="00000000">
            <w:pPr>
              <w:pStyle w:val="TableParagraph"/>
              <w:spacing w:before="22"/>
              <w:rPr>
                <w:rFonts w:ascii="宋体" w:eastAsia="宋体"/>
                <w:sz w:val="21"/>
              </w:rPr>
            </w:pPr>
            <w:r>
              <w:rPr>
                <w:rFonts w:ascii="宋体" w:eastAsia="宋体" w:hint="eastAsia"/>
                <w:sz w:val="21"/>
              </w:rPr>
              <w:t>可扩展性</w:t>
            </w:r>
          </w:p>
        </w:tc>
        <w:tc>
          <w:tcPr>
            <w:tcW w:w="6837" w:type="dxa"/>
          </w:tcPr>
          <w:p w14:paraId="14EF3C45" w14:textId="77777777" w:rsidR="001C4D40" w:rsidRDefault="00000000">
            <w:pPr>
              <w:pStyle w:val="TableParagraph"/>
              <w:spacing w:before="38"/>
              <w:ind w:left="108"/>
              <w:rPr>
                <w:rFonts w:ascii="宋体" w:eastAsia="宋体"/>
                <w:sz w:val="18"/>
              </w:rPr>
            </w:pPr>
            <w:r>
              <w:rPr>
                <w:rFonts w:ascii="宋体" w:eastAsia="宋体" w:hint="eastAsia"/>
                <w:sz w:val="18"/>
              </w:rPr>
              <w:t>可在此需求的基础上进行功能上的扩展</w:t>
            </w:r>
          </w:p>
        </w:tc>
      </w:tr>
      <w:tr w:rsidR="001C4D40" w14:paraId="3B7531A9" w14:textId="77777777">
        <w:trPr>
          <w:trHeight w:val="311"/>
        </w:trPr>
        <w:tc>
          <w:tcPr>
            <w:tcW w:w="2093" w:type="dxa"/>
            <w:shd w:val="clear" w:color="auto" w:fill="BEBEBE"/>
          </w:tcPr>
          <w:p w14:paraId="3015F011" w14:textId="77777777" w:rsidR="001C4D40" w:rsidRDefault="00000000">
            <w:pPr>
              <w:pStyle w:val="TableParagraph"/>
              <w:spacing w:before="22"/>
              <w:rPr>
                <w:rFonts w:ascii="宋体" w:eastAsia="宋体"/>
                <w:sz w:val="21"/>
              </w:rPr>
            </w:pPr>
            <w:r>
              <w:rPr>
                <w:rFonts w:ascii="宋体" w:eastAsia="宋体" w:hint="eastAsia"/>
                <w:sz w:val="21"/>
              </w:rPr>
              <w:t>兼容性</w:t>
            </w:r>
          </w:p>
        </w:tc>
        <w:tc>
          <w:tcPr>
            <w:tcW w:w="6837" w:type="dxa"/>
          </w:tcPr>
          <w:p w14:paraId="54A79112" w14:textId="77777777" w:rsidR="001C4D40" w:rsidRDefault="00000000">
            <w:pPr>
              <w:pStyle w:val="TableParagraph"/>
              <w:spacing w:before="38"/>
              <w:ind w:left="108"/>
              <w:rPr>
                <w:rFonts w:ascii="宋体" w:eastAsia="宋体"/>
                <w:sz w:val="18"/>
              </w:rPr>
            </w:pPr>
            <w:r>
              <w:rPr>
                <w:rFonts w:ascii="宋体" w:eastAsia="宋体" w:hint="eastAsia"/>
                <w:sz w:val="18"/>
              </w:rPr>
              <w:t>可运行在大多数主流的硬件环境中</w:t>
            </w:r>
          </w:p>
        </w:tc>
      </w:tr>
      <w:tr w:rsidR="001C4D40" w14:paraId="1789DD9D" w14:textId="77777777">
        <w:trPr>
          <w:trHeight w:val="314"/>
        </w:trPr>
        <w:tc>
          <w:tcPr>
            <w:tcW w:w="2093" w:type="dxa"/>
            <w:shd w:val="clear" w:color="auto" w:fill="BEBEBE"/>
          </w:tcPr>
          <w:p w14:paraId="19FEFD3C" w14:textId="77777777" w:rsidR="001C4D40" w:rsidRDefault="00000000">
            <w:pPr>
              <w:pStyle w:val="TableParagraph"/>
              <w:spacing w:before="25"/>
              <w:rPr>
                <w:rFonts w:ascii="宋体" w:eastAsia="宋体"/>
                <w:sz w:val="21"/>
              </w:rPr>
            </w:pPr>
            <w:r>
              <w:rPr>
                <w:rFonts w:ascii="宋体" w:eastAsia="宋体" w:hint="eastAsia"/>
                <w:sz w:val="21"/>
              </w:rPr>
              <w:t>可移植性</w:t>
            </w:r>
          </w:p>
        </w:tc>
        <w:tc>
          <w:tcPr>
            <w:tcW w:w="6837" w:type="dxa"/>
          </w:tcPr>
          <w:p w14:paraId="66459C4B" w14:textId="77777777" w:rsidR="001C4D40" w:rsidRDefault="00000000">
            <w:pPr>
              <w:pStyle w:val="TableParagraph"/>
              <w:spacing w:before="40"/>
              <w:ind w:left="108"/>
              <w:rPr>
                <w:rFonts w:ascii="宋体" w:eastAsia="宋体"/>
                <w:sz w:val="18"/>
              </w:rPr>
            </w:pPr>
            <w:r>
              <w:rPr>
                <w:rFonts w:ascii="宋体" w:eastAsia="宋体" w:hint="eastAsia"/>
                <w:sz w:val="18"/>
              </w:rPr>
              <w:t>可运行在大多数主流的操作平台上</w:t>
            </w:r>
          </w:p>
        </w:tc>
      </w:tr>
    </w:tbl>
    <w:p w14:paraId="1F0786E3" w14:textId="77777777" w:rsidR="001C4D40" w:rsidRDefault="001C4D40"/>
    <w:sectPr w:rsidR="001C4D40">
      <w:pgSz w:w="11910" w:h="16840"/>
      <w:pgMar w:top="1380" w:right="760" w:bottom="1160" w:left="1560" w:header="883" w:footer="9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86DCE" w14:textId="77777777" w:rsidR="00387857" w:rsidRDefault="00387857">
      <w:r>
        <w:separator/>
      </w:r>
    </w:p>
  </w:endnote>
  <w:endnote w:type="continuationSeparator" w:id="0">
    <w:p w14:paraId="4EB188DC" w14:textId="77777777" w:rsidR="00387857" w:rsidRDefault="00387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swiss"/>
    <w:pitch w:val="default"/>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E8A62" w14:textId="77777777" w:rsidR="001C4D40" w:rsidRDefault="00000000">
    <w:pPr>
      <w:pStyle w:val="a3"/>
      <w:spacing w:before="0" w:line="14" w:lineRule="auto"/>
      <w:ind w:left="0" w:firstLine="0"/>
      <w:rPr>
        <w:sz w:val="20"/>
      </w:rPr>
    </w:pPr>
    <w:r>
      <w:pict w14:anchorId="0C1A5715">
        <v:shapetype id="_x0000_t202" coordsize="21600,21600" o:spt="202" path="m,l,21600r21600,l21600,xe">
          <v:stroke joinstyle="miter"/>
          <v:path gradientshapeok="t" o:connecttype="rect"/>
        </v:shapetype>
        <v:shape id="_x0000_s1026" type="#_x0000_t202" style="position:absolute;margin-left:302.6pt;margin-top:782.15pt;width:8.1pt;height:11pt;z-index:-251656192;mso-position-horizontal-relative:page;mso-position-vertical-relative:page;mso-width-relative:page;mso-height-relative:page" filled="f" stroked="f">
          <v:textbox inset="0,0,0,0">
            <w:txbxContent>
              <w:p w14:paraId="438BD4B7" w14:textId="77777777" w:rsidR="001C4D40" w:rsidRDefault="00000000">
                <w:pPr>
                  <w:spacing w:line="203" w:lineRule="exact"/>
                  <w:ind w:left="40"/>
                  <w:rPr>
                    <w:rFonts w:ascii="Calibri"/>
                    <w:sz w:val="18"/>
                  </w:rPr>
                </w:pPr>
                <w:r>
                  <w:fldChar w:fldCharType="begin"/>
                </w:r>
                <w:r>
                  <w:rPr>
                    <w:rFonts w:ascii="Calibri"/>
                    <w:sz w:val="18"/>
                  </w:rPr>
                  <w:instrText xml:space="preserve"> PAGE  \* roman </w:instrText>
                </w:r>
                <w:r>
                  <w:fldChar w:fldCharType="separate"/>
                </w:r>
                <w:r>
                  <w:t>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D57F7" w14:textId="77777777" w:rsidR="001C4D40" w:rsidRDefault="00000000">
    <w:pPr>
      <w:pStyle w:val="a3"/>
      <w:spacing w:before="0" w:line="14" w:lineRule="auto"/>
      <w:ind w:left="0" w:firstLine="0"/>
      <w:rPr>
        <w:sz w:val="20"/>
      </w:rPr>
    </w:pPr>
    <w:r>
      <w:pict w14:anchorId="698B7F6B">
        <v:shapetype id="_x0000_t202" coordsize="21600,21600" o:spt="202" path="m,l,21600r21600,l21600,xe">
          <v:stroke joinstyle="miter"/>
          <v:path gradientshapeok="t" o:connecttype="rect"/>
        </v:shapetype>
        <v:shape id="_x0000_s1027" type="#_x0000_t202" style="position:absolute;margin-left:300.05pt;margin-top:782.15pt;width:13.15pt;height:11pt;z-index:-251655168;mso-position-horizontal-relative:page;mso-position-vertical-relative:page;mso-width-relative:page;mso-height-relative:page" filled="f" stroked="f">
          <v:textbox inset="0,0,0,0">
            <w:txbxContent>
              <w:p w14:paraId="624F6A43" w14:textId="77777777" w:rsidR="001C4D40" w:rsidRDefault="00000000">
                <w:pPr>
                  <w:spacing w:line="203" w:lineRule="exact"/>
                  <w:ind w:left="40"/>
                  <w:rPr>
                    <w:rFonts w:ascii="Calibri"/>
                    <w:sz w:val="18"/>
                  </w:rPr>
                </w:pPr>
                <w:r>
                  <w:fldChar w:fldCharType="begin"/>
                </w:r>
                <w:r>
                  <w:rPr>
                    <w:rFonts w:ascii="Calibri"/>
                    <w:sz w:val="18"/>
                  </w:rPr>
                  <w:instrText xml:space="preserve"> PAGE </w:instrText>
                </w:r>
                <w:r>
                  <w:fldChar w:fldCharType="separate"/>
                </w:r>
                <w:r>
                  <w:t>1</w:t>
                </w:r>
                <w:r>
                  <w:t>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7EE80" w14:textId="77777777" w:rsidR="00387857" w:rsidRDefault="00387857">
      <w:r>
        <w:separator/>
      </w:r>
    </w:p>
  </w:footnote>
  <w:footnote w:type="continuationSeparator" w:id="0">
    <w:p w14:paraId="5ACB76DB" w14:textId="77777777" w:rsidR="00387857" w:rsidRDefault="00387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C78BF" w14:textId="77777777" w:rsidR="001C4D40" w:rsidRDefault="00000000">
    <w:pPr>
      <w:pStyle w:val="a3"/>
      <w:spacing w:before="0" w:line="14" w:lineRule="auto"/>
      <w:ind w:left="0" w:firstLine="0"/>
      <w:rPr>
        <w:sz w:val="20"/>
      </w:rPr>
    </w:pPr>
    <w:r>
      <w:pict w14:anchorId="673C3717">
        <v:shapetype id="_x0000_t202" coordsize="21600,21600" o:spt="202" path="m,l,21600r21600,l21600,xe">
          <v:stroke joinstyle="miter"/>
          <v:path gradientshapeok="t" o:connecttype="rect"/>
        </v:shapetype>
        <v:shape id="_x0000_s1025" type="#_x0000_t202" style="position:absolute;margin-left:110.95pt;margin-top:43.15pt;width:124.45pt;height:14.25pt;z-index:-251657216;mso-position-horizontal-relative:page;mso-position-vertical-relative:page;mso-width-relative:page;mso-height-relative:page" filled="f" stroked="f">
          <v:textbox inset="0,0,0,0">
            <w:txbxContent>
              <w:p w14:paraId="14781A7D" w14:textId="77777777" w:rsidR="001C4D40" w:rsidRDefault="00000000">
                <w:pPr>
                  <w:spacing w:line="272" w:lineRule="exact"/>
                  <w:ind w:left="20"/>
                </w:pPr>
                <w:r>
                  <w:rPr>
                    <w:spacing w:val="-8"/>
                  </w:rPr>
                  <w:t xml:space="preserve">柯桥区全域旅游 </w:t>
                </w:r>
                <w:r>
                  <w:rPr>
                    <w:rFonts w:ascii="Calibri" w:eastAsia="Calibri"/>
                  </w:rPr>
                  <w:t xml:space="preserve">APP </w:t>
                </w:r>
                <w:r>
                  <w:t>项目</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lvlText w:val="（%1）"/>
      <w:lvlJc w:val="left"/>
      <w:pPr>
        <w:ind w:left="1327" w:hanging="605"/>
        <w:jc w:val="left"/>
      </w:pPr>
      <w:rPr>
        <w:rFonts w:ascii="宋体" w:eastAsia="宋体" w:hAnsi="宋体" w:cs="宋体" w:hint="default"/>
        <w:b/>
        <w:bCs/>
        <w:spacing w:val="-2"/>
        <w:w w:val="99"/>
        <w:sz w:val="22"/>
        <w:szCs w:val="22"/>
        <w:lang w:val="zh-CN" w:eastAsia="zh-CN" w:bidi="zh-CN"/>
      </w:rPr>
    </w:lvl>
    <w:lvl w:ilvl="1">
      <w:numFmt w:val="bullet"/>
      <w:lvlText w:val="•"/>
      <w:lvlJc w:val="left"/>
      <w:pPr>
        <w:ind w:left="2146" w:hanging="605"/>
      </w:pPr>
      <w:rPr>
        <w:rFonts w:hint="default"/>
        <w:lang w:val="zh-CN" w:eastAsia="zh-CN" w:bidi="zh-CN"/>
      </w:rPr>
    </w:lvl>
    <w:lvl w:ilvl="2">
      <w:numFmt w:val="bullet"/>
      <w:lvlText w:val="•"/>
      <w:lvlJc w:val="left"/>
      <w:pPr>
        <w:ind w:left="2973" w:hanging="605"/>
      </w:pPr>
      <w:rPr>
        <w:rFonts w:hint="default"/>
        <w:lang w:val="zh-CN" w:eastAsia="zh-CN" w:bidi="zh-CN"/>
      </w:rPr>
    </w:lvl>
    <w:lvl w:ilvl="3">
      <w:numFmt w:val="bullet"/>
      <w:lvlText w:val="•"/>
      <w:lvlJc w:val="left"/>
      <w:pPr>
        <w:ind w:left="3799" w:hanging="605"/>
      </w:pPr>
      <w:rPr>
        <w:rFonts w:hint="default"/>
        <w:lang w:val="zh-CN" w:eastAsia="zh-CN" w:bidi="zh-CN"/>
      </w:rPr>
    </w:lvl>
    <w:lvl w:ilvl="4">
      <w:numFmt w:val="bullet"/>
      <w:lvlText w:val="•"/>
      <w:lvlJc w:val="left"/>
      <w:pPr>
        <w:ind w:left="4626" w:hanging="605"/>
      </w:pPr>
      <w:rPr>
        <w:rFonts w:hint="default"/>
        <w:lang w:val="zh-CN" w:eastAsia="zh-CN" w:bidi="zh-CN"/>
      </w:rPr>
    </w:lvl>
    <w:lvl w:ilvl="5">
      <w:numFmt w:val="bullet"/>
      <w:lvlText w:val="•"/>
      <w:lvlJc w:val="left"/>
      <w:pPr>
        <w:ind w:left="5453" w:hanging="605"/>
      </w:pPr>
      <w:rPr>
        <w:rFonts w:hint="default"/>
        <w:lang w:val="zh-CN" w:eastAsia="zh-CN" w:bidi="zh-CN"/>
      </w:rPr>
    </w:lvl>
    <w:lvl w:ilvl="6">
      <w:numFmt w:val="bullet"/>
      <w:lvlText w:val="•"/>
      <w:lvlJc w:val="left"/>
      <w:pPr>
        <w:ind w:left="6279" w:hanging="605"/>
      </w:pPr>
      <w:rPr>
        <w:rFonts w:hint="default"/>
        <w:lang w:val="zh-CN" w:eastAsia="zh-CN" w:bidi="zh-CN"/>
      </w:rPr>
    </w:lvl>
    <w:lvl w:ilvl="7">
      <w:numFmt w:val="bullet"/>
      <w:lvlText w:val="•"/>
      <w:lvlJc w:val="left"/>
      <w:pPr>
        <w:ind w:left="7106" w:hanging="605"/>
      </w:pPr>
      <w:rPr>
        <w:rFonts w:hint="default"/>
        <w:lang w:val="zh-CN" w:eastAsia="zh-CN" w:bidi="zh-CN"/>
      </w:rPr>
    </w:lvl>
    <w:lvl w:ilvl="8">
      <w:numFmt w:val="bullet"/>
      <w:lvlText w:val="•"/>
      <w:lvlJc w:val="left"/>
      <w:pPr>
        <w:ind w:left="7933" w:hanging="605"/>
      </w:pPr>
      <w:rPr>
        <w:rFonts w:hint="default"/>
        <w:lang w:val="zh-CN" w:eastAsia="zh-CN" w:bidi="zh-CN"/>
      </w:rPr>
    </w:lvl>
  </w:abstractNum>
  <w:abstractNum w:abstractNumId="1" w15:restartNumberingAfterBreak="0">
    <w:nsid w:val="9C8AC8EF"/>
    <w:multiLevelType w:val="multilevel"/>
    <w:tmpl w:val="9C8AC8EF"/>
    <w:lvl w:ilvl="0">
      <w:start w:val="1"/>
      <w:numFmt w:val="decimal"/>
      <w:lvlText w:val="（%1）"/>
      <w:lvlJc w:val="left"/>
      <w:pPr>
        <w:ind w:left="1327" w:hanging="605"/>
        <w:jc w:val="left"/>
      </w:pPr>
      <w:rPr>
        <w:rFonts w:ascii="宋体" w:eastAsia="宋体" w:hAnsi="宋体" w:cs="宋体" w:hint="default"/>
        <w:b/>
        <w:bCs/>
        <w:spacing w:val="-2"/>
        <w:w w:val="99"/>
        <w:sz w:val="22"/>
        <w:szCs w:val="22"/>
        <w:lang w:val="zh-CN" w:eastAsia="zh-CN" w:bidi="zh-CN"/>
      </w:rPr>
    </w:lvl>
    <w:lvl w:ilvl="1">
      <w:numFmt w:val="bullet"/>
      <w:lvlText w:val="•"/>
      <w:lvlJc w:val="left"/>
      <w:pPr>
        <w:ind w:left="2146" w:hanging="605"/>
      </w:pPr>
      <w:rPr>
        <w:rFonts w:hint="default"/>
        <w:lang w:val="zh-CN" w:eastAsia="zh-CN" w:bidi="zh-CN"/>
      </w:rPr>
    </w:lvl>
    <w:lvl w:ilvl="2">
      <w:numFmt w:val="bullet"/>
      <w:lvlText w:val="•"/>
      <w:lvlJc w:val="left"/>
      <w:pPr>
        <w:ind w:left="2973" w:hanging="605"/>
      </w:pPr>
      <w:rPr>
        <w:rFonts w:hint="default"/>
        <w:lang w:val="zh-CN" w:eastAsia="zh-CN" w:bidi="zh-CN"/>
      </w:rPr>
    </w:lvl>
    <w:lvl w:ilvl="3">
      <w:numFmt w:val="bullet"/>
      <w:lvlText w:val="•"/>
      <w:lvlJc w:val="left"/>
      <w:pPr>
        <w:ind w:left="3799" w:hanging="605"/>
      </w:pPr>
      <w:rPr>
        <w:rFonts w:hint="default"/>
        <w:lang w:val="zh-CN" w:eastAsia="zh-CN" w:bidi="zh-CN"/>
      </w:rPr>
    </w:lvl>
    <w:lvl w:ilvl="4">
      <w:numFmt w:val="bullet"/>
      <w:lvlText w:val="•"/>
      <w:lvlJc w:val="left"/>
      <w:pPr>
        <w:ind w:left="4626" w:hanging="605"/>
      </w:pPr>
      <w:rPr>
        <w:rFonts w:hint="default"/>
        <w:lang w:val="zh-CN" w:eastAsia="zh-CN" w:bidi="zh-CN"/>
      </w:rPr>
    </w:lvl>
    <w:lvl w:ilvl="5">
      <w:numFmt w:val="bullet"/>
      <w:lvlText w:val="•"/>
      <w:lvlJc w:val="left"/>
      <w:pPr>
        <w:ind w:left="5453" w:hanging="605"/>
      </w:pPr>
      <w:rPr>
        <w:rFonts w:hint="default"/>
        <w:lang w:val="zh-CN" w:eastAsia="zh-CN" w:bidi="zh-CN"/>
      </w:rPr>
    </w:lvl>
    <w:lvl w:ilvl="6">
      <w:numFmt w:val="bullet"/>
      <w:lvlText w:val="•"/>
      <w:lvlJc w:val="left"/>
      <w:pPr>
        <w:ind w:left="6279" w:hanging="605"/>
      </w:pPr>
      <w:rPr>
        <w:rFonts w:hint="default"/>
        <w:lang w:val="zh-CN" w:eastAsia="zh-CN" w:bidi="zh-CN"/>
      </w:rPr>
    </w:lvl>
    <w:lvl w:ilvl="7">
      <w:numFmt w:val="bullet"/>
      <w:lvlText w:val="•"/>
      <w:lvlJc w:val="left"/>
      <w:pPr>
        <w:ind w:left="7106" w:hanging="605"/>
      </w:pPr>
      <w:rPr>
        <w:rFonts w:hint="default"/>
        <w:lang w:val="zh-CN" w:eastAsia="zh-CN" w:bidi="zh-CN"/>
      </w:rPr>
    </w:lvl>
    <w:lvl w:ilvl="8">
      <w:numFmt w:val="bullet"/>
      <w:lvlText w:val="•"/>
      <w:lvlJc w:val="left"/>
      <w:pPr>
        <w:ind w:left="7933" w:hanging="605"/>
      </w:pPr>
      <w:rPr>
        <w:rFonts w:hint="default"/>
        <w:lang w:val="zh-CN" w:eastAsia="zh-CN" w:bidi="zh-CN"/>
      </w:rPr>
    </w:lvl>
  </w:abstractNum>
  <w:abstractNum w:abstractNumId="2" w15:restartNumberingAfterBreak="0">
    <w:nsid w:val="B5E306ED"/>
    <w:multiLevelType w:val="multilevel"/>
    <w:tmpl w:val="B5E306ED"/>
    <w:lvl w:ilvl="0">
      <w:start w:val="2"/>
      <w:numFmt w:val="decimal"/>
      <w:lvlText w:val="%1"/>
      <w:lvlJc w:val="left"/>
      <w:pPr>
        <w:ind w:left="1500" w:hanging="658"/>
        <w:jc w:val="left"/>
      </w:pPr>
      <w:rPr>
        <w:rFonts w:hint="default"/>
        <w:lang w:val="zh-CN" w:eastAsia="zh-CN" w:bidi="zh-CN"/>
      </w:rPr>
    </w:lvl>
    <w:lvl w:ilvl="1">
      <w:start w:val="1"/>
      <w:numFmt w:val="decimal"/>
      <w:lvlText w:val="%1.%2"/>
      <w:lvlJc w:val="left"/>
      <w:pPr>
        <w:ind w:left="1500" w:hanging="658"/>
        <w:jc w:val="left"/>
      </w:pPr>
      <w:rPr>
        <w:rFonts w:ascii="Cambria" w:eastAsia="Cambria" w:hAnsi="Cambria" w:cs="Cambria" w:hint="default"/>
        <w:w w:val="99"/>
        <w:sz w:val="30"/>
        <w:szCs w:val="30"/>
        <w:lang w:val="zh-CN" w:eastAsia="zh-CN" w:bidi="zh-CN"/>
      </w:rPr>
    </w:lvl>
    <w:lvl w:ilvl="2">
      <w:numFmt w:val="bullet"/>
      <w:lvlText w:val="•"/>
      <w:lvlJc w:val="left"/>
      <w:pPr>
        <w:ind w:left="3117" w:hanging="658"/>
      </w:pPr>
      <w:rPr>
        <w:rFonts w:hint="default"/>
        <w:lang w:val="zh-CN" w:eastAsia="zh-CN" w:bidi="zh-CN"/>
      </w:rPr>
    </w:lvl>
    <w:lvl w:ilvl="3">
      <w:numFmt w:val="bullet"/>
      <w:lvlText w:val="•"/>
      <w:lvlJc w:val="left"/>
      <w:pPr>
        <w:ind w:left="3925" w:hanging="658"/>
      </w:pPr>
      <w:rPr>
        <w:rFonts w:hint="default"/>
        <w:lang w:val="zh-CN" w:eastAsia="zh-CN" w:bidi="zh-CN"/>
      </w:rPr>
    </w:lvl>
    <w:lvl w:ilvl="4">
      <w:numFmt w:val="bullet"/>
      <w:lvlText w:val="•"/>
      <w:lvlJc w:val="left"/>
      <w:pPr>
        <w:ind w:left="4734" w:hanging="658"/>
      </w:pPr>
      <w:rPr>
        <w:rFonts w:hint="default"/>
        <w:lang w:val="zh-CN" w:eastAsia="zh-CN" w:bidi="zh-CN"/>
      </w:rPr>
    </w:lvl>
    <w:lvl w:ilvl="5">
      <w:numFmt w:val="bullet"/>
      <w:lvlText w:val="•"/>
      <w:lvlJc w:val="left"/>
      <w:pPr>
        <w:ind w:left="5543" w:hanging="658"/>
      </w:pPr>
      <w:rPr>
        <w:rFonts w:hint="default"/>
        <w:lang w:val="zh-CN" w:eastAsia="zh-CN" w:bidi="zh-CN"/>
      </w:rPr>
    </w:lvl>
    <w:lvl w:ilvl="6">
      <w:numFmt w:val="bullet"/>
      <w:lvlText w:val="•"/>
      <w:lvlJc w:val="left"/>
      <w:pPr>
        <w:ind w:left="6351" w:hanging="658"/>
      </w:pPr>
      <w:rPr>
        <w:rFonts w:hint="default"/>
        <w:lang w:val="zh-CN" w:eastAsia="zh-CN" w:bidi="zh-CN"/>
      </w:rPr>
    </w:lvl>
    <w:lvl w:ilvl="7">
      <w:numFmt w:val="bullet"/>
      <w:lvlText w:val="•"/>
      <w:lvlJc w:val="left"/>
      <w:pPr>
        <w:ind w:left="7160" w:hanging="658"/>
      </w:pPr>
      <w:rPr>
        <w:rFonts w:hint="default"/>
        <w:lang w:val="zh-CN" w:eastAsia="zh-CN" w:bidi="zh-CN"/>
      </w:rPr>
    </w:lvl>
    <w:lvl w:ilvl="8">
      <w:numFmt w:val="bullet"/>
      <w:lvlText w:val="•"/>
      <w:lvlJc w:val="left"/>
      <w:pPr>
        <w:ind w:left="7969" w:hanging="658"/>
      </w:pPr>
      <w:rPr>
        <w:rFonts w:hint="default"/>
        <w:lang w:val="zh-CN" w:eastAsia="zh-CN" w:bidi="zh-CN"/>
      </w:rPr>
    </w:lvl>
  </w:abstractNum>
  <w:abstractNum w:abstractNumId="3" w15:restartNumberingAfterBreak="0">
    <w:nsid w:val="BF205925"/>
    <w:multiLevelType w:val="multilevel"/>
    <w:tmpl w:val="BF205925"/>
    <w:lvl w:ilvl="0">
      <w:start w:val="1"/>
      <w:numFmt w:val="decimal"/>
      <w:lvlText w:val="%1"/>
      <w:lvlJc w:val="left"/>
      <w:pPr>
        <w:ind w:left="1500" w:hanging="658"/>
        <w:jc w:val="left"/>
      </w:pPr>
      <w:rPr>
        <w:rFonts w:hint="default"/>
        <w:lang w:val="zh-CN" w:eastAsia="zh-CN" w:bidi="zh-CN"/>
      </w:rPr>
    </w:lvl>
    <w:lvl w:ilvl="1">
      <w:start w:val="1"/>
      <w:numFmt w:val="decimal"/>
      <w:lvlText w:val="%1.%2"/>
      <w:lvlJc w:val="left"/>
      <w:pPr>
        <w:ind w:left="1500" w:hanging="658"/>
        <w:jc w:val="left"/>
      </w:pPr>
      <w:rPr>
        <w:rFonts w:ascii="Cambria" w:eastAsia="Cambria" w:hAnsi="Cambria" w:cs="Cambria" w:hint="default"/>
        <w:w w:val="99"/>
        <w:sz w:val="30"/>
        <w:szCs w:val="30"/>
        <w:lang w:val="zh-CN" w:eastAsia="zh-CN" w:bidi="zh-CN"/>
      </w:rPr>
    </w:lvl>
    <w:lvl w:ilvl="2">
      <w:numFmt w:val="bullet"/>
      <w:lvlText w:val="•"/>
      <w:lvlJc w:val="left"/>
      <w:pPr>
        <w:ind w:left="3117" w:hanging="658"/>
      </w:pPr>
      <w:rPr>
        <w:rFonts w:hint="default"/>
        <w:lang w:val="zh-CN" w:eastAsia="zh-CN" w:bidi="zh-CN"/>
      </w:rPr>
    </w:lvl>
    <w:lvl w:ilvl="3">
      <w:numFmt w:val="bullet"/>
      <w:lvlText w:val="•"/>
      <w:lvlJc w:val="left"/>
      <w:pPr>
        <w:ind w:left="3925" w:hanging="658"/>
      </w:pPr>
      <w:rPr>
        <w:rFonts w:hint="default"/>
        <w:lang w:val="zh-CN" w:eastAsia="zh-CN" w:bidi="zh-CN"/>
      </w:rPr>
    </w:lvl>
    <w:lvl w:ilvl="4">
      <w:numFmt w:val="bullet"/>
      <w:lvlText w:val="•"/>
      <w:lvlJc w:val="left"/>
      <w:pPr>
        <w:ind w:left="4734" w:hanging="658"/>
      </w:pPr>
      <w:rPr>
        <w:rFonts w:hint="default"/>
        <w:lang w:val="zh-CN" w:eastAsia="zh-CN" w:bidi="zh-CN"/>
      </w:rPr>
    </w:lvl>
    <w:lvl w:ilvl="5">
      <w:numFmt w:val="bullet"/>
      <w:lvlText w:val="•"/>
      <w:lvlJc w:val="left"/>
      <w:pPr>
        <w:ind w:left="5543" w:hanging="658"/>
      </w:pPr>
      <w:rPr>
        <w:rFonts w:hint="default"/>
        <w:lang w:val="zh-CN" w:eastAsia="zh-CN" w:bidi="zh-CN"/>
      </w:rPr>
    </w:lvl>
    <w:lvl w:ilvl="6">
      <w:numFmt w:val="bullet"/>
      <w:lvlText w:val="•"/>
      <w:lvlJc w:val="left"/>
      <w:pPr>
        <w:ind w:left="6351" w:hanging="658"/>
      </w:pPr>
      <w:rPr>
        <w:rFonts w:hint="default"/>
        <w:lang w:val="zh-CN" w:eastAsia="zh-CN" w:bidi="zh-CN"/>
      </w:rPr>
    </w:lvl>
    <w:lvl w:ilvl="7">
      <w:numFmt w:val="bullet"/>
      <w:lvlText w:val="•"/>
      <w:lvlJc w:val="left"/>
      <w:pPr>
        <w:ind w:left="7160" w:hanging="658"/>
      </w:pPr>
      <w:rPr>
        <w:rFonts w:hint="default"/>
        <w:lang w:val="zh-CN" w:eastAsia="zh-CN" w:bidi="zh-CN"/>
      </w:rPr>
    </w:lvl>
    <w:lvl w:ilvl="8">
      <w:numFmt w:val="bullet"/>
      <w:lvlText w:val="•"/>
      <w:lvlJc w:val="left"/>
      <w:pPr>
        <w:ind w:left="7969" w:hanging="658"/>
      </w:pPr>
      <w:rPr>
        <w:rFonts w:hint="default"/>
        <w:lang w:val="zh-CN" w:eastAsia="zh-CN" w:bidi="zh-CN"/>
      </w:rPr>
    </w:lvl>
  </w:abstractNum>
  <w:abstractNum w:abstractNumId="4" w15:restartNumberingAfterBreak="0">
    <w:nsid w:val="C8879AEF"/>
    <w:multiLevelType w:val="multilevel"/>
    <w:tmpl w:val="C8879AEF"/>
    <w:lvl w:ilvl="0">
      <w:start w:val="1"/>
      <w:numFmt w:val="decimal"/>
      <w:lvlText w:val="（%1）"/>
      <w:lvlJc w:val="left"/>
      <w:pPr>
        <w:ind w:left="1327" w:hanging="605"/>
        <w:jc w:val="left"/>
      </w:pPr>
      <w:rPr>
        <w:rFonts w:ascii="宋体" w:eastAsia="宋体" w:hAnsi="宋体" w:cs="宋体" w:hint="default"/>
        <w:b/>
        <w:bCs/>
        <w:spacing w:val="-2"/>
        <w:w w:val="99"/>
        <w:sz w:val="22"/>
        <w:szCs w:val="22"/>
        <w:lang w:val="zh-CN" w:eastAsia="zh-CN" w:bidi="zh-CN"/>
      </w:rPr>
    </w:lvl>
    <w:lvl w:ilvl="1">
      <w:numFmt w:val="bullet"/>
      <w:lvlText w:val="•"/>
      <w:lvlJc w:val="left"/>
      <w:pPr>
        <w:ind w:left="2146" w:hanging="605"/>
      </w:pPr>
      <w:rPr>
        <w:rFonts w:hint="default"/>
        <w:lang w:val="zh-CN" w:eastAsia="zh-CN" w:bidi="zh-CN"/>
      </w:rPr>
    </w:lvl>
    <w:lvl w:ilvl="2">
      <w:numFmt w:val="bullet"/>
      <w:lvlText w:val="•"/>
      <w:lvlJc w:val="left"/>
      <w:pPr>
        <w:ind w:left="2973" w:hanging="605"/>
      </w:pPr>
      <w:rPr>
        <w:rFonts w:hint="default"/>
        <w:lang w:val="zh-CN" w:eastAsia="zh-CN" w:bidi="zh-CN"/>
      </w:rPr>
    </w:lvl>
    <w:lvl w:ilvl="3">
      <w:numFmt w:val="bullet"/>
      <w:lvlText w:val="•"/>
      <w:lvlJc w:val="left"/>
      <w:pPr>
        <w:ind w:left="3799" w:hanging="605"/>
      </w:pPr>
      <w:rPr>
        <w:rFonts w:hint="default"/>
        <w:lang w:val="zh-CN" w:eastAsia="zh-CN" w:bidi="zh-CN"/>
      </w:rPr>
    </w:lvl>
    <w:lvl w:ilvl="4">
      <w:numFmt w:val="bullet"/>
      <w:lvlText w:val="•"/>
      <w:lvlJc w:val="left"/>
      <w:pPr>
        <w:ind w:left="4626" w:hanging="605"/>
      </w:pPr>
      <w:rPr>
        <w:rFonts w:hint="default"/>
        <w:lang w:val="zh-CN" w:eastAsia="zh-CN" w:bidi="zh-CN"/>
      </w:rPr>
    </w:lvl>
    <w:lvl w:ilvl="5">
      <w:numFmt w:val="bullet"/>
      <w:lvlText w:val="•"/>
      <w:lvlJc w:val="left"/>
      <w:pPr>
        <w:ind w:left="5453" w:hanging="605"/>
      </w:pPr>
      <w:rPr>
        <w:rFonts w:hint="default"/>
        <w:lang w:val="zh-CN" w:eastAsia="zh-CN" w:bidi="zh-CN"/>
      </w:rPr>
    </w:lvl>
    <w:lvl w:ilvl="6">
      <w:numFmt w:val="bullet"/>
      <w:lvlText w:val="•"/>
      <w:lvlJc w:val="left"/>
      <w:pPr>
        <w:ind w:left="6279" w:hanging="605"/>
      </w:pPr>
      <w:rPr>
        <w:rFonts w:hint="default"/>
        <w:lang w:val="zh-CN" w:eastAsia="zh-CN" w:bidi="zh-CN"/>
      </w:rPr>
    </w:lvl>
    <w:lvl w:ilvl="7">
      <w:numFmt w:val="bullet"/>
      <w:lvlText w:val="•"/>
      <w:lvlJc w:val="left"/>
      <w:pPr>
        <w:ind w:left="7106" w:hanging="605"/>
      </w:pPr>
      <w:rPr>
        <w:rFonts w:hint="default"/>
        <w:lang w:val="zh-CN" w:eastAsia="zh-CN" w:bidi="zh-CN"/>
      </w:rPr>
    </w:lvl>
    <w:lvl w:ilvl="8">
      <w:numFmt w:val="bullet"/>
      <w:lvlText w:val="•"/>
      <w:lvlJc w:val="left"/>
      <w:pPr>
        <w:ind w:left="7933" w:hanging="605"/>
      </w:pPr>
      <w:rPr>
        <w:rFonts w:hint="default"/>
        <w:lang w:val="zh-CN" w:eastAsia="zh-CN" w:bidi="zh-CN"/>
      </w:rPr>
    </w:lvl>
  </w:abstractNum>
  <w:abstractNum w:abstractNumId="5" w15:restartNumberingAfterBreak="0">
    <w:nsid w:val="CF092B84"/>
    <w:multiLevelType w:val="multilevel"/>
    <w:tmpl w:val="CF092B84"/>
    <w:lvl w:ilvl="0">
      <w:start w:val="6"/>
      <w:numFmt w:val="decimal"/>
      <w:lvlText w:val="%1"/>
      <w:lvlJc w:val="left"/>
      <w:pPr>
        <w:ind w:left="1920" w:hanging="800"/>
        <w:jc w:val="left"/>
      </w:pPr>
      <w:rPr>
        <w:rFonts w:hint="default"/>
        <w:lang w:val="zh-CN" w:eastAsia="zh-CN" w:bidi="zh-CN"/>
      </w:rPr>
    </w:lvl>
    <w:lvl w:ilvl="1">
      <w:start w:val="3"/>
      <w:numFmt w:val="decimal"/>
      <w:lvlText w:val="%1.%2"/>
      <w:lvlJc w:val="left"/>
      <w:pPr>
        <w:ind w:left="1920" w:hanging="800"/>
        <w:jc w:val="left"/>
      </w:pPr>
      <w:rPr>
        <w:rFonts w:hint="default"/>
        <w:lang w:val="zh-CN" w:eastAsia="zh-CN" w:bidi="zh-CN"/>
      </w:rPr>
    </w:lvl>
    <w:lvl w:ilvl="2">
      <w:start w:val="8"/>
      <w:numFmt w:val="decimal"/>
      <w:lvlText w:val="%1.%2.%3"/>
      <w:lvlJc w:val="left"/>
      <w:pPr>
        <w:ind w:left="1920" w:hanging="800"/>
        <w:jc w:val="left"/>
      </w:pPr>
      <w:rPr>
        <w:rFonts w:ascii="Arial Unicode MS" w:eastAsia="Arial Unicode MS" w:hAnsi="Arial Unicode MS" w:cs="Arial Unicode MS" w:hint="default"/>
        <w:spacing w:val="-1"/>
        <w:w w:val="97"/>
        <w:sz w:val="20"/>
        <w:szCs w:val="20"/>
        <w:lang w:val="zh-CN" w:eastAsia="zh-CN" w:bidi="zh-CN"/>
      </w:rPr>
    </w:lvl>
    <w:lvl w:ilvl="3">
      <w:numFmt w:val="bullet"/>
      <w:lvlText w:val="•"/>
      <w:lvlJc w:val="left"/>
      <w:pPr>
        <w:ind w:left="4219" w:hanging="800"/>
      </w:pPr>
      <w:rPr>
        <w:rFonts w:hint="default"/>
        <w:lang w:val="zh-CN" w:eastAsia="zh-CN" w:bidi="zh-CN"/>
      </w:rPr>
    </w:lvl>
    <w:lvl w:ilvl="4">
      <w:numFmt w:val="bullet"/>
      <w:lvlText w:val="•"/>
      <w:lvlJc w:val="left"/>
      <w:pPr>
        <w:ind w:left="4986" w:hanging="800"/>
      </w:pPr>
      <w:rPr>
        <w:rFonts w:hint="default"/>
        <w:lang w:val="zh-CN" w:eastAsia="zh-CN" w:bidi="zh-CN"/>
      </w:rPr>
    </w:lvl>
    <w:lvl w:ilvl="5">
      <w:numFmt w:val="bullet"/>
      <w:lvlText w:val="•"/>
      <w:lvlJc w:val="left"/>
      <w:pPr>
        <w:ind w:left="5753" w:hanging="800"/>
      </w:pPr>
      <w:rPr>
        <w:rFonts w:hint="default"/>
        <w:lang w:val="zh-CN" w:eastAsia="zh-CN" w:bidi="zh-CN"/>
      </w:rPr>
    </w:lvl>
    <w:lvl w:ilvl="6">
      <w:numFmt w:val="bullet"/>
      <w:lvlText w:val="•"/>
      <w:lvlJc w:val="left"/>
      <w:pPr>
        <w:ind w:left="6519" w:hanging="800"/>
      </w:pPr>
      <w:rPr>
        <w:rFonts w:hint="default"/>
        <w:lang w:val="zh-CN" w:eastAsia="zh-CN" w:bidi="zh-CN"/>
      </w:rPr>
    </w:lvl>
    <w:lvl w:ilvl="7">
      <w:numFmt w:val="bullet"/>
      <w:lvlText w:val="•"/>
      <w:lvlJc w:val="left"/>
      <w:pPr>
        <w:ind w:left="7286" w:hanging="800"/>
      </w:pPr>
      <w:rPr>
        <w:rFonts w:hint="default"/>
        <w:lang w:val="zh-CN" w:eastAsia="zh-CN" w:bidi="zh-CN"/>
      </w:rPr>
    </w:lvl>
    <w:lvl w:ilvl="8">
      <w:numFmt w:val="bullet"/>
      <w:lvlText w:val="•"/>
      <w:lvlJc w:val="left"/>
      <w:pPr>
        <w:ind w:left="8053" w:hanging="800"/>
      </w:pPr>
      <w:rPr>
        <w:rFonts w:hint="default"/>
        <w:lang w:val="zh-CN" w:eastAsia="zh-CN" w:bidi="zh-CN"/>
      </w:rPr>
    </w:lvl>
  </w:abstractNum>
  <w:abstractNum w:abstractNumId="6" w15:restartNumberingAfterBreak="0">
    <w:nsid w:val="D7F9FE59"/>
    <w:multiLevelType w:val="multilevel"/>
    <w:tmpl w:val="D7F9FE59"/>
    <w:lvl w:ilvl="0">
      <w:start w:val="1"/>
      <w:numFmt w:val="decimal"/>
      <w:lvlText w:val="（%1）"/>
      <w:lvlJc w:val="left"/>
      <w:pPr>
        <w:ind w:left="1327" w:hanging="605"/>
        <w:jc w:val="left"/>
      </w:pPr>
      <w:rPr>
        <w:rFonts w:ascii="宋体" w:eastAsia="宋体" w:hAnsi="宋体" w:cs="宋体" w:hint="default"/>
        <w:b/>
        <w:bCs/>
        <w:spacing w:val="-2"/>
        <w:w w:val="99"/>
        <w:sz w:val="22"/>
        <w:szCs w:val="22"/>
        <w:lang w:val="zh-CN" w:eastAsia="zh-CN" w:bidi="zh-CN"/>
      </w:rPr>
    </w:lvl>
    <w:lvl w:ilvl="1">
      <w:numFmt w:val="bullet"/>
      <w:lvlText w:val="•"/>
      <w:lvlJc w:val="left"/>
      <w:pPr>
        <w:ind w:left="2146" w:hanging="605"/>
      </w:pPr>
      <w:rPr>
        <w:rFonts w:hint="default"/>
        <w:lang w:val="zh-CN" w:eastAsia="zh-CN" w:bidi="zh-CN"/>
      </w:rPr>
    </w:lvl>
    <w:lvl w:ilvl="2">
      <w:numFmt w:val="bullet"/>
      <w:lvlText w:val="•"/>
      <w:lvlJc w:val="left"/>
      <w:pPr>
        <w:ind w:left="2973" w:hanging="605"/>
      </w:pPr>
      <w:rPr>
        <w:rFonts w:hint="default"/>
        <w:lang w:val="zh-CN" w:eastAsia="zh-CN" w:bidi="zh-CN"/>
      </w:rPr>
    </w:lvl>
    <w:lvl w:ilvl="3">
      <w:numFmt w:val="bullet"/>
      <w:lvlText w:val="•"/>
      <w:lvlJc w:val="left"/>
      <w:pPr>
        <w:ind w:left="3799" w:hanging="605"/>
      </w:pPr>
      <w:rPr>
        <w:rFonts w:hint="default"/>
        <w:lang w:val="zh-CN" w:eastAsia="zh-CN" w:bidi="zh-CN"/>
      </w:rPr>
    </w:lvl>
    <w:lvl w:ilvl="4">
      <w:numFmt w:val="bullet"/>
      <w:lvlText w:val="•"/>
      <w:lvlJc w:val="left"/>
      <w:pPr>
        <w:ind w:left="4626" w:hanging="605"/>
      </w:pPr>
      <w:rPr>
        <w:rFonts w:hint="default"/>
        <w:lang w:val="zh-CN" w:eastAsia="zh-CN" w:bidi="zh-CN"/>
      </w:rPr>
    </w:lvl>
    <w:lvl w:ilvl="5">
      <w:numFmt w:val="bullet"/>
      <w:lvlText w:val="•"/>
      <w:lvlJc w:val="left"/>
      <w:pPr>
        <w:ind w:left="5453" w:hanging="605"/>
      </w:pPr>
      <w:rPr>
        <w:rFonts w:hint="default"/>
        <w:lang w:val="zh-CN" w:eastAsia="zh-CN" w:bidi="zh-CN"/>
      </w:rPr>
    </w:lvl>
    <w:lvl w:ilvl="6">
      <w:numFmt w:val="bullet"/>
      <w:lvlText w:val="•"/>
      <w:lvlJc w:val="left"/>
      <w:pPr>
        <w:ind w:left="6279" w:hanging="605"/>
      </w:pPr>
      <w:rPr>
        <w:rFonts w:hint="default"/>
        <w:lang w:val="zh-CN" w:eastAsia="zh-CN" w:bidi="zh-CN"/>
      </w:rPr>
    </w:lvl>
    <w:lvl w:ilvl="7">
      <w:numFmt w:val="bullet"/>
      <w:lvlText w:val="•"/>
      <w:lvlJc w:val="left"/>
      <w:pPr>
        <w:ind w:left="7106" w:hanging="605"/>
      </w:pPr>
      <w:rPr>
        <w:rFonts w:hint="default"/>
        <w:lang w:val="zh-CN" w:eastAsia="zh-CN" w:bidi="zh-CN"/>
      </w:rPr>
    </w:lvl>
    <w:lvl w:ilvl="8">
      <w:numFmt w:val="bullet"/>
      <w:lvlText w:val="•"/>
      <w:lvlJc w:val="left"/>
      <w:pPr>
        <w:ind w:left="7933" w:hanging="605"/>
      </w:pPr>
      <w:rPr>
        <w:rFonts w:hint="default"/>
        <w:lang w:val="zh-CN" w:eastAsia="zh-CN" w:bidi="zh-CN"/>
      </w:rPr>
    </w:lvl>
  </w:abstractNum>
  <w:abstractNum w:abstractNumId="7" w15:restartNumberingAfterBreak="0">
    <w:nsid w:val="DCBA6B53"/>
    <w:multiLevelType w:val="multilevel"/>
    <w:tmpl w:val="DCBA6B53"/>
    <w:lvl w:ilvl="0">
      <w:start w:val="1"/>
      <w:numFmt w:val="decimal"/>
      <w:lvlText w:val="（%1）"/>
      <w:lvlJc w:val="left"/>
      <w:pPr>
        <w:ind w:left="1327" w:hanging="605"/>
        <w:jc w:val="left"/>
      </w:pPr>
      <w:rPr>
        <w:rFonts w:ascii="宋体" w:eastAsia="宋体" w:hAnsi="宋体" w:cs="宋体" w:hint="default"/>
        <w:b/>
        <w:bCs/>
        <w:spacing w:val="-2"/>
        <w:w w:val="99"/>
        <w:sz w:val="22"/>
        <w:szCs w:val="22"/>
        <w:lang w:val="zh-CN" w:eastAsia="zh-CN" w:bidi="zh-CN"/>
      </w:rPr>
    </w:lvl>
    <w:lvl w:ilvl="1">
      <w:numFmt w:val="bullet"/>
      <w:lvlText w:val="•"/>
      <w:lvlJc w:val="left"/>
      <w:pPr>
        <w:ind w:left="2146" w:hanging="605"/>
      </w:pPr>
      <w:rPr>
        <w:rFonts w:hint="default"/>
        <w:lang w:val="zh-CN" w:eastAsia="zh-CN" w:bidi="zh-CN"/>
      </w:rPr>
    </w:lvl>
    <w:lvl w:ilvl="2">
      <w:numFmt w:val="bullet"/>
      <w:lvlText w:val="•"/>
      <w:lvlJc w:val="left"/>
      <w:pPr>
        <w:ind w:left="2973" w:hanging="605"/>
      </w:pPr>
      <w:rPr>
        <w:rFonts w:hint="default"/>
        <w:lang w:val="zh-CN" w:eastAsia="zh-CN" w:bidi="zh-CN"/>
      </w:rPr>
    </w:lvl>
    <w:lvl w:ilvl="3">
      <w:numFmt w:val="bullet"/>
      <w:lvlText w:val="•"/>
      <w:lvlJc w:val="left"/>
      <w:pPr>
        <w:ind w:left="3799" w:hanging="605"/>
      </w:pPr>
      <w:rPr>
        <w:rFonts w:hint="default"/>
        <w:lang w:val="zh-CN" w:eastAsia="zh-CN" w:bidi="zh-CN"/>
      </w:rPr>
    </w:lvl>
    <w:lvl w:ilvl="4">
      <w:numFmt w:val="bullet"/>
      <w:lvlText w:val="•"/>
      <w:lvlJc w:val="left"/>
      <w:pPr>
        <w:ind w:left="4626" w:hanging="605"/>
      </w:pPr>
      <w:rPr>
        <w:rFonts w:hint="default"/>
        <w:lang w:val="zh-CN" w:eastAsia="zh-CN" w:bidi="zh-CN"/>
      </w:rPr>
    </w:lvl>
    <w:lvl w:ilvl="5">
      <w:numFmt w:val="bullet"/>
      <w:lvlText w:val="•"/>
      <w:lvlJc w:val="left"/>
      <w:pPr>
        <w:ind w:left="5453" w:hanging="605"/>
      </w:pPr>
      <w:rPr>
        <w:rFonts w:hint="default"/>
        <w:lang w:val="zh-CN" w:eastAsia="zh-CN" w:bidi="zh-CN"/>
      </w:rPr>
    </w:lvl>
    <w:lvl w:ilvl="6">
      <w:numFmt w:val="bullet"/>
      <w:lvlText w:val="•"/>
      <w:lvlJc w:val="left"/>
      <w:pPr>
        <w:ind w:left="6279" w:hanging="605"/>
      </w:pPr>
      <w:rPr>
        <w:rFonts w:hint="default"/>
        <w:lang w:val="zh-CN" w:eastAsia="zh-CN" w:bidi="zh-CN"/>
      </w:rPr>
    </w:lvl>
    <w:lvl w:ilvl="7">
      <w:numFmt w:val="bullet"/>
      <w:lvlText w:val="•"/>
      <w:lvlJc w:val="left"/>
      <w:pPr>
        <w:ind w:left="7106" w:hanging="605"/>
      </w:pPr>
      <w:rPr>
        <w:rFonts w:hint="default"/>
        <w:lang w:val="zh-CN" w:eastAsia="zh-CN" w:bidi="zh-CN"/>
      </w:rPr>
    </w:lvl>
    <w:lvl w:ilvl="8">
      <w:numFmt w:val="bullet"/>
      <w:lvlText w:val="•"/>
      <w:lvlJc w:val="left"/>
      <w:pPr>
        <w:ind w:left="7933" w:hanging="605"/>
      </w:pPr>
      <w:rPr>
        <w:rFonts w:hint="default"/>
        <w:lang w:val="zh-CN" w:eastAsia="zh-CN" w:bidi="zh-CN"/>
      </w:rPr>
    </w:lvl>
  </w:abstractNum>
  <w:abstractNum w:abstractNumId="8" w15:restartNumberingAfterBreak="0">
    <w:nsid w:val="F4B5D9F5"/>
    <w:multiLevelType w:val="multilevel"/>
    <w:tmpl w:val="F4B5D9F5"/>
    <w:lvl w:ilvl="0">
      <w:start w:val="1"/>
      <w:numFmt w:val="decimal"/>
      <w:lvlText w:val="（%1）"/>
      <w:lvlJc w:val="left"/>
      <w:pPr>
        <w:ind w:left="1327" w:hanging="605"/>
        <w:jc w:val="left"/>
      </w:pPr>
      <w:rPr>
        <w:rFonts w:ascii="宋体" w:eastAsia="宋体" w:hAnsi="宋体" w:cs="宋体" w:hint="default"/>
        <w:b/>
        <w:bCs/>
        <w:spacing w:val="-2"/>
        <w:w w:val="99"/>
        <w:sz w:val="22"/>
        <w:szCs w:val="22"/>
        <w:lang w:val="zh-CN" w:eastAsia="zh-CN" w:bidi="zh-CN"/>
      </w:rPr>
    </w:lvl>
    <w:lvl w:ilvl="1">
      <w:numFmt w:val="bullet"/>
      <w:lvlText w:val="•"/>
      <w:lvlJc w:val="left"/>
      <w:pPr>
        <w:ind w:left="2146" w:hanging="605"/>
      </w:pPr>
      <w:rPr>
        <w:rFonts w:hint="default"/>
        <w:lang w:val="zh-CN" w:eastAsia="zh-CN" w:bidi="zh-CN"/>
      </w:rPr>
    </w:lvl>
    <w:lvl w:ilvl="2">
      <w:numFmt w:val="bullet"/>
      <w:lvlText w:val="•"/>
      <w:lvlJc w:val="left"/>
      <w:pPr>
        <w:ind w:left="2973" w:hanging="605"/>
      </w:pPr>
      <w:rPr>
        <w:rFonts w:hint="default"/>
        <w:lang w:val="zh-CN" w:eastAsia="zh-CN" w:bidi="zh-CN"/>
      </w:rPr>
    </w:lvl>
    <w:lvl w:ilvl="3">
      <w:numFmt w:val="bullet"/>
      <w:lvlText w:val="•"/>
      <w:lvlJc w:val="left"/>
      <w:pPr>
        <w:ind w:left="3799" w:hanging="605"/>
      </w:pPr>
      <w:rPr>
        <w:rFonts w:hint="default"/>
        <w:lang w:val="zh-CN" w:eastAsia="zh-CN" w:bidi="zh-CN"/>
      </w:rPr>
    </w:lvl>
    <w:lvl w:ilvl="4">
      <w:numFmt w:val="bullet"/>
      <w:lvlText w:val="•"/>
      <w:lvlJc w:val="left"/>
      <w:pPr>
        <w:ind w:left="4626" w:hanging="605"/>
      </w:pPr>
      <w:rPr>
        <w:rFonts w:hint="default"/>
        <w:lang w:val="zh-CN" w:eastAsia="zh-CN" w:bidi="zh-CN"/>
      </w:rPr>
    </w:lvl>
    <w:lvl w:ilvl="5">
      <w:numFmt w:val="bullet"/>
      <w:lvlText w:val="•"/>
      <w:lvlJc w:val="left"/>
      <w:pPr>
        <w:ind w:left="5453" w:hanging="605"/>
      </w:pPr>
      <w:rPr>
        <w:rFonts w:hint="default"/>
        <w:lang w:val="zh-CN" w:eastAsia="zh-CN" w:bidi="zh-CN"/>
      </w:rPr>
    </w:lvl>
    <w:lvl w:ilvl="6">
      <w:numFmt w:val="bullet"/>
      <w:lvlText w:val="•"/>
      <w:lvlJc w:val="left"/>
      <w:pPr>
        <w:ind w:left="6279" w:hanging="605"/>
      </w:pPr>
      <w:rPr>
        <w:rFonts w:hint="default"/>
        <w:lang w:val="zh-CN" w:eastAsia="zh-CN" w:bidi="zh-CN"/>
      </w:rPr>
    </w:lvl>
    <w:lvl w:ilvl="7">
      <w:numFmt w:val="bullet"/>
      <w:lvlText w:val="•"/>
      <w:lvlJc w:val="left"/>
      <w:pPr>
        <w:ind w:left="7106" w:hanging="605"/>
      </w:pPr>
      <w:rPr>
        <w:rFonts w:hint="default"/>
        <w:lang w:val="zh-CN" w:eastAsia="zh-CN" w:bidi="zh-CN"/>
      </w:rPr>
    </w:lvl>
    <w:lvl w:ilvl="8">
      <w:numFmt w:val="bullet"/>
      <w:lvlText w:val="•"/>
      <w:lvlJc w:val="left"/>
      <w:pPr>
        <w:ind w:left="7933" w:hanging="605"/>
      </w:pPr>
      <w:rPr>
        <w:rFonts w:hint="default"/>
        <w:lang w:val="zh-CN" w:eastAsia="zh-CN" w:bidi="zh-CN"/>
      </w:rPr>
    </w:lvl>
  </w:abstractNum>
  <w:abstractNum w:abstractNumId="9" w15:restartNumberingAfterBreak="0">
    <w:nsid w:val="0053208E"/>
    <w:multiLevelType w:val="multilevel"/>
    <w:tmpl w:val="0053208E"/>
    <w:lvl w:ilvl="0">
      <w:start w:val="1"/>
      <w:numFmt w:val="decimal"/>
      <w:lvlText w:val="%1"/>
      <w:lvlJc w:val="left"/>
      <w:pPr>
        <w:ind w:left="1200" w:hanging="569"/>
        <w:jc w:val="left"/>
      </w:pPr>
      <w:rPr>
        <w:rFonts w:ascii="Microsoft JhengHei" w:eastAsia="Microsoft JhengHei" w:hAnsi="Microsoft JhengHei" w:cs="Microsoft JhengHei" w:hint="default"/>
        <w:b/>
        <w:bCs/>
        <w:w w:val="92"/>
        <w:sz w:val="20"/>
        <w:szCs w:val="20"/>
        <w:lang w:val="zh-CN" w:eastAsia="zh-CN" w:bidi="zh-CN"/>
      </w:rPr>
    </w:lvl>
    <w:lvl w:ilvl="1">
      <w:start w:val="1"/>
      <w:numFmt w:val="decimal"/>
      <w:lvlText w:val="%1.%2"/>
      <w:lvlJc w:val="left"/>
      <w:pPr>
        <w:ind w:left="1440" w:hanging="560"/>
        <w:jc w:val="left"/>
      </w:pPr>
      <w:rPr>
        <w:rFonts w:ascii="Arial Unicode MS" w:eastAsia="Arial Unicode MS" w:hAnsi="Arial Unicode MS" w:cs="Arial Unicode MS" w:hint="default"/>
        <w:spacing w:val="-1"/>
        <w:w w:val="97"/>
        <w:sz w:val="20"/>
        <w:szCs w:val="20"/>
        <w:lang w:val="zh-CN" w:eastAsia="zh-CN" w:bidi="zh-CN"/>
      </w:rPr>
    </w:lvl>
    <w:lvl w:ilvl="2">
      <w:start w:val="1"/>
      <w:numFmt w:val="decimal"/>
      <w:lvlText w:val="%1.%2.%3"/>
      <w:lvlJc w:val="left"/>
      <w:pPr>
        <w:ind w:left="1920" w:hanging="800"/>
        <w:jc w:val="left"/>
      </w:pPr>
      <w:rPr>
        <w:rFonts w:ascii="Arial Unicode MS" w:eastAsia="Arial Unicode MS" w:hAnsi="Arial Unicode MS" w:cs="Arial Unicode MS" w:hint="default"/>
        <w:spacing w:val="-1"/>
        <w:w w:val="97"/>
        <w:sz w:val="20"/>
        <w:szCs w:val="20"/>
        <w:lang w:val="zh-CN" w:eastAsia="zh-CN" w:bidi="zh-CN"/>
      </w:rPr>
    </w:lvl>
    <w:lvl w:ilvl="3">
      <w:numFmt w:val="bullet"/>
      <w:lvlText w:val="•"/>
      <w:lvlJc w:val="left"/>
      <w:pPr>
        <w:ind w:left="2878" w:hanging="800"/>
      </w:pPr>
      <w:rPr>
        <w:rFonts w:hint="default"/>
        <w:lang w:val="zh-CN" w:eastAsia="zh-CN" w:bidi="zh-CN"/>
      </w:rPr>
    </w:lvl>
    <w:lvl w:ilvl="4">
      <w:numFmt w:val="bullet"/>
      <w:lvlText w:val="•"/>
      <w:lvlJc w:val="left"/>
      <w:pPr>
        <w:ind w:left="3836" w:hanging="800"/>
      </w:pPr>
      <w:rPr>
        <w:rFonts w:hint="default"/>
        <w:lang w:val="zh-CN" w:eastAsia="zh-CN" w:bidi="zh-CN"/>
      </w:rPr>
    </w:lvl>
    <w:lvl w:ilvl="5">
      <w:numFmt w:val="bullet"/>
      <w:lvlText w:val="•"/>
      <w:lvlJc w:val="left"/>
      <w:pPr>
        <w:ind w:left="4794" w:hanging="800"/>
      </w:pPr>
      <w:rPr>
        <w:rFonts w:hint="default"/>
        <w:lang w:val="zh-CN" w:eastAsia="zh-CN" w:bidi="zh-CN"/>
      </w:rPr>
    </w:lvl>
    <w:lvl w:ilvl="6">
      <w:numFmt w:val="bullet"/>
      <w:lvlText w:val="•"/>
      <w:lvlJc w:val="left"/>
      <w:pPr>
        <w:ind w:left="5753" w:hanging="800"/>
      </w:pPr>
      <w:rPr>
        <w:rFonts w:hint="default"/>
        <w:lang w:val="zh-CN" w:eastAsia="zh-CN" w:bidi="zh-CN"/>
      </w:rPr>
    </w:lvl>
    <w:lvl w:ilvl="7">
      <w:numFmt w:val="bullet"/>
      <w:lvlText w:val="•"/>
      <w:lvlJc w:val="left"/>
      <w:pPr>
        <w:ind w:left="6711" w:hanging="800"/>
      </w:pPr>
      <w:rPr>
        <w:rFonts w:hint="default"/>
        <w:lang w:val="zh-CN" w:eastAsia="zh-CN" w:bidi="zh-CN"/>
      </w:rPr>
    </w:lvl>
    <w:lvl w:ilvl="8">
      <w:numFmt w:val="bullet"/>
      <w:lvlText w:val="•"/>
      <w:lvlJc w:val="left"/>
      <w:pPr>
        <w:ind w:left="7669" w:hanging="800"/>
      </w:pPr>
      <w:rPr>
        <w:rFonts w:hint="default"/>
        <w:lang w:val="zh-CN" w:eastAsia="zh-CN" w:bidi="zh-CN"/>
      </w:rPr>
    </w:lvl>
  </w:abstractNum>
  <w:abstractNum w:abstractNumId="10" w15:restartNumberingAfterBreak="0">
    <w:nsid w:val="0248C179"/>
    <w:multiLevelType w:val="multilevel"/>
    <w:tmpl w:val="0248C179"/>
    <w:lvl w:ilvl="0">
      <w:start w:val="6"/>
      <w:numFmt w:val="decimal"/>
      <w:lvlText w:val="%1"/>
      <w:lvlJc w:val="left"/>
      <w:pPr>
        <w:ind w:left="1500" w:hanging="658"/>
        <w:jc w:val="left"/>
      </w:pPr>
      <w:rPr>
        <w:rFonts w:hint="default"/>
        <w:lang w:val="zh-CN" w:eastAsia="zh-CN" w:bidi="zh-CN"/>
      </w:rPr>
    </w:lvl>
    <w:lvl w:ilvl="1">
      <w:start w:val="1"/>
      <w:numFmt w:val="decimal"/>
      <w:lvlText w:val="%1.%2"/>
      <w:lvlJc w:val="left"/>
      <w:pPr>
        <w:ind w:left="1500" w:hanging="658"/>
        <w:jc w:val="left"/>
      </w:pPr>
      <w:rPr>
        <w:rFonts w:ascii="Cambria" w:eastAsia="Cambria" w:hAnsi="Cambria" w:cs="Cambria" w:hint="default"/>
        <w:w w:val="99"/>
        <w:sz w:val="30"/>
        <w:szCs w:val="30"/>
        <w:lang w:val="zh-CN" w:eastAsia="zh-CN" w:bidi="zh-CN"/>
      </w:rPr>
    </w:lvl>
    <w:lvl w:ilvl="2">
      <w:start w:val="1"/>
      <w:numFmt w:val="decimal"/>
      <w:lvlText w:val="%1.%2.%3"/>
      <w:lvlJc w:val="left"/>
      <w:pPr>
        <w:ind w:left="1500" w:hanging="699"/>
        <w:jc w:val="left"/>
      </w:pPr>
      <w:rPr>
        <w:rFonts w:ascii="Calibri" w:eastAsia="Calibri" w:hAnsi="Calibri" w:cs="Calibri" w:hint="default"/>
        <w:b/>
        <w:bCs/>
        <w:spacing w:val="-1"/>
        <w:w w:val="100"/>
        <w:sz w:val="28"/>
        <w:szCs w:val="28"/>
        <w:lang w:val="zh-CN" w:eastAsia="zh-CN" w:bidi="zh-CN"/>
      </w:rPr>
    </w:lvl>
    <w:lvl w:ilvl="3">
      <w:start w:val="1"/>
      <w:numFmt w:val="decimal"/>
      <w:lvlText w:val="%1.%2.%3.%4"/>
      <w:lvlJc w:val="left"/>
      <w:pPr>
        <w:ind w:left="1500" w:hanging="778"/>
        <w:jc w:val="left"/>
      </w:pPr>
      <w:rPr>
        <w:rFonts w:ascii="Cambria" w:eastAsia="Cambria" w:hAnsi="Cambria" w:cs="Cambria" w:hint="default"/>
        <w:b/>
        <w:bCs/>
        <w:spacing w:val="-2"/>
        <w:w w:val="100"/>
        <w:sz w:val="24"/>
        <w:szCs w:val="24"/>
        <w:lang w:val="zh-CN" w:eastAsia="zh-CN" w:bidi="zh-CN"/>
      </w:rPr>
    </w:lvl>
    <w:lvl w:ilvl="4">
      <w:numFmt w:val="bullet"/>
      <w:lvlText w:val="•"/>
      <w:lvlJc w:val="left"/>
      <w:pPr>
        <w:ind w:left="4475" w:hanging="778"/>
      </w:pPr>
      <w:rPr>
        <w:rFonts w:hint="default"/>
        <w:lang w:val="zh-CN" w:eastAsia="zh-CN" w:bidi="zh-CN"/>
      </w:rPr>
    </w:lvl>
    <w:lvl w:ilvl="5">
      <w:numFmt w:val="bullet"/>
      <w:lvlText w:val="•"/>
      <w:lvlJc w:val="left"/>
      <w:pPr>
        <w:ind w:left="5327" w:hanging="778"/>
      </w:pPr>
      <w:rPr>
        <w:rFonts w:hint="default"/>
        <w:lang w:val="zh-CN" w:eastAsia="zh-CN" w:bidi="zh-CN"/>
      </w:rPr>
    </w:lvl>
    <w:lvl w:ilvl="6">
      <w:numFmt w:val="bullet"/>
      <w:lvlText w:val="•"/>
      <w:lvlJc w:val="left"/>
      <w:pPr>
        <w:ind w:left="6179" w:hanging="778"/>
      </w:pPr>
      <w:rPr>
        <w:rFonts w:hint="default"/>
        <w:lang w:val="zh-CN" w:eastAsia="zh-CN" w:bidi="zh-CN"/>
      </w:rPr>
    </w:lvl>
    <w:lvl w:ilvl="7">
      <w:numFmt w:val="bullet"/>
      <w:lvlText w:val="•"/>
      <w:lvlJc w:val="left"/>
      <w:pPr>
        <w:ind w:left="7030" w:hanging="778"/>
      </w:pPr>
      <w:rPr>
        <w:rFonts w:hint="default"/>
        <w:lang w:val="zh-CN" w:eastAsia="zh-CN" w:bidi="zh-CN"/>
      </w:rPr>
    </w:lvl>
    <w:lvl w:ilvl="8">
      <w:numFmt w:val="bullet"/>
      <w:lvlText w:val="•"/>
      <w:lvlJc w:val="left"/>
      <w:pPr>
        <w:ind w:left="7882" w:hanging="778"/>
      </w:pPr>
      <w:rPr>
        <w:rFonts w:hint="default"/>
        <w:lang w:val="zh-CN" w:eastAsia="zh-CN" w:bidi="zh-CN"/>
      </w:rPr>
    </w:lvl>
  </w:abstractNum>
  <w:abstractNum w:abstractNumId="11" w15:restartNumberingAfterBreak="0">
    <w:nsid w:val="03D62ECE"/>
    <w:multiLevelType w:val="multilevel"/>
    <w:tmpl w:val="03D62ECE"/>
    <w:lvl w:ilvl="0">
      <w:start w:val="3"/>
      <w:numFmt w:val="decimal"/>
      <w:lvlText w:val="%1"/>
      <w:lvlJc w:val="left"/>
      <w:pPr>
        <w:ind w:left="1500" w:hanging="658"/>
        <w:jc w:val="left"/>
      </w:pPr>
      <w:rPr>
        <w:rFonts w:hint="default"/>
        <w:lang w:val="zh-CN" w:eastAsia="zh-CN" w:bidi="zh-CN"/>
      </w:rPr>
    </w:lvl>
    <w:lvl w:ilvl="1">
      <w:start w:val="1"/>
      <w:numFmt w:val="decimal"/>
      <w:lvlText w:val="%1.%2"/>
      <w:lvlJc w:val="left"/>
      <w:pPr>
        <w:ind w:left="1500" w:hanging="658"/>
        <w:jc w:val="left"/>
      </w:pPr>
      <w:rPr>
        <w:rFonts w:ascii="Cambria" w:eastAsia="Cambria" w:hAnsi="Cambria" w:cs="Cambria" w:hint="default"/>
        <w:w w:val="99"/>
        <w:sz w:val="30"/>
        <w:szCs w:val="30"/>
        <w:lang w:val="zh-CN" w:eastAsia="zh-CN" w:bidi="zh-CN"/>
      </w:rPr>
    </w:lvl>
    <w:lvl w:ilvl="2">
      <w:numFmt w:val="bullet"/>
      <w:lvlText w:val="•"/>
      <w:lvlJc w:val="left"/>
      <w:pPr>
        <w:ind w:left="3117" w:hanging="658"/>
      </w:pPr>
      <w:rPr>
        <w:rFonts w:hint="default"/>
        <w:lang w:val="zh-CN" w:eastAsia="zh-CN" w:bidi="zh-CN"/>
      </w:rPr>
    </w:lvl>
    <w:lvl w:ilvl="3">
      <w:numFmt w:val="bullet"/>
      <w:lvlText w:val="•"/>
      <w:lvlJc w:val="left"/>
      <w:pPr>
        <w:ind w:left="3925" w:hanging="658"/>
      </w:pPr>
      <w:rPr>
        <w:rFonts w:hint="default"/>
        <w:lang w:val="zh-CN" w:eastAsia="zh-CN" w:bidi="zh-CN"/>
      </w:rPr>
    </w:lvl>
    <w:lvl w:ilvl="4">
      <w:numFmt w:val="bullet"/>
      <w:lvlText w:val="•"/>
      <w:lvlJc w:val="left"/>
      <w:pPr>
        <w:ind w:left="4734" w:hanging="658"/>
      </w:pPr>
      <w:rPr>
        <w:rFonts w:hint="default"/>
        <w:lang w:val="zh-CN" w:eastAsia="zh-CN" w:bidi="zh-CN"/>
      </w:rPr>
    </w:lvl>
    <w:lvl w:ilvl="5">
      <w:numFmt w:val="bullet"/>
      <w:lvlText w:val="•"/>
      <w:lvlJc w:val="left"/>
      <w:pPr>
        <w:ind w:left="5543" w:hanging="658"/>
      </w:pPr>
      <w:rPr>
        <w:rFonts w:hint="default"/>
        <w:lang w:val="zh-CN" w:eastAsia="zh-CN" w:bidi="zh-CN"/>
      </w:rPr>
    </w:lvl>
    <w:lvl w:ilvl="6">
      <w:numFmt w:val="bullet"/>
      <w:lvlText w:val="•"/>
      <w:lvlJc w:val="left"/>
      <w:pPr>
        <w:ind w:left="6351" w:hanging="658"/>
      </w:pPr>
      <w:rPr>
        <w:rFonts w:hint="default"/>
        <w:lang w:val="zh-CN" w:eastAsia="zh-CN" w:bidi="zh-CN"/>
      </w:rPr>
    </w:lvl>
    <w:lvl w:ilvl="7">
      <w:numFmt w:val="bullet"/>
      <w:lvlText w:val="•"/>
      <w:lvlJc w:val="left"/>
      <w:pPr>
        <w:ind w:left="7160" w:hanging="658"/>
      </w:pPr>
      <w:rPr>
        <w:rFonts w:hint="default"/>
        <w:lang w:val="zh-CN" w:eastAsia="zh-CN" w:bidi="zh-CN"/>
      </w:rPr>
    </w:lvl>
    <w:lvl w:ilvl="8">
      <w:numFmt w:val="bullet"/>
      <w:lvlText w:val="•"/>
      <w:lvlJc w:val="left"/>
      <w:pPr>
        <w:ind w:left="7969" w:hanging="658"/>
      </w:pPr>
      <w:rPr>
        <w:rFonts w:hint="default"/>
        <w:lang w:val="zh-CN" w:eastAsia="zh-CN" w:bidi="zh-CN"/>
      </w:rPr>
    </w:lvl>
  </w:abstractNum>
  <w:abstractNum w:abstractNumId="12" w15:restartNumberingAfterBreak="0">
    <w:nsid w:val="2470EC97"/>
    <w:multiLevelType w:val="multilevel"/>
    <w:tmpl w:val="2470EC97"/>
    <w:lvl w:ilvl="0">
      <w:start w:val="1"/>
      <w:numFmt w:val="decimal"/>
      <w:lvlText w:val="（%1）"/>
      <w:lvlJc w:val="left"/>
      <w:pPr>
        <w:ind w:left="1327" w:hanging="605"/>
        <w:jc w:val="left"/>
      </w:pPr>
      <w:rPr>
        <w:rFonts w:ascii="宋体" w:eastAsia="宋体" w:hAnsi="宋体" w:cs="宋体" w:hint="default"/>
        <w:b/>
        <w:bCs/>
        <w:spacing w:val="-2"/>
        <w:w w:val="99"/>
        <w:sz w:val="22"/>
        <w:szCs w:val="22"/>
        <w:lang w:val="zh-CN" w:eastAsia="zh-CN" w:bidi="zh-CN"/>
      </w:rPr>
    </w:lvl>
    <w:lvl w:ilvl="1">
      <w:numFmt w:val="bullet"/>
      <w:lvlText w:val="•"/>
      <w:lvlJc w:val="left"/>
      <w:pPr>
        <w:ind w:left="2146" w:hanging="605"/>
      </w:pPr>
      <w:rPr>
        <w:rFonts w:hint="default"/>
        <w:lang w:val="zh-CN" w:eastAsia="zh-CN" w:bidi="zh-CN"/>
      </w:rPr>
    </w:lvl>
    <w:lvl w:ilvl="2">
      <w:numFmt w:val="bullet"/>
      <w:lvlText w:val="•"/>
      <w:lvlJc w:val="left"/>
      <w:pPr>
        <w:ind w:left="2973" w:hanging="605"/>
      </w:pPr>
      <w:rPr>
        <w:rFonts w:hint="default"/>
        <w:lang w:val="zh-CN" w:eastAsia="zh-CN" w:bidi="zh-CN"/>
      </w:rPr>
    </w:lvl>
    <w:lvl w:ilvl="3">
      <w:numFmt w:val="bullet"/>
      <w:lvlText w:val="•"/>
      <w:lvlJc w:val="left"/>
      <w:pPr>
        <w:ind w:left="3799" w:hanging="605"/>
      </w:pPr>
      <w:rPr>
        <w:rFonts w:hint="default"/>
        <w:lang w:val="zh-CN" w:eastAsia="zh-CN" w:bidi="zh-CN"/>
      </w:rPr>
    </w:lvl>
    <w:lvl w:ilvl="4">
      <w:numFmt w:val="bullet"/>
      <w:lvlText w:val="•"/>
      <w:lvlJc w:val="left"/>
      <w:pPr>
        <w:ind w:left="4626" w:hanging="605"/>
      </w:pPr>
      <w:rPr>
        <w:rFonts w:hint="default"/>
        <w:lang w:val="zh-CN" w:eastAsia="zh-CN" w:bidi="zh-CN"/>
      </w:rPr>
    </w:lvl>
    <w:lvl w:ilvl="5">
      <w:numFmt w:val="bullet"/>
      <w:lvlText w:val="•"/>
      <w:lvlJc w:val="left"/>
      <w:pPr>
        <w:ind w:left="5453" w:hanging="605"/>
      </w:pPr>
      <w:rPr>
        <w:rFonts w:hint="default"/>
        <w:lang w:val="zh-CN" w:eastAsia="zh-CN" w:bidi="zh-CN"/>
      </w:rPr>
    </w:lvl>
    <w:lvl w:ilvl="6">
      <w:numFmt w:val="bullet"/>
      <w:lvlText w:val="•"/>
      <w:lvlJc w:val="left"/>
      <w:pPr>
        <w:ind w:left="6279" w:hanging="605"/>
      </w:pPr>
      <w:rPr>
        <w:rFonts w:hint="default"/>
        <w:lang w:val="zh-CN" w:eastAsia="zh-CN" w:bidi="zh-CN"/>
      </w:rPr>
    </w:lvl>
    <w:lvl w:ilvl="7">
      <w:numFmt w:val="bullet"/>
      <w:lvlText w:val="•"/>
      <w:lvlJc w:val="left"/>
      <w:pPr>
        <w:ind w:left="7106" w:hanging="605"/>
      </w:pPr>
      <w:rPr>
        <w:rFonts w:hint="default"/>
        <w:lang w:val="zh-CN" w:eastAsia="zh-CN" w:bidi="zh-CN"/>
      </w:rPr>
    </w:lvl>
    <w:lvl w:ilvl="8">
      <w:numFmt w:val="bullet"/>
      <w:lvlText w:val="•"/>
      <w:lvlJc w:val="left"/>
      <w:pPr>
        <w:ind w:left="7933" w:hanging="605"/>
      </w:pPr>
      <w:rPr>
        <w:rFonts w:hint="default"/>
        <w:lang w:val="zh-CN" w:eastAsia="zh-CN" w:bidi="zh-CN"/>
      </w:rPr>
    </w:lvl>
  </w:abstractNum>
  <w:abstractNum w:abstractNumId="13" w15:restartNumberingAfterBreak="0">
    <w:nsid w:val="25B654F3"/>
    <w:multiLevelType w:val="multilevel"/>
    <w:tmpl w:val="25B654F3"/>
    <w:lvl w:ilvl="0">
      <w:start w:val="1"/>
      <w:numFmt w:val="decimal"/>
      <w:lvlText w:val="（%1）"/>
      <w:lvlJc w:val="left"/>
      <w:pPr>
        <w:ind w:left="1327" w:hanging="605"/>
        <w:jc w:val="left"/>
      </w:pPr>
      <w:rPr>
        <w:rFonts w:ascii="宋体" w:eastAsia="宋体" w:hAnsi="宋体" w:cs="宋体" w:hint="default"/>
        <w:b/>
        <w:bCs/>
        <w:spacing w:val="-2"/>
        <w:w w:val="99"/>
        <w:sz w:val="22"/>
        <w:szCs w:val="22"/>
        <w:lang w:val="zh-CN" w:eastAsia="zh-CN" w:bidi="zh-CN"/>
      </w:rPr>
    </w:lvl>
    <w:lvl w:ilvl="1">
      <w:numFmt w:val="bullet"/>
      <w:lvlText w:val="•"/>
      <w:lvlJc w:val="left"/>
      <w:pPr>
        <w:ind w:left="2146" w:hanging="605"/>
      </w:pPr>
      <w:rPr>
        <w:rFonts w:hint="default"/>
        <w:lang w:val="zh-CN" w:eastAsia="zh-CN" w:bidi="zh-CN"/>
      </w:rPr>
    </w:lvl>
    <w:lvl w:ilvl="2">
      <w:numFmt w:val="bullet"/>
      <w:lvlText w:val="•"/>
      <w:lvlJc w:val="left"/>
      <w:pPr>
        <w:ind w:left="2973" w:hanging="605"/>
      </w:pPr>
      <w:rPr>
        <w:rFonts w:hint="default"/>
        <w:lang w:val="zh-CN" w:eastAsia="zh-CN" w:bidi="zh-CN"/>
      </w:rPr>
    </w:lvl>
    <w:lvl w:ilvl="3">
      <w:numFmt w:val="bullet"/>
      <w:lvlText w:val="•"/>
      <w:lvlJc w:val="left"/>
      <w:pPr>
        <w:ind w:left="3799" w:hanging="605"/>
      </w:pPr>
      <w:rPr>
        <w:rFonts w:hint="default"/>
        <w:lang w:val="zh-CN" w:eastAsia="zh-CN" w:bidi="zh-CN"/>
      </w:rPr>
    </w:lvl>
    <w:lvl w:ilvl="4">
      <w:numFmt w:val="bullet"/>
      <w:lvlText w:val="•"/>
      <w:lvlJc w:val="left"/>
      <w:pPr>
        <w:ind w:left="4626" w:hanging="605"/>
      </w:pPr>
      <w:rPr>
        <w:rFonts w:hint="default"/>
        <w:lang w:val="zh-CN" w:eastAsia="zh-CN" w:bidi="zh-CN"/>
      </w:rPr>
    </w:lvl>
    <w:lvl w:ilvl="5">
      <w:numFmt w:val="bullet"/>
      <w:lvlText w:val="•"/>
      <w:lvlJc w:val="left"/>
      <w:pPr>
        <w:ind w:left="5453" w:hanging="605"/>
      </w:pPr>
      <w:rPr>
        <w:rFonts w:hint="default"/>
        <w:lang w:val="zh-CN" w:eastAsia="zh-CN" w:bidi="zh-CN"/>
      </w:rPr>
    </w:lvl>
    <w:lvl w:ilvl="6">
      <w:numFmt w:val="bullet"/>
      <w:lvlText w:val="•"/>
      <w:lvlJc w:val="left"/>
      <w:pPr>
        <w:ind w:left="6279" w:hanging="605"/>
      </w:pPr>
      <w:rPr>
        <w:rFonts w:hint="default"/>
        <w:lang w:val="zh-CN" w:eastAsia="zh-CN" w:bidi="zh-CN"/>
      </w:rPr>
    </w:lvl>
    <w:lvl w:ilvl="7">
      <w:numFmt w:val="bullet"/>
      <w:lvlText w:val="•"/>
      <w:lvlJc w:val="left"/>
      <w:pPr>
        <w:ind w:left="7106" w:hanging="605"/>
      </w:pPr>
      <w:rPr>
        <w:rFonts w:hint="default"/>
        <w:lang w:val="zh-CN" w:eastAsia="zh-CN" w:bidi="zh-CN"/>
      </w:rPr>
    </w:lvl>
    <w:lvl w:ilvl="8">
      <w:numFmt w:val="bullet"/>
      <w:lvlText w:val="•"/>
      <w:lvlJc w:val="left"/>
      <w:pPr>
        <w:ind w:left="7933" w:hanging="605"/>
      </w:pPr>
      <w:rPr>
        <w:rFonts w:hint="default"/>
        <w:lang w:val="zh-CN" w:eastAsia="zh-CN" w:bidi="zh-CN"/>
      </w:rPr>
    </w:lvl>
  </w:abstractNum>
  <w:abstractNum w:abstractNumId="14" w15:restartNumberingAfterBreak="0">
    <w:nsid w:val="2A8F537B"/>
    <w:multiLevelType w:val="multilevel"/>
    <w:tmpl w:val="2A8F537B"/>
    <w:lvl w:ilvl="0">
      <w:start w:val="1"/>
      <w:numFmt w:val="decimal"/>
      <w:lvlText w:val="（%1）"/>
      <w:lvlJc w:val="left"/>
      <w:pPr>
        <w:ind w:left="1327" w:hanging="605"/>
        <w:jc w:val="left"/>
      </w:pPr>
      <w:rPr>
        <w:rFonts w:ascii="宋体" w:eastAsia="宋体" w:hAnsi="宋体" w:cs="宋体" w:hint="default"/>
        <w:b/>
        <w:bCs/>
        <w:spacing w:val="-2"/>
        <w:w w:val="99"/>
        <w:sz w:val="22"/>
        <w:szCs w:val="22"/>
        <w:lang w:val="zh-CN" w:eastAsia="zh-CN" w:bidi="zh-CN"/>
      </w:rPr>
    </w:lvl>
    <w:lvl w:ilvl="1">
      <w:numFmt w:val="bullet"/>
      <w:lvlText w:val="•"/>
      <w:lvlJc w:val="left"/>
      <w:pPr>
        <w:ind w:left="2146" w:hanging="605"/>
      </w:pPr>
      <w:rPr>
        <w:rFonts w:hint="default"/>
        <w:lang w:val="zh-CN" w:eastAsia="zh-CN" w:bidi="zh-CN"/>
      </w:rPr>
    </w:lvl>
    <w:lvl w:ilvl="2">
      <w:numFmt w:val="bullet"/>
      <w:lvlText w:val="•"/>
      <w:lvlJc w:val="left"/>
      <w:pPr>
        <w:ind w:left="2973" w:hanging="605"/>
      </w:pPr>
      <w:rPr>
        <w:rFonts w:hint="default"/>
        <w:lang w:val="zh-CN" w:eastAsia="zh-CN" w:bidi="zh-CN"/>
      </w:rPr>
    </w:lvl>
    <w:lvl w:ilvl="3">
      <w:numFmt w:val="bullet"/>
      <w:lvlText w:val="•"/>
      <w:lvlJc w:val="left"/>
      <w:pPr>
        <w:ind w:left="3799" w:hanging="605"/>
      </w:pPr>
      <w:rPr>
        <w:rFonts w:hint="default"/>
        <w:lang w:val="zh-CN" w:eastAsia="zh-CN" w:bidi="zh-CN"/>
      </w:rPr>
    </w:lvl>
    <w:lvl w:ilvl="4">
      <w:numFmt w:val="bullet"/>
      <w:lvlText w:val="•"/>
      <w:lvlJc w:val="left"/>
      <w:pPr>
        <w:ind w:left="4626" w:hanging="605"/>
      </w:pPr>
      <w:rPr>
        <w:rFonts w:hint="default"/>
        <w:lang w:val="zh-CN" w:eastAsia="zh-CN" w:bidi="zh-CN"/>
      </w:rPr>
    </w:lvl>
    <w:lvl w:ilvl="5">
      <w:numFmt w:val="bullet"/>
      <w:lvlText w:val="•"/>
      <w:lvlJc w:val="left"/>
      <w:pPr>
        <w:ind w:left="5453" w:hanging="605"/>
      </w:pPr>
      <w:rPr>
        <w:rFonts w:hint="default"/>
        <w:lang w:val="zh-CN" w:eastAsia="zh-CN" w:bidi="zh-CN"/>
      </w:rPr>
    </w:lvl>
    <w:lvl w:ilvl="6">
      <w:numFmt w:val="bullet"/>
      <w:lvlText w:val="•"/>
      <w:lvlJc w:val="left"/>
      <w:pPr>
        <w:ind w:left="6279" w:hanging="605"/>
      </w:pPr>
      <w:rPr>
        <w:rFonts w:hint="default"/>
        <w:lang w:val="zh-CN" w:eastAsia="zh-CN" w:bidi="zh-CN"/>
      </w:rPr>
    </w:lvl>
    <w:lvl w:ilvl="7">
      <w:numFmt w:val="bullet"/>
      <w:lvlText w:val="•"/>
      <w:lvlJc w:val="left"/>
      <w:pPr>
        <w:ind w:left="7106" w:hanging="605"/>
      </w:pPr>
      <w:rPr>
        <w:rFonts w:hint="default"/>
        <w:lang w:val="zh-CN" w:eastAsia="zh-CN" w:bidi="zh-CN"/>
      </w:rPr>
    </w:lvl>
    <w:lvl w:ilvl="8">
      <w:numFmt w:val="bullet"/>
      <w:lvlText w:val="•"/>
      <w:lvlJc w:val="left"/>
      <w:pPr>
        <w:ind w:left="7933" w:hanging="605"/>
      </w:pPr>
      <w:rPr>
        <w:rFonts w:hint="default"/>
        <w:lang w:val="zh-CN" w:eastAsia="zh-CN" w:bidi="zh-CN"/>
      </w:rPr>
    </w:lvl>
  </w:abstractNum>
  <w:abstractNum w:abstractNumId="15" w15:restartNumberingAfterBreak="0">
    <w:nsid w:val="4C1BAE26"/>
    <w:multiLevelType w:val="multilevel"/>
    <w:tmpl w:val="4C1BAE26"/>
    <w:lvl w:ilvl="0">
      <w:numFmt w:val="bullet"/>
      <w:lvlText w:val=""/>
      <w:lvlJc w:val="left"/>
      <w:pPr>
        <w:ind w:left="1080" w:hanging="360"/>
      </w:pPr>
      <w:rPr>
        <w:rFonts w:ascii="Wingdings" w:eastAsia="Wingdings" w:hAnsi="Wingdings" w:cs="Wingdings" w:hint="default"/>
        <w:w w:val="100"/>
        <w:sz w:val="21"/>
        <w:szCs w:val="21"/>
        <w:lang w:val="zh-CN" w:eastAsia="zh-CN" w:bidi="zh-CN"/>
      </w:rPr>
    </w:lvl>
    <w:lvl w:ilvl="1">
      <w:numFmt w:val="bullet"/>
      <w:lvlText w:val="•"/>
      <w:lvlJc w:val="left"/>
      <w:pPr>
        <w:ind w:left="1930" w:hanging="360"/>
      </w:pPr>
      <w:rPr>
        <w:rFonts w:hint="default"/>
        <w:lang w:val="zh-CN" w:eastAsia="zh-CN" w:bidi="zh-CN"/>
      </w:rPr>
    </w:lvl>
    <w:lvl w:ilvl="2">
      <w:numFmt w:val="bullet"/>
      <w:lvlText w:val="•"/>
      <w:lvlJc w:val="left"/>
      <w:pPr>
        <w:ind w:left="2781" w:hanging="360"/>
      </w:pPr>
      <w:rPr>
        <w:rFonts w:hint="default"/>
        <w:lang w:val="zh-CN" w:eastAsia="zh-CN" w:bidi="zh-CN"/>
      </w:rPr>
    </w:lvl>
    <w:lvl w:ilvl="3">
      <w:numFmt w:val="bullet"/>
      <w:lvlText w:val="•"/>
      <w:lvlJc w:val="left"/>
      <w:pPr>
        <w:ind w:left="3631" w:hanging="360"/>
      </w:pPr>
      <w:rPr>
        <w:rFonts w:hint="default"/>
        <w:lang w:val="zh-CN" w:eastAsia="zh-CN" w:bidi="zh-CN"/>
      </w:rPr>
    </w:lvl>
    <w:lvl w:ilvl="4">
      <w:numFmt w:val="bullet"/>
      <w:lvlText w:val="•"/>
      <w:lvlJc w:val="left"/>
      <w:pPr>
        <w:ind w:left="4482" w:hanging="360"/>
      </w:pPr>
      <w:rPr>
        <w:rFonts w:hint="default"/>
        <w:lang w:val="zh-CN" w:eastAsia="zh-CN" w:bidi="zh-CN"/>
      </w:rPr>
    </w:lvl>
    <w:lvl w:ilvl="5">
      <w:numFmt w:val="bullet"/>
      <w:lvlText w:val="•"/>
      <w:lvlJc w:val="left"/>
      <w:pPr>
        <w:ind w:left="5333" w:hanging="360"/>
      </w:pPr>
      <w:rPr>
        <w:rFonts w:hint="default"/>
        <w:lang w:val="zh-CN" w:eastAsia="zh-CN" w:bidi="zh-CN"/>
      </w:rPr>
    </w:lvl>
    <w:lvl w:ilvl="6">
      <w:numFmt w:val="bullet"/>
      <w:lvlText w:val="•"/>
      <w:lvlJc w:val="left"/>
      <w:pPr>
        <w:ind w:left="6183" w:hanging="360"/>
      </w:pPr>
      <w:rPr>
        <w:rFonts w:hint="default"/>
        <w:lang w:val="zh-CN" w:eastAsia="zh-CN" w:bidi="zh-CN"/>
      </w:rPr>
    </w:lvl>
    <w:lvl w:ilvl="7">
      <w:numFmt w:val="bullet"/>
      <w:lvlText w:val="•"/>
      <w:lvlJc w:val="left"/>
      <w:pPr>
        <w:ind w:left="7034" w:hanging="360"/>
      </w:pPr>
      <w:rPr>
        <w:rFonts w:hint="default"/>
        <w:lang w:val="zh-CN" w:eastAsia="zh-CN" w:bidi="zh-CN"/>
      </w:rPr>
    </w:lvl>
    <w:lvl w:ilvl="8">
      <w:numFmt w:val="bullet"/>
      <w:lvlText w:val="•"/>
      <w:lvlJc w:val="left"/>
      <w:pPr>
        <w:ind w:left="7885" w:hanging="360"/>
      </w:pPr>
      <w:rPr>
        <w:rFonts w:hint="default"/>
        <w:lang w:val="zh-CN" w:eastAsia="zh-CN" w:bidi="zh-CN"/>
      </w:rPr>
    </w:lvl>
  </w:abstractNum>
  <w:abstractNum w:abstractNumId="16" w15:restartNumberingAfterBreak="0">
    <w:nsid w:val="4D4DC07F"/>
    <w:multiLevelType w:val="multilevel"/>
    <w:tmpl w:val="4D4DC07F"/>
    <w:lvl w:ilvl="0">
      <w:start w:val="1"/>
      <w:numFmt w:val="decimal"/>
      <w:lvlText w:val="（%1）"/>
      <w:lvlJc w:val="left"/>
      <w:pPr>
        <w:ind w:left="1327" w:hanging="605"/>
        <w:jc w:val="left"/>
      </w:pPr>
      <w:rPr>
        <w:rFonts w:ascii="宋体" w:eastAsia="宋体" w:hAnsi="宋体" w:cs="宋体" w:hint="default"/>
        <w:b/>
        <w:bCs/>
        <w:spacing w:val="-2"/>
        <w:w w:val="99"/>
        <w:sz w:val="22"/>
        <w:szCs w:val="22"/>
        <w:lang w:val="zh-CN" w:eastAsia="zh-CN" w:bidi="zh-CN"/>
      </w:rPr>
    </w:lvl>
    <w:lvl w:ilvl="1">
      <w:numFmt w:val="bullet"/>
      <w:lvlText w:val="•"/>
      <w:lvlJc w:val="left"/>
      <w:pPr>
        <w:ind w:left="2146" w:hanging="605"/>
      </w:pPr>
      <w:rPr>
        <w:rFonts w:hint="default"/>
        <w:lang w:val="zh-CN" w:eastAsia="zh-CN" w:bidi="zh-CN"/>
      </w:rPr>
    </w:lvl>
    <w:lvl w:ilvl="2">
      <w:numFmt w:val="bullet"/>
      <w:lvlText w:val="•"/>
      <w:lvlJc w:val="left"/>
      <w:pPr>
        <w:ind w:left="2973" w:hanging="605"/>
      </w:pPr>
      <w:rPr>
        <w:rFonts w:hint="default"/>
        <w:lang w:val="zh-CN" w:eastAsia="zh-CN" w:bidi="zh-CN"/>
      </w:rPr>
    </w:lvl>
    <w:lvl w:ilvl="3">
      <w:numFmt w:val="bullet"/>
      <w:lvlText w:val="•"/>
      <w:lvlJc w:val="left"/>
      <w:pPr>
        <w:ind w:left="3799" w:hanging="605"/>
      </w:pPr>
      <w:rPr>
        <w:rFonts w:hint="default"/>
        <w:lang w:val="zh-CN" w:eastAsia="zh-CN" w:bidi="zh-CN"/>
      </w:rPr>
    </w:lvl>
    <w:lvl w:ilvl="4">
      <w:numFmt w:val="bullet"/>
      <w:lvlText w:val="•"/>
      <w:lvlJc w:val="left"/>
      <w:pPr>
        <w:ind w:left="4626" w:hanging="605"/>
      </w:pPr>
      <w:rPr>
        <w:rFonts w:hint="default"/>
        <w:lang w:val="zh-CN" w:eastAsia="zh-CN" w:bidi="zh-CN"/>
      </w:rPr>
    </w:lvl>
    <w:lvl w:ilvl="5">
      <w:numFmt w:val="bullet"/>
      <w:lvlText w:val="•"/>
      <w:lvlJc w:val="left"/>
      <w:pPr>
        <w:ind w:left="5453" w:hanging="605"/>
      </w:pPr>
      <w:rPr>
        <w:rFonts w:hint="default"/>
        <w:lang w:val="zh-CN" w:eastAsia="zh-CN" w:bidi="zh-CN"/>
      </w:rPr>
    </w:lvl>
    <w:lvl w:ilvl="6">
      <w:numFmt w:val="bullet"/>
      <w:lvlText w:val="•"/>
      <w:lvlJc w:val="left"/>
      <w:pPr>
        <w:ind w:left="6279" w:hanging="605"/>
      </w:pPr>
      <w:rPr>
        <w:rFonts w:hint="default"/>
        <w:lang w:val="zh-CN" w:eastAsia="zh-CN" w:bidi="zh-CN"/>
      </w:rPr>
    </w:lvl>
    <w:lvl w:ilvl="7">
      <w:numFmt w:val="bullet"/>
      <w:lvlText w:val="•"/>
      <w:lvlJc w:val="left"/>
      <w:pPr>
        <w:ind w:left="7106" w:hanging="605"/>
      </w:pPr>
      <w:rPr>
        <w:rFonts w:hint="default"/>
        <w:lang w:val="zh-CN" w:eastAsia="zh-CN" w:bidi="zh-CN"/>
      </w:rPr>
    </w:lvl>
    <w:lvl w:ilvl="8">
      <w:numFmt w:val="bullet"/>
      <w:lvlText w:val="•"/>
      <w:lvlJc w:val="left"/>
      <w:pPr>
        <w:ind w:left="7933" w:hanging="605"/>
      </w:pPr>
      <w:rPr>
        <w:rFonts w:hint="default"/>
        <w:lang w:val="zh-CN" w:eastAsia="zh-CN" w:bidi="zh-CN"/>
      </w:rPr>
    </w:lvl>
  </w:abstractNum>
  <w:abstractNum w:abstractNumId="17" w15:restartNumberingAfterBreak="0">
    <w:nsid w:val="59ADCABA"/>
    <w:multiLevelType w:val="multilevel"/>
    <w:tmpl w:val="59ADCABA"/>
    <w:lvl w:ilvl="0">
      <w:start w:val="6"/>
      <w:numFmt w:val="decimal"/>
      <w:lvlText w:val="%1"/>
      <w:lvlJc w:val="left"/>
      <w:pPr>
        <w:ind w:left="1920" w:hanging="800"/>
        <w:jc w:val="left"/>
      </w:pPr>
      <w:rPr>
        <w:rFonts w:hint="default"/>
        <w:lang w:val="zh-CN" w:eastAsia="zh-CN" w:bidi="zh-CN"/>
      </w:rPr>
    </w:lvl>
    <w:lvl w:ilvl="1">
      <w:start w:val="4"/>
      <w:numFmt w:val="decimal"/>
      <w:lvlText w:val="%1.%2"/>
      <w:lvlJc w:val="left"/>
      <w:pPr>
        <w:ind w:left="1920" w:hanging="800"/>
        <w:jc w:val="left"/>
      </w:pPr>
      <w:rPr>
        <w:rFonts w:hint="default"/>
        <w:lang w:val="zh-CN" w:eastAsia="zh-CN" w:bidi="zh-CN"/>
      </w:rPr>
    </w:lvl>
    <w:lvl w:ilvl="2">
      <w:start w:val="8"/>
      <w:numFmt w:val="decimal"/>
      <w:lvlText w:val="%1.%2.%3"/>
      <w:lvlJc w:val="left"/>
      <w:pPr>
        <w:ind w:left="1920" w:hanging="800"/>
        <w:jc w:val="left"/>
      </w:pPr>
      <w:rPr>
        <w:rFonts w:ascii="Arial Unicode MS" w:eastAsia="Arial Unicode MS" w:hAnsi="Arial Unicode MS" w:cs="Arial Unicode MS" w:hint="default"/>
        <w:spacing w:val="-1"/>
        <w:w w:val="97"/>
        <w:sz w:val="20"/>
        <w:szCs w:val="20"/>
        <w:lang w:val="zh-CN" w:eastAsia="zh-CN" w:bidi="zh-CN"/>
      </w:rPr>
    </w:lvl>
    <w:lvl w:ilvl="3">
      <w:numFmt w:val="bullet"/>
      <w:lvlText w:val="•"/>
      <w:lvlJc w:val="left"/>
      <w:pPr>
        <w:ind w:left="4219" w:hanging="800"/>
      </w:pPr>
      <w:rPr>
        <w:rFonts w:hint="default"/>
        <w:lang w:val="zh-CN" w:eastAsia="zh-CN" w:bidi="zh-CN"/>
      </w:rPr>
    </w:lvl>
    <w:lvl w:ilvl="4">
      <w:numFmt w:val="bullet"/>
      <w:lvlText w:val="•"/>
      <w:lvlJc w:val="left"/>
      <w:pPr>
        <w:ind w:left="4986" w:hanging="800"/>
      </w:pPr>
      <w:rPr>
        <w:rFonts w:hint="default"/>
        <w:lang w:val="zh-CN" w:eastAsia="zh-CN" w:bidi="zh-CN"/>
      </w:rPr>
    </w:lvl>
    <w:lvl w:ilvl="5">
      <w:numFmt w:val="bullet"/>
      <w:lvlText w:val="•"/>
      <w:lvlJc w:val="left"/>
      <w:pPr>
        <w:ind w:left="5753" w:hanging="800"/>
      </w:pPr>
      <w:rPr>
        <w:rFonts w:hint="default"/>
        <w:lang w:val="zh-CN" w:eastAsia="zh-CN" w:bidi="zh-CN"/>
      </w:rPr>
    </w:lvl>
    <w:lvl w:ilvl="6">
      <w:numFmt w:val="bullet"/>
      <w:lvlText w:val="•"/>
      <w:lvlJc w:val="left"/>
      <w:pPr>
        <w:ind w:left="6519" w:hanging="800"/>
      </w:pPr>
      <w:rPr>
        <w:rFonts w:hint="default"/>
        <w:lang w:val="zh-CN" w:eastAsia="zh-CN" w:bidi="zh-CN"/>
      </w:rPr>
    </w:lvl>
    <w:lvl w:ilvl="7">
      <w:numFmt w:val="bullet"/>
      <w:lvlText w:val="•"/>
      <w:lvlJc w:val="left"/>
      <w:pPr>
        <w:ind w:left="7286" w:hanging="800"/>
      </w:pPr>
      <w:rPr>
        <w:rFonts w:hint="default"/>
        <w:lang w:val="zh-CN" w:eastAsia="zh-CN" w:bidi="zh-CN"/>
      </w:rPr>
    </w:lvl>
    <w:lvl w:ilvl="8">
      <w:numFmt w:val="bullet"/>
      <w:lvlText w:val="•"/>
      <w:lvlJc w:val="left"/>
      <w:pPr>
        <w:ind w:left="8053" w:hanging="800"/>
      </w:pPr>
      <w:rPr>
        <w:rFonts w:hint="default"/>
        <w:lang w:val="zh-CN" w:eastAsia="zh-CN" w:bidi="zh-CN"/>
      </w:rPr>
    </w:lvl>
  </w:abstractNum>
  <w:abstractNum w:abstractNumId="18" w15:restartNumberingAfterBreak="0">
    <w:nsid w:val="5A241D34"/>
    <w:multiLevelType w:val="multilevel"/>
    <w:tmpl w:val="5A241D34"/>
    <w:lvl w:ilvl="0">
      <w:start w:val="1"/>
      <w:numFmt w:val="decimal"/>
      <w:lvlText w:val="（%1）"/>
      <w:lvlJc w:val="left"/>
      <w:pPr>
        <w:ind w:left="1327" w:hanging="605"/>
        <w:jc w:val="left"/>
      </w:pPr>
      <w:rPr>
        <w:rFonts w:ascii="宋体" w:eastAsia="宋体" w:hAnsi="宋体" w:cs="宋体" w:hint="default"/>
        <w:b/>
        <w:bCs/>
        <w:spacing w:val="-2"/>
        <w:w w:val="99"/>
        <w:sz w:val="22"/>
        <w:szCs w:val="22"/>
        <w:lang w:val="zh-CN" w:eastAsia="zh-CN" w:bidi="zh-CN"/>
      </w:rPr>
    </w:lvl>
    <w:lvl w:ilvl="1">
      <w:numFmt w:val="bullet"/>
      <w:lvlText w:val="•"/>
      <w:lvlJc w:val="left"/>
      <w:pPr>
        <w:ind w:left="2146" w:hanging="605"/>
      </w:pPr>
      <w:rPr>
        <w:rFonts w:hint="default"/>
        <w:lang w:val="zh-CN" w:eastAsia="zh-CN" w:bidi="zh-CN"/>
      </w:rPr>
    </w:lvl>
    <w:lvl w:ilvl="2">
      <w:numFmt w:val="bullet"/>
      <w:lvlText w:val="•"/>
      <w:lvlJc w:val="left"/>
      <w:pPr>
        <w:ind w:left="2973" w:hanging="605"/>
      </w:pPr>
      <w:rPr>
        <w:rFonts w:hint="default"/>
        <w:lang w:val="zh-CN" w:eastAsia="zh-CN" w:bidi="zh-CN"/>
      </w:rPr>
    </w:lvl>
    <w:lvl w:ilvl="3">
      <w:numFmt w:val="bullet"/>
      <w:lvlText w:val="•"/>
      <w:lvlJc w:val="left"/>
      <w:pPr>
        <w:ind w:left="3799" w:hanging="605"/>
      </w:pPr>
      <w:rPr>
        <w:rFonts w:hint="default"/>
        <w:lang w:val="zh-CN" w:eastAsia="zh-CN" w:bidi="zh-CN"/>
      </w:rPr>
    </w:lvl>
    <w:lvl w:ilvl="4">
      <w:numFmt w:val="bullet"/>
      <w:lvlText w:val="•"/>
      <w:lvlJc w:val="left"/>
      <w:pPr>
        <w:ind w:left="4626" w:hanging="605"/>
      </w:pPr>
      <w:rPr>
        <w:rFonts w:hint="default"/>
        <w:lang w:val="zh-CN" w:eastAsia="zh-CN" w:bidi="zh-CN"/>
      </w:rPr>
    </w:lvl>
    <w:lvl w:ilvl="5">
      <w:numFmt w:val="bullet"/>
      <w:lvlText w:val="•"/>
      <w:lvlJc w:val="left"/>
      <w:pPr>
        <w:ind w:left="5453" w:hanging="605"/>
      </w:pPr>
      <w:rPr>
        <w:rFonts w:hint="default"/>
        <w:lang w:val="zh-CN" w:eastAsia="zh-CN" w:bidi="zh-CN"/>
      </w:rPr>
    </w:lvl>
    <w:lvl w:ilvl="6">
      <w:numFmt w:val="bullet"/>
      <w:lvlText w:val="•"/>
      <w:lvlJc w:val="left"/>
      <w:pPr>
        <w:ind w:left="6279" w:hanging="605"/>
      </w:pPr>
      <w:rPr>
        <w:rFonts w:hint="default"/>
        <w:lang w:val="zh-CN" w:eastAsia="zh-CN" w:bidi="zh-CN"/>
      </w:rPr>
    </w:lvl>
    <w:lvl w:ilvl="7">
      <w:numFmt w:val="bullet"/>
      <w:lvlText w:val="•"/>
      <w:lvlJc w:val="left"/>
      <w:pPr>
        <w:ind w:left="7106" w:hanging="605"/>
      </w:pPr>
      <w:rPr>
        <w:rFonts w:hint="default"/>
        <w:lang w:val="zh-CN" w:eastAsia="zh-CN" w:bidi="zh-CN"/>
      </w:rPr>
    </w:lvl>
    <w:lvl w:ilvl="8">
      <w:numFmt w:val="bullet"/>
      <w:lvlText w:val="•"/>
      <w:lvlJc w:val="left"/>
      <w:pPr>
        <w:ind w:left="7933" w:hanging="605"/>
      </w:pPr>
      <w:rPr>
        <w:rFonts w:hint="default"/>
        <w:lang w:val="zh-CN" w:eastAsia="zh-CN" w:bidi="zh-CN"/>
      </w:rPr>
    </w:lvl>
  </w:abstractNum>
  <w:abstractNum w:abstractNumId="19" w15:restartNumberingAfterBreak="0">
    <w:nsid w:val="60382F6E"/>
    <w:multiLevelType w:val="multilevel"/>
    <w:tmpl w:val="60382F6E"/>
    <w:lvl w:ilvl="0">
      <w:start w:val="7"/>
      <w:numFmt w:val="decimal"/>
      <w:lvlText w:val="%1"/>
      <w:lvlJc w:val="left"/>
      <w:pPr>
        <w:ind w:left="1500" w:hanging="658"/>
        <w:jc w:val="left"/>
      </w:pPr>
      <w:rPr>
        <w:rFonts w:hint="default"/>
        <w:lang w:val="zh-CN" w:eastAsia="zh-CN" w:bidi="zh-CN"/>
      </w:rPr>
    </w:lvl>
    <w:lvl w:ilvl="1">
      <w:start w:val="1"/>
      <w:numFmt w:val="decimal"/>
      <w:lvlText w:val="%1.%2"/>
      <w:lvlJc w:val="left"/>
      <w:pPr>
        <w:ind w:left="1500" w:hanging="658"/>
        <w:jc w:val="left"/>
      </w:pPr>
      <w:rPr>
        <w:rFonts w:ascii="Cambria" w:eastAsia="Cambria" w:hAnsi="Cambria" w:cs="Cambria" w:hint="default"/>
        <w:w w:val="99"/>
        <w:sz w:val="30"/>
        <w:szCs w:val="30"/>
        <w:lang w:val="zh-CN" w:eastAsia="zh-CN" w:bidi="zh-CN"/>
      </w:rPr>
    </w:lvl>
    <w:lvl w:ilvl="2">
      <w:numFmt w:val="bullet"/>
      <w:lvlText w:val="•"/>
      <w:lvlJc w:val="left"/>
      <w:pPr>
        <w:ind w:left="3117" w:hanging="658"/>
      </w:pPr>
      <w:rPr>
        <w:rFonts w:hint="default"/>
        <w:lang w:val="zh-CN" w:eastAsia="zh-CN" w:bidi="zh-CN"/>
      </w:rPr>
    </w:lvl>
    <w:lvl w:ilvl="3">
      <w:numFmt w:val="bullet"/>
      <w:lvlText w:val="•"/>
      <w:lvlJc w:val="left"/>
      <w:pPr>
        <w:ind w:left="3925" w:hanging="658"/>
      </w:pPr>
      <w:rPr>
        <w:rFonts w:hint="default"/>
        <w:lang w:val="zh-CN" w:eastAsia="zh-CN" w:bidi="zh-CN"/>
      </w:rPr>
    </w:lvl>
    <w:lvl w:ilvl="4">
      <w:numFmt w:val="bullet"/>
      <w:lvlText w:val="•"/>
      <w:lvlJc w:val="left"/>
      <w:pPr>
        <w:ind w:left="4734" w:hanging="658"/>
      </w:pPr>
      <w:rPr>
        <w:rFonts w:hint="default"/>
        <w:lang w:val="zh-CN" w:eastAsia="zh-CN" w:bidi="zh-CN"/>
      </w:rPr>
    </w:lvl>
    <w:lvl w:ilvl="5">
      <w:numFmt w:val="bullet"/>
      <w:lvlText w:val="•"/>
      <w:lvlJc w:val="left"/>
      <w:pPr>
        <w:ind w:left="5543" w:hanging="658"/>
      </w:pPr>
      <w:rPr>
        <w:rFonts w:hint="default"/>
        <w:lang w:val="zh-CN" w:eastAsia="zh-CN" w:bidi="zh-CN"/>
      </w:rPr>
    </w:lvl>
    <w:lvl w:ilvl="6">
      <w:numFmt w:val="bullet"/>
      <w:lvlText w:val="•"/>
      <w:lvlJc w:val="left"/>
      <w:pPr>
        <w:ind w:left="6351" w:hanging="658"/>
      </w:pPr>
      <w:rPr>
        <w:rFonts w:hint="default"/>
        <w:lang w:val="zh-CN" w:eastAsia="zh-CN" w:bidi="zh-CN"/>
      </w:rPr>
    </w:lvl>
    <w:lvl w:ilvl="7">
      <w:numFmt w:val="bullet"/>
      <w:lvlText w:val="•"/>
      <w:lvlJc w:val="left"/>
      <w:pPr>
        <w:ind w:left="7160" w:hanging="658"/>
      </w:pPr>
      <w:rPr>
        <w:rFonts w:hint="default"/>
        <w:lang w:val="zh-CN" w:eastAsia="zh-CN" w:bidi="zh-CN"/>
      </w:rPr>
    </w:lvl>
    <w:lvl w:ilvl="8">
      <w:numFmt w:val="bullet"/>
      <w:lvlText w:val="•"/>
      <w:lvlJc w:val="left"/>
      <w:pPr>
        <w:ind w:left="7969" w:hanging="658"/>
      </w:pPr>
      <w:rPr>
        <w:rFonts w:hint="default"/>
        <w:lang w:val="zh-CN" w:eastAsia="zh-CN" w:bidi="zh-CN"/>
      </w:rPr>
    </w:lvl>
  </w:abstractNum>
  <w:abstractNum w:abstractNumId="20" w15:restartNumberingAfterBreak="0">
    <w:nsid w:val="72183CF9"/>
    <w:multiLevelType w:val="multilevel"/>
    <w:tmpl w:val="72183CF9"/>
    <w:lvl w:ilvl="0">
      <w:start w:val="4"/>
      <w:numFmt w:val="decimal"/>
      <w:lvlText w:val="%1"/>
      <w:lvlJc w:val="left"/>
      <w:pPr>
        <w:ind w:left="1500" w:hanging="658"/>
        <w:jc w:val="left"/>
      </w:pPr>
      <w:rPr>
        <w:rFonts w:hint="default"/>
        <w:lang w:val="zh-CN" w:eastAsia="zh-CN" w:bidi="zh-CN"/>
      </w:rPr>
    </w:lvl>
    <w:lvl w:ilvl="1">
      <w:start w:val="1"/>
      <w:numFmt w:val="decimal"/>
      <w:lvlText w:val="%1.%2"/>
      <w:lvlJc w:val="left"/>
      <w:pPr>
        <w:ind w:left="1500" w:hanging="658"/>
        <w:jc w:val="left"/>
      </w:pPr>
      <w:rPr>
        <w:rFonts w:ascii="Cambria" w:eastAsia="Cambria" w:hAnsi="Cambria" w:cs="Cambria" w:hint="default"/>
        <w:w w:val="99"/>
        <w:sz w:val="30"/>
        <w:szCs w:val="30"/>
        <w:lang w:val="zh-CN" w:eastAsia="zh-CN" w:bidi="zh-CN"/>
      </w:rPr>
    </w:lvl>
    <w:lvl w:ilvl="2">
      <w:numFmt w:val="bullet"/>
      <w:lvlText w:val="•"/>
      <w:lvlJc w:val="left"/>
      <w:pPr>
        <w:ind w:left="3117" w:hanging="658"/>
      </w:pPr>
      <w:rPr>
        <w:rFonts w:hint="default"/>
        <w:lang w:val="zh-CN" w:eastAsia="zh-CN" w:bidi="zh-CN"/>
      </w:rPr>
    </w:lvl>
    <w:lvl w:ilvl="3">
      <w:numFmt w:val="bullet"/>
      <w:lvlText w:val="•"/>
      <w:lvlJc w:val="left"/>
      <w:pPr>
        <w:ind w:left="3925" w:hanging="658"/>
      </w:pPr>
      <w:rPr>
        <w:rFonts w:hint="default"/>
        <w:lang w:val="zh-CN" w:eastAsia="zh-CN" w:bidi="zh-CN"/>
      </w:rPr>
    </w:lvl>
    <w:lvl w:ilvl="4">
      <w:numFmt w:val="bullet"/>
      <w:lvlText w:val="•"/>
      <w:lvlJc w:val="left"/>
      <w:pPr>
        <w:ind w:left="4734" w:hanging="658"/>
      </w:pPr>
      <w:rPr>
        <w:rFonts w:hint="default"/>
        <w:lang w:val="zh-CN" w:eastAsia="zh-CN" w:bidi="zh-CN"/>
      </w:rPr>
    </w:lvl>
    <w:lvl w:ilvl="5">
      <w:numFmt w:val="bullet"/>
      <w:lvlText w:val="•"/>
      <w:lvlJc w:val="left"/>
      <w:pPr>
        <w:ind w:left="5543" w:hanging="658"/>
      </w:pPr>
      <w:rPr>
        <w:rFonts w:hint="default"/>
        <w:lang w:val="zh-CN" w:eastAsia="zh-CN" w:bidi="zh-CN"/>
      </w:rPr>
    </w:lvl>
    <w:lvl w:ilvl="6">
      <w:numFmt w:val="bullet"/>
      <w:lvlText w:val="•"/>
      <w:lvlJc w:val="left"/>
      <w:pPr>
        <w:ind w:left="6351" w:hanging="658"/>
      </w:pPr>
      <w:rPr>
        <w:rFonts w:hint="default"/>
        <w:lang w:val="zh-CN" w:eastAsia="zh-CN" w:bidi="zh-CN"/>
      </w:rPr>
    </w:lvl>
    <w:lvl w:ilvl="7">
      <w:numFmt w:val="bullet"/>
      <w:lvlText w:val="•"/>
      <w:lvlJc w:val="left"/>
      <w:pPr>
        <w:ind w:left="7160" w:hanging="658"/>
      </w:pPr>
      <w:rPr>
        <w:rFonts w:hint="default"/>
        <w:lang w:val="zh-CN" w:eastAsia="zh-CN" w:bidi="zh-CN"/>
      </w:rPr>
    </w:lvl>
    <w:lvl w:ilvl="8">
      <w:numFmt w:val="bullet"/>
      <w:lvlText w:val="•"/>
      <w:lvlJc w:val="left"/>
      <w:pPr>
        <w:ind w:left="7969" w:hanging="658"/>
      </w:pPr>
      <w:rPr>
        <w:rFonts w:hint="default"/>
        <w:lang w:val="zh-CN" w:eastAsia="zh-CN" w:bidi="zh-CN"/>
      </w:rPr>
    </w:lvl>
  </w:abstractNum>
  <w:num w:numId="1" w16cid:durableId="172885984">
    <w:abstractNumId w:val="9"/>
  </w:num>
  <w:num w:numId="2" w16cid:durableId="693266158">
    <w:abstractNumId w:val="5"/>
  </w:num>
  <w:num w:numId="3" w16cid:durableId="1538740562">
    <w:abstractNumId w:val="17"/>
  </w:num>
  <w:num w:numId="4" w16cid:durableId="2048753574">
    <w:abstractNumId w:val="3"/>
  </w:num>
  <w:num w:numId="5" w16cid:durableId="1671786788">
    <w:abstractNumId w:val="2"/>
  </w:num>
  <w:num w:numId="6" w16cid:durableId="20203943">
    <w:abstractNumId w:val="11"/>
  </w:num>
  <w:num w:numId="7" w16cid:durableId="401610395">
    <w:abstractNumId w:val="13"/>
  </w:num>
  <w:num w:numId="8" w16cid:durableId="1114136489">
    <w:abstractNumId w:val="20"/>
  </w:num>
  <w:num w:numId="9" w16cid:durableId="2070109409">
    <w:abstractNumId w:val="10"/>
  </w:num>
  <w:num w:numId="10" w16cid:durableId="1883857739">
    <w:abstractNumId w:val="0"/>
  </w:num>
  <w:num w:numId="11" w16cid:durableId="1974098274">
    <w:abstractNumId w:val="14"/>
  </w:num>
  <w:num w:numId="12" w16cid:durableId="633562339">
    <w:abstractNumId w:val="18"/>
  </w:num>
  <w:num w:numId="13" w16cid:durableId="1043601238">
    <w:abstractNumId w:val="4"/>
  </w:num>
  <w:num w:numId="14" w16cid:durableId="1865510399">
    <w:abstractNumId w:val="16"/>
  </w:num>
  <w:num w:numId="15" w16cid:durableId="1394351491">
    <w:abstractNumId w:val="8"/>
  </w:num>
  <w:num w:numId="16" w16cid:durableId="2081052989">
    <w:abstractNumId w:val="12"/>
  </w:num>
  <w:num w:numId="17" w16cid:durableId="1659963891">
    <w:abstractNumId w:val="7"/>
  </w:num>
  <w:num w:numId="18" w16cid:durableId="1570379991">
    <w:abstractNumId w:val="6"/>
  </w:num>
  <w:num w:numId="19" w16cid:durableId="1387754809">
    <w:abstractNumId w:val="1"/>
  </w:num>
  <w:num w:numId="20" w16cid:durableId="1455490410">
    <w:abstractNumId w:val="15"/>
  </w:num>
  <w:num w:numId="21" w16cid:durableId="1766199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fillcolor="white">
      <v:fill color="white"/>
    </o:shapedefaults>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docVars>
    <w:docVar w:name="commondata" w:val="eyJoZGlkIjoiYTQ1NGU0NWMwMTdkOTUyYTcwYTk4NzA4YzM2ODIyZjQifQ=="/>
  </w:docVars>
  <w:rsids>
    <w:rsidRoot w:val="001C4D40"/>
    <w:rsid w:val="00093DDB"/>
    <w:rsid w:val="001C4D40"/>
    <w:rsid w:val="0032368F"/>
    <w:rsid w:val="00387857"/>
    <w:rsid w:val="005C0684"/>
    <w:rsid w:val="00775D36"/>
    <w:rsid w:val="00AF3E9D"/>
    <w:rsid w:val="01B57647"/>
    <w:rsid w:val="18DB6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fillcolor="white">
      <v:fill color="white"/>
    </o:shapedefaults>
    <o:shapelayout v:ext="edit">
      <o:idmap v:ext="edit" data="2"/>
    </o:shapelayout>
  </w:shapeDefaults>
  <w:decimalSymbol w:val="."/>
  <w:listSeparator w:val=","/>
  <w14:docId w14:val="0C611B2F"/>
  <w15:docId w15:val="{5ADA2FF3-58B4-45DA-A892-41355507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toc 4"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paragraph" w:styleId="1">
    <w:name w:val="heading 1"/>
    <w:basedOn w:val="a"/>
    <w:next w:val="a"/>
    <w:uiPriority w:val="1"/>
    <w:qFormat/>
    <w:pPr>
      <w:spacing w:before="54"/>
      <w:ind w:left="1053"/>
      <w:outlineLvl w:val="0"/>
    </w:pPr>
    <w:rPr>
      <w:b/>
      <w:bCs/>
      <w:sz w:val="32"/>
      <w:szCs w:val="32"/>
    </w:rPr>
  </w:style>
  <w:style w:type="paragraph" w:styleId="2">
    <w:name w:val="heading 2"/>
    <w:basedOn w:val="a"/>
    <w:next w:val="a"/>
    <w:uiPriority w:val="1"/>
    <w:qFormat/>
    <w:pPr>
      <w:spacing w:before="227"/>
      <w:ind w:left="1500" w:hanging="659"/>
      <w:outlineLvl w:val="1"/>
    </w:pPr>
    <w:rPr>
      <w:b/>
      <w:bCs/>
      <w:sz w:val="30"/>
      <w:szCs w:val="30"/>
    </w:rPr>
  </w:style>
  <w:style w:type="paragraph" w:styleId="3">
    <w:name w:val="heading 3"/>
    <w:basedOn w:val="a"/>
    <w:next w:val="a"/>
    <w:uiPriority w:val="1"/>
    <w:qFormat/>
    <w:pPr>
      <w:spacing w:before="55"/>
      <w:ind w:left="1500" w:hanging="700"/>
      <w:outlineLvl w:val="2"/>
    </w:pPr>
    <w:rPr>
      <w:b/>
      <w:bCs/>
      <w:sz w:val="28"/>
      <w:szCs w:val="28"/>
    </w:rPr>
  </w:style>
  <w:style w:type="paragraph" w:styleId="4">
    <w:name w:val="heading 4"/>
    <w:basedOn w:val="a"/>
    <w:next w:val="a"/>
    <w:uiPriority w:val="1"/>
    <w:qFormat/>
    <w:pPr>
      <w:spacing w:before="1"/>
      <w:ind w:left="1500" w:hanging="779"/>
      <w:outlineLvl w:val="3"/>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161"/>
      <w:ind w:left="240" w:firstLine="479"/>
    </w:pPr>
    <w:rPr>
      <w:sz w:val="24"/>
      <w:szCs w:val="24"/>
    </w:rPr>
  </w:style>
  <w:style w:type="paragraph" w:styleId="TOC3">
    <w:name w:val="toc 3"/>
    <w:basedOn w:val="a"/>
    <w:next w:val="a"/>
    <w:uiPriority w:val="1"/>
    <w:qFormat/>
    <w:pPr>
      <w:spacing w:line="312" w:lineRule="exact"/>
      <w:ind w:left="1440" w:hanging="560"/>
    </w:pPr>
    <w:rPr>
      <w:rFonts w:ascii="Arial Unicode MS" w:eastAsia="Arial Unicode MS" w:hAnsi="Arial Unicode MS" w:cs="Arial Unicode MS"/>
      <w:b/>
      <w:bCs/>
      <w:i/>
    </w:rPr>
  </w:style>
  <w:style w:type="paragraph" w:styleId="TOC1">
    <w:name w:val="toc 1"/>
    <w:basedOn w:val="a"/>
    <w:next w:val="a"/>
    <w:uiPriority w:val="1"/>
    <w:qFormat/>
    <w:pPr>
      <w:spacing w:before="58"/>
      <w:ind w:left="1200" w:hanging="570"/>
    </w:pPr>
    <w:rPr>
      <w:rFonts w:ascii="Microsoft JhengHei" w:eastAsia="Microsoft JhengHei" w:hAnsi="Microsoft JhengHei" w:cs="Microsoft JhengHei"/>
      <w:b/>
      <w:bCs/>
      <w:sz w:val="20"/>
      <w:szCs w:val="20"/>
    </w:rPr>
  </w:style>
  <w:style w:type="paragraph" w:styleId="TOC4">
    <w:name w:val="toc 4"/>
    <w:basedOn w:val="a"/>
    <w:next w:val="a"/>
    <w:uiPriority w:val="1"/>
    <w:qFormat/>
    <w:pPr>
      <w:spacing w:line="312" w:lineRule="exact"/>
      <w:ind w:left="1920" w:hanging="800"/>
    </w:pPr>
    <w:rPr>
      <w:rFonts w:ascii="Arial Unicode MS" w:eastAsia="Arial Unicode MS" w:hAnsi="Arial Unicode MS" w:cs="Arial Unicode MS"/>
      <w:sz w:val="20"/>
      <w:szCs w:val="20"/>
    </w:rPr>
  </w:style>
  <w:style w:type="paragraph" w:styleId="TOC2">
    <w:name w:val="toc 2"/>
    <w:basedOn w:val="a"/>
    <w:next w:val="a"/>
    <w:uiPriority w:val="1"/>
    <w:qFormat/>
    <w:pPr>
      <w:spacing w:line="330" w:lineRule="exact"/>
      <w:ind w:left="1440" w:hanging="560"/>
    </w:pPr>
    <w:rPr>
      <w:rFonts w:ascii="Arial Unicode MS" w:eastAsia="Arial Unicode MS" w:hAnsi="Arial Unicode MS" w:cs="Arial Unicode MS"/>
      <w:sz w:val="20"/>
      <w:szCs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ind w:left="1500" w:hanging="779"/>
    </w:pPr>
  </w:style>
  <w:style w:type="paragraph" w:customStyle="1" w:styleId="TableParagraph">
    <w:name w:val="Table Paragraph"/>
    <w:basedOn w:val="a"/>
    <w:uiPriority w:val="1"/>
    <w:qFormat/>
    <w:pPr>
      <w:ind w:left="107"/>
    </w:pPr>
    <w:rPr>
      <w:rFonts w:ascii="Microsoft YaHei UI" w:eastAsia="Microsoft YaHei UI" w:hAnsi="Microsoft YaHei UI" w:cs="Microsoft YaHei UI"/>
    </w:rPr>
  </w:style>
  <w:style w:type="paragraph" w:styleId="a5">
    <w:name w:val="header"/>
    <w:basedOn w:val="a"/>
    <w:link w:val="a6"/>
    <w:rsid w:val="00093DD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93DDB"/>
    <w:rPr>
      <w:rFonts w:ascii="宋体" w:eastAsia="宋体" w:hAnsi="宋体" w:cs="宋体"/>
      <w:sz w:val="18"/>
      <w:szCs w:val="18"/>
      <w:lang w:val="zh-CN" w:bidi="zh-CN"/>
    </w:rPr>
  </w:style>
  <w:style w:type="paragraph" w:styleId="a7">
    <w:name w:val="footer"/>
    <w:basedOn w:val="a"/>
    <w:link w:val="a8"/>
    <w:rsid w:val="00093DDB"/>
    <w:pPr>
      <w:tabs>
        <w:tab w:val="center" w:pos="4153"/>
        <w:tab w:val="right" w:pos="8306"/>
      </w:tabs>
      <w:snapToGrid w:val="0"/>
    </w:pPr>
    <w:rPr>
      <w:sz w:val="18"/>
      <w:szCs w:val="18"/>
    </w:rPr>
  </w:style>
  <w:style w:type="character" w:customStyle="1" w:styleId="a8">
    <w:name w:val="页脚 字符"/>
    <w:basedOn w:val="a0"/>
    <w:link w:val="a7"/>
    <w:rsid w:val="00093DDB"/>
    <w:rPr>
      <w:rFonts w:ascii="宋体" w:eastAsia="宋体" w:hAnsi="宋体" w:cs="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33</Pages>
  <Words>2580</Words>
  <Characters>14709</Characters>
  <Application>Microsoft Office Word</Application>
  <DocSecurity>0</DocSecurity>
  <Lines>122</Lines>
  <Paragraphs>34</Paragraphs>
  <ScaleCrop>false</ScaleCrop>
  <Company/>
  <LinksUpToDate>false</LinksUpToDate>
  <CharactersWithSpaces>17255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jjch</dc:creator>
  <cp:lastModifiedBy>微软</cp:lastModifiedBy>
  <cp:revision>6</cp:revision>
  <dcterms:created xsi:type="dcterms:W3CDTF">2022-10-22T00:28:00Z</dcterms:created>
  <dcterms:modified xsi:type="dcterms:W3CDTF">2022-12-12T05:02:00Z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Microsoft® Word 2013</vt:lpwstr>
  </property>
  <property fmtid="{D5CDD505-2E9C-101B-9397-08002B2CF9AE}" pid="4" name="LastSaved">
    <vt:filetime>2022-10-22T00:00:00Z</vt:filetime>
  </property>
  <property fmtid="{D5CDD505-2E9C-101B-9397-08002B2CF9AE}" pid="5" name="KSOProductBuildVer">
    <vt:lpwstr>2052-11.1.0.12598</vt:lpwstr>
  </property>
  <property fmtid="{D5CDD505-2E9C-101B-9397-08002B2CF9AE}" pid="6" name="ICV">
    <vt:lpwstr>6792E97D37A94A52AAA465C356C0A769</vt:lpwstr>
  </property>
</Properties>
</file>