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2405" w14:textId="77777777" w:rsidR="004351C4" w:rsidRDefault="004351C4" w:rsidP="004351C4">
      <w:pPr>
        <w:pStyle w:val="a9"/>
        <w:spacing w:before="3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028FED" wp14:editId="2A5821BC">
            <wp:simplePos x="0" y="0"/>
            <wp:positionH relativeFrom="page">
              <wp:posOffset>1143000</wp:posOffset>
            </wp:positionH>
            <wp:positionV relativeFrom="paragraph">
              <wp:posOffset>121920</wp:posOffset>
            </wp:positionV>
            <wp:extent cx="1404620" cy="498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481" cy="49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B9408" w14:textId="77777777" w:rsidR="004351C4" w:rsidRDefault="004351C4" w:rsidP="004351C4">
      <w:pPr>
        <w:pStyle w:val="a9"/>
        <w:rPr>
          <w:rFonts w:ascii="Times New Roman"/>
          <w:sz w:val="20"/>
        </w:rPr>
      </w:pPr>
    </w:p>
    <w:p w14:paraId="5C7AC3EE" w14:textId="77777777" w:rsidR="004351C4" w:rsidRDefault="004351C4" w:rsidP="004351C4">
      <w:pPr>
        <w:pStyle w:val="a9"/>
        <w:rPr>
          <w:rFonts w:ascii="Times New Roman"/>
          <w:sz w:val="20"/>
        </w:rPr>
      </w:pPr>
    </w:p>
    <w:p w14:paraId="6CBB772C" w14:textId="77777777" w:rsidR="004351C4" w:rsidRDefault="004351C4" w:rsidP="004351C4">
      <w:pPr>
        <w:pStyle w:val="a9"/>
        <w:rPr>
          <w:rFonts w:ascii="Times New Roman"/>
          <w:sz w:val="20"/>
        </w:rPr>
      </w:pPr>
    </w:p>
    <w:p w14:paraId="651BF4CE" w14:textId="77777777" w:rsidR="004351C4" w:rsidRDefault="004351C4" w:rsidP="004351C4">
      <w:pPr>
        <w:pStyle w:val="a9"/>
        <w:rPr>
          <w:rFonts w:ascii="Times New Roman"/>
          <w:sz w:val="20"/>
        </w:rPr>
      </w:pPr>
    </w:p>
    <w:p w14:paraId="2A529B25" w14:textId="77777777" w:rsidR="004351C4" w:rsidRDefault="004351C4" w:rsidP="0075418B">
      <w:pPr>
        <w:spacing w:before="215" w:line="324" w:lineRule="auto"/>
        <w:ind w:right="2161"/>
        <w:jc w:val="right"/>
        <w:rPr>
          <w:b/>
          <w:sz w:val="36"/>
        </w:rPr>
      </w:pPr>
      <w:r>
        <w:rPr>
          <w:b/>
          <w:sz w:val="36"/>
        </w:rPr>
        <w:t>德清县山地旅游服务系统</w:t>
      </w:r>
    </w:p>
    <w:p w14:paraId="21D37844" w14:textId="022CCC3C" w:rsidR="004351C4" w:rsidRPr="004351C4" w:rsidRDefault="0075418B" w:rsidP="0075418B">
      <w:pPr>
        <w:spacing w:before="215" w:line="324" w:lineRule="auto"/>
        <w:ind w:right="3244"/>
        <w:jc w:val="right"/>
        <w:rPr>
          <w:b/>
          <w:sz w:val="36"/>
        </w:rPr>
      </w:pPr>
      <w:r>
        <w:rPr>
          <w:rFonts w:hint="eastAsia"/>
          <w:b/>
          <w:sz w:val="36"/>
          <w:lang w:val="en-US"/>
        </w:rPr>
        <w:t>数据库设计</w:t>
      </w:r>
    </w:p>
    <w:p w14:paraId="48B98ADD" w14:textId="77777777" w:rsidR="004351C4" w:rsidRDefault="004351C4" w:rsidP="004351C4">
      <w:pPr>
        <w:pStyle w:val="a9"/>
        <w:rPr>
          <w:b/>
          <w:sz w:val="36"/>
        </w:rPr>
      </w:pPr>
    </w:p>
    <w:p w14:paraId="1111290A" w14:textId="77777777" w:rsidR="004351C4" w:rsidRDefault="004351C4" w:rsidP="004351C4">
      <w:pPr>
        <w:pStyle w:val="a9"/>
        <w:rPr>
          <w:b/>
          <w:sz w:val="36"/>
        </w:rPr>
      </w:pPr>
    </w:p>
    <w:p w14:paraId="5A60158F" w14:textId="77777777" w:rsidR="004351C4" w:rsidRDefault="004351C4" w:rsidP="004351C4">
      <w:pPr>
        <w:pStyle w:val="a9"/>
        <w:rPr>
          <w:b/>
          <w:sz w:val="36"/>
        </w:rPr>
      </w:pPr>
    </w:p>
    <w:p w14:paraId="3328003E" w14:textId="77777777" w:rsidR="004351C4" w:rsidRDefault="004351C4" w:rsidP="004351C4">
      <w:pPr>
        <w:pStyle w:val="a9"/>
        <w:rPr>
          <w:b/>
          <w:sz w:val="36"/>
        </w:rPr>
      </w:pPr>
    </w:p>
    <w:p w14:paraId="209E1694" w14:textId="77777777" w:rsidR="004351C4" w:rsidRDefault="004351C4" w:rsidP="004351C4">
      <w:pPr>
        <w:pStyle w:val="a9"/>
        <w:rPr>
          <w:b/>
          <w:sz w:val="36"/>
        </w:rPr>
      </w:pPr>
    </w:p>
    <w:p w14:paraId="6BD4ED40" w14:textId="77777777" w:rsidR="004351C4" w:rsidRDefault="004351C4" w:rsidP="004351C4">
      <w:pPr>
        <w:pStyle w:val="a9"/>
        <w:rPr>
          <w:b/>
          <w:sz w:val="36"/>
        </w:rPr>
      </w:pPr>
    </w:p>
    <w:p w14:paraId="629EA702" w14:textId="77777777" w:rsidR="004351C4" w:rsidRDefault="004351C4" w:rsidP="004351C4">
      <w:pPr>
        <w:pStyle w:val="a9"/>
        <w:rPr>
          <w:b/>
          <w:sz w:val="36"/>
        </w:rPr>
      </w:pPr>
    </w:p>
    <w:p w14:paraId="7B79F42E" w14:textId="77777777" w:rsidR="004351C4" w:rsidRDefault="004351C4" w:rsidP="004351C4">
      <w:pPr>
        <w:pStyle w:val="a9"/>
        <w:rPr>
          <w:b/>
          <w:sz w:val="36"/>
        </w:rPr>
      </w:pPr>
    </w:p>
    <w:p w14:paraId="10997D9A" w14:textId="77777777" w:rsidR="004351C4" w:rsidRDefault="004351C4" w:rsidP="004351C4">
      <w:pPr>
        <w:pStyle w:val="a9"/>
        <w:rPr>
          <w:b/>
          <w:sz w:val="36"/>
        </w:rPr>
      </w:pPr>
    </w:p>
    <w:p w14:paraId="6B743E35" w14:textId="77777777" w:rsidR="004351C4" w:rsidRDefault="004351C4" w:rsidP="004351C4">
      <w:pPr>
        <w:pStyle w:val="a9"/>
        <w:rPr>
          <w:b/>
          <w:sz w:val="36"/>
        </w:rPr>
      </w:pPr>
    </w:p>
    <w:p w14:paraId="6583591C" w14:textId="77777777" w:rsidR="004351C4" w:rsidRDefault="004351C4" w:rsidP="004351C4">
      <w:pPr>
        <w:pStyle w:val="a9"/>
        <w:rPr>
          <w:b/>
          <w:sz w:val="36"/>
        </w:rPr>
      </w:pPr>
    </w:p>
    <w:p w14:paraId="7AFE69B3" w14:textId="77777777" w:rsidR="004351C4" w:rsidRDefault="004351C4" w:rsidP="004351C4">
      <w:pPr>
        <w:pStyle w:val="a9"/>
        <w:rPr>
          <w:b/>
          <w:sz w:val="36"/>
        </w:rPr>
      </w:pPr>
    </w:p>
    <w:p w14:paraId="0D29F2C3" w14:textId="77777777" w:rsidR="004351C4" w:rsidRDefault="004351C4" w:rsidP="004351C4">
      <w:pPr>
        <w:pStyle w:val="a9"/>
        <w:rPr>
          <w:b/>
          <w:sz w:val="36"/>
        </w:rPr>
      </w:pPr>
    </w:p>
    <w:p w14:paraId="1D52EAB3" w14:textId="3E1691F7" w:rsidR="004351C4" w:rsidRDefault="004351C4" w:rsidP="004351C4">
      <w:pPr>
        <w:pStyle w:val="a9"/>
        <w:spacing w:before="4"/>
        <w:jc w:val="center"/>
      </w:pPr>
      <w:r>
        <w:t>浙江中测新图地理信息技术有限公司</w:t>
      </w:r>
    </w:p>
    <w:p w14:paraId="02EA7B10" w14:textId="787FCF7A" w:rsidR="004351C4" w:rsidRDefault="004351C4" w:rsidP="004351C4">
      <w:pPr>
        <w:pStyle w:val="a9"/>
        <w:spacing w:before="4"/>
        <w:jc w:val="center"/>
      </w:pPr>
    </w:p>
    <w:p w14:paraId="5A478424" w14:textId="04A53D90" w:rsidR="004351C4" w:rsidRDefault="004351C4" w:rsidP="004351C4">
      <w:pPr>
        <w:pStyle w:val="a9"/>
        <w:spacing w:before="4"/>
        <w:jc w:val="center"/>
      </w:pPr>
    </w:p>
    <w:p w14:paraId="523760AE" w14:textId="3184C2DC" w:rsidR="004351C4" w:rsidRDefault="004351C4" w:rsidP="004351C4">
      <w:pPr>
        <w:pStyle w:val="a9"/>
        <w:spacing w:before="4"/>
        <w:jc w:val="center"/>
      </w:pPr>
    </w:p>
    <w:p w14:paraId="4D344EFB" w14:textId="6AC6E3F3" w:rsidR="004351C4" w:rsidRDefault="004351C4" w:rsidP="004351C4">
      <w:pPr>
        <w:pStyle w:val="a9"/>
        <w:spacing w:before="4"/>
        <w:jc w:val="center"/>
      </w:pPr>
    </w:p>
    <w:p w14:paraId="1A2652EA" w14:textId="4681C766" w:rsidR="00E6677D" w:rsidRDefault="004351C4" w:rsidP="004351C4">
      <w:pPr>
        <w:pStyle w:val="afffff0"/>
        <w:rPr>
          <w:rFonts w:hint="eastAsia"/>
        </w:rPr>
      </w:pPr>
      <w:r>
        <w:rPr>
          <w:rFonts w:hint="eastAsia"/>
        </w:rPr>
        <w:lastRenderedPageBreak/>
        <w:t>整体设计</w:t>
      </w:r>
    </w:p>
    <w:p w14:paraId="1E447241" w14:textId="77777777" w:rsidR="004351C4" w:rsidRDefault="004351C4" w:rsidP="004351C4">
      <w:pPr>
        <w:keepNext/>
        <w:jc w:val="center"/>
      </w:pPr>
      <w:r>
        <w:rPr>
          <w:noProof/>
        </w:rPr>
        <w:drawing>
          <wp:inline distT="0" distB="0" distL="0" distR="0" wp14:anchorId="4BBBB91E" wp14:editId="69709926">
            <wp:extent cx="5274310" cy="5652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7BC2" w14:textId="2DE6C9FE" w:rsidR="004351C4" w:rsidRDefault="004351C4" w:rsidP="004351C4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-1 </w:t>
      </w:r>
      <w:r>
        <w:rPr>
          <w:rFonts w:hint="eastAsia"/>
        </w:rPr>
        <w:t>数据库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09DFD125" w14:textId="2B6E09D9" w:rsidR="004351C4" w:rsidRDefault="004351C4" w:rsidP="004351C4">
      <w:pPr>
        <w:pStyle w:val="afffff0"/>
        <w:rPr>
          <w:rFonts w:hint="eastAsia"/>
        </w:rPr>
      </w:pPr>
      <w:r>
        <w:rPr>
          <w:rFonts w:hint="eastAsia"/>
        </w:rPr>
        <w:t>属性表设计</w:t>
      </w:r>
    </w:p>
    <w:p w14:paraId="00E9771D" w14:textId="77777777" w:rsidR="004351C4" w:rsidRPr="004351C4" w:rsidRDefault="004351C4" w:rsidP="004351C4">
      <w:pPr>
        <w:pStyle w:val="afffffb"/>
        <w:keepNext/>
        <w:keepLines/>
        <w:widowControl/>
        <w:numPr>
          <w:ilvl w:val="0"/>
          <w:numId w:val="18"/>
        </w:numPr>
        <w:spacing w:beforeLines="50" w:before="156" w:afterLines="50" w:after="156"/>
        <w:ind w:firstLineChars="0"/>
        <w:jc w:val="left"/>
        <w:outlineLvl w:val="1"/>
        <w:rPr>
          <w:rFonts w:ascii="Times New Roman" w:eastAsia="楷体" w:hAnsi="Times New Roman" w:cs="Times New Roman"/>
          <w:b/>
          <w:bCs/>
          <w:vanish/>
          <w:sz w:val="30"/>
          <w:szCs w:val="28"/>
        </w:rPr>
      </w:pPr>
    </w:p>
    <w:p w14:paraId="526CEF94" w14:textId="77777777" w:rsidR="004351C4" w:rsidRPr="004351C4" w:rsidRDefault="004351C4" w:rsidP="004351C4">
      <w:pPr>
        <w:pStyle w:val="afffffb"/>
        <w:keepNext/>
        <w:keepLines/>
        <w:widowControl/>
        <w:numPr>
          <w:ilvl w:val="1"/>
          <w:numId w:val="18"/>
        </w:numPr>
        <w:spacing w:beforeLines="50" w:before="156" w:afterLines="50" w:after="156"/>
        <w:ind w:firstLineChars="0"/>
        <w:jc w:val="left"/>
        <w:outlineLvl w:val="1"/>
        <w:rPr>
          <w:rFonts w:ascii="Times New Roman" w:eastAsia="楷体" w:hAnsi="Times New Roman" w:cs="Times New Roman"/>
          <w:b/>
          <w:bCs/>
          <w:vanish/>
          <w:sz w:val="30"/>
          <w:szCs w:val="28"/>
        </w:rPr>
      </w:pPr>
    </w:p>
    <w:p w14:paraId="1D3D20F7" w14:textId="77777777" w:rsidR="004351C4" w:rsidRPr="004351C4" w:rsidRDefault="004351C4" w:rsidP="004351C4">
      <w:pPr>
        <w:pStyle w:val="afffffb"/>
        <w:keepNext/>
        <w:keepLines/>
        <w:widowControl/>
        <w:numPr>
          <w:ilvl w:val="1"/>
          <w:numId w:val="18"/>
        </w:numPr>
        <w:spacing w:beforeLines="50" w:before="156" w:afterLines="50" w:after="156"/>
        <w:ind w:firstLineChars="0"/>
        <w:jc w:val="left"/>
        <w:outlineLvl w:val="1"/>
        <w:rPr>
          <w:rFonts w:ascii="Times New Roman" w:eastAsia="楷体" w:hAnsi="Times New Roman" w:cs="Times New Roman"/>
          <w:b/>
          <w:bCs/>
          <w:vanish/>
          <w:sz w:val="30"/>
          <w:szCs w:val="28"/>
        </w:rPr>
      </w:pPr>
    </w:p>
    <w:p w14:paraId="5EED593A" w14:textId="382FCFA1" w:rsidR="004351C4" w:rsidRDefault="004351C4" w:rsidP="004351C4">
      <w:pPr>
        <w:pStyle w:val="BZ"/>
        <w:spacing w:before="156" w:after="156"/>
        <w:rPr>
          <w:sz w:val="24"/>
        </w:rPr>
      </w:pPr>
      <w:r>
        <w:rPr>
          <w:rFonts w:hint="eastAsia"/>
        </w:rPr>
        <w:t>管理员表</w:t>
      </w:r>
    </w:p>
    <w:p w14:paraId="71D0D278" w14:textId="4713D55E" w:rsidR="004351C4" w:rsidRDefault="004351C4" w:rsidP="004351C4">
      <w:pPr>
        <w:spacing w:line="360" w:lineRule="auto"/>
        <w:ind w:firstLineChars="200" w:firstLine="480"/>
        <w:rPr>
          <w:sz w:val="24"/>
        </w:rPr>
      </w:pPr>
      <w:r w:rsidRPr="00AD00DF">
        <w:rPr>
          <w:rFonts w:hint="eastAsia"/>
          <w:sz w:val="24"/>
        </w:rPr>
        <w:t>管理员表</w:t>
      </w:r>
      <w:r>
        <w:rPr>
          <w:rFonts w:hint="eastAsia"/>
          <w:sz w:val="24"/>
        </w:rPr>
        <w:t>保存系统的管理员信息。</w:t>
      </w:r>
    </w:p>
    <w:p w14:paraId="732733BC" w14:textId="447530B8" w:rsidR="004351C4" w:rsidRDefault="004351C4" w:rsidP="004351C4">
      <w:pPr>
        <w:pStyle w:val="ab"/>
        <w:spacing w:line="360" w:lineRule="auto"/>
        <w:jc w:val="center"/>
        <w:rPr>
          <w:rFonts w:ascii="宋体" w:eastAsia="宋体" w:hAnsi="宋体" w:cs="宋体"/>
          <w:sz w:val="21"/>
          <w:szCs w:val="21"/>
        </w:rPr>
      </w:pP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2"/>
        <w:gridCol w:w="1764"/>
        <w:gridCol w:w="850"/>
        <w:gridCol w:w="1560"/>
        <w:gridCol w:w="2220"/>
      </w:tblGrid>
      <w:tr w:rsidR="004351C4" w14:paraId="3BCBE4E8" w14:textId="77777777" w:rsidTr="00052AA6">
        <w:tc>
          <w:tcPr>
            <w:tcW w:w="19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1F8B419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D220635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D552B5F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76DA8C3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4F02517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48C736E6" w14:textId="77777777" w:rsidTr="00052AA6">
        <w:tc>
          <w:tcPr>
            <w:tcW w:w="1932" w:type="dxa"/>
            <w:tcBorders>
              <w:top w:val="single" w:sz="2" w:space="0" w:color="auto"/>
            </w:tcBorders>
          </w:tcPr>
          <w:p w14:paraId="1819745F" w14:textId="77777777" w:rsidR="004351C4" w:rsidRDefault="004351C4" w:rsidP="00052AA6">
            <w:pPr>
              <w:rPr>
                <w:szCs w:val="21"/>
              </w:rPr>
            </w:pPr>
            <w:r w:rsidRPr="00B91A20">
              <w:t>uid</w:t>
            </w:r>
          </w:p>
        </w:tc>
        <w:tc>
          <w:tcPr>
            <w:tcW w:w="1764" w:type="dxa"/>
            <w:tcBorders>
              <w:top w:val="single" w:sz="2" w:space="0" w:color="auto"/>
            </w:tcBorders>
          </w:tcPr>
          <w:p w14:paraId="23921D0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850" w:type="dxa"/>
            <w:tcBorders>
              <w:top w:val="single" w:sz="2" w:space="0" w:color="auto"/>
            </w:tcBorders>
          </w:tcPr>
          <w:p w14:paraId="377172E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  <w:tcBorders>
              <w:top w:val="single" w:sz="2" w:space="0" w:color="auto"/>
            </w:tcBorders>
          </w:tcPr>
          <w:p w14:paraId="1653144B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2220" w:type="dxa"/>
            <w:tcBorders>
              <w:top w:val="single" w:sz="2" w:space="0" w:color="auto"/>
            </w:tcBorders>
          </w:tcPr>
          <w:p w14:paraId="0C3E301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5EBB8290" w14:textId="77777777" w:rsidTr="00052AA6">
        <w:tc>
          <w:tcPr>
            <w:tcW w:w="1932" w:type="dxa"/>
          </w:tcPr>
          <w:p w14:paraId="1D91E1E9" w14:textId="77777777" w:rsidR="004351C4" w:rsidRDefault="004351C4" w:rsidP="00052AA6">
            <w:pPr>
              <w:rPr>
                <w:szCs w:val="21"/>
              </w:rPr>
            </w:pPr>
            <w:r w:rsidRPr="00B91A20">
              <w:lastRenderedPageBreak/>
              <w:t>role_id</w:t>
            </w:r>
          </w:p>
        </w:tc>
        <w:tc>
          <w:tcPr>
            <w:tcW w:w="1764" w:type="dxa"/>
          </w:tcPr>
          <w:p w14:paraId="00945EA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角色ID</w:t>
            </w:r>
          </w:p>
        </w:tc>
        <w:tc>
          <w:tcPr>
            <w:tcW w:w="850" w:type="dxa"/>
          </w:tcPr>
          <w:p w14:paraId="56FF9FD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</w:tcPr>
          <w:p w14:paraId="27A46C14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2220" w:type="dxa"/>
          </w:tcPr>
          <w:p w14:paraId="69D30033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E31A7F2" w14:textId="77777777" w:rsidTr="00052AA6">
        <w:tc>
          <w:tcPr>
            <w:tcW w:w="1932" w:type="dxa"/>
          </w:tcPr>
          <w:p w14:paraId="5A8CA694" w14:textId="77777777" w:rsidR="004351C4" w:rsidRDefault="004351C4" w:rsidP="00052AA6">
            <w:pPr>
              <w:rPr>
                <w:szCs w:val="21"/>
              </w:rPr>
            </w:pPr>
            <w:r w:rsidRPr="00B91A20">
              <w:t>user_name</w:t>
            </w:r>
          </w:p>
        </w:tc>
        <w:tc>
          <w:tcPr>
            <w:tcW w:w="1764" w:type="dxa"/>
          </w:tcPr>
          <w:p w14:paraId="60DF548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850" w:type="dxa"/>
          </w:tcPr>
          <w:p w14:paraId="72BBAEC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</w:tcPr>
          <w:p w14:paraId="252D681B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varchar(120)</w:t>
            </w:r>
          </w:p>
        </w:tc>
        <w:tc>
          <w:tcPr>
            <w:tcW w:w="2220" w:type="dxa"/>
          </w:tcPr>
          <w:p w14:paraId="59FF9CDD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DC8573F" w14:textId="77777777" w:rsidTr="00052AA6">
        <w:tc>
          <w:tcPr>
            <w:tcW w:w="1932" w:type="dxa"/>
          </w:tcPr>
          <w:p w14:paraId="1204CAB4" w14:textId="77777777" w:rsidR="004351C4" w:rsidRDefault="004351C4" w:rsidP="00052AA6">
            <w:pPr>
              <w:rPr>
                <w:szCs w:val="21"/>
              </w:rPr>
            </w:pPr>
            <w:r w:rsidRPr="00B91A20">
              <w:t>phone</w:t>
            </w:r>
          </w:p>
        </w:tc>
        <w:tc>
          <w:tcPr>
            <w:tcW w:w="1764" w:type="dxa"/>
          </w:tcPr>
          <w:p w14:paraId="5CE1226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850" w:type="dxa"/>
          </w:tcPr>
          <w:p w14:paraId="43F26A9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</w:tcPr>
          <w:p w14:paraId="45EF14A4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varchar(11)</w:t>
            </w:r>
          </w:p>
        </w:tc>
        <w:tc>
          <w:tcPr>
            <w:tcW w:w="2220" w:type="dxa"/>
          </w:tcPr>
          <w:p w14:paraId="7FF7BADB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338DC7F" w14:textId="77777777" w:rsidTr="00052AA6">
        <w:tc>
          <w:tcPr>
            <w:tcW w:w="1932" w:type="dxa"/>
          </w:tcPr>
          <w:p w14:paraId="69C7F71B" w14:textId="77777777" w:rsidR="004351C4" w:rsidRDefault="004351C4" w:rsidP="00052AA6">
            <w:pPr>
              <w:rPr>
                <w:szCs w:val="21"/>
              </w:rPr>
            </w:pPr>
            <w:r w:rsidRPr="00B91A20">
              <w:t>password</w:t>
            </w:r>
          </w:p>
        </w:tc>
        <w:tc>
          <w:tcPr>
            <w:tcW w:w="1764" w:type="dxa"/>
          </w:tcPr>
          <w:p w14:paraId="375FC43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850" w:type="dxa"/>
          </w:tcPr>
          <w:p w14:paraId="6FF8348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</w:tcPr>
          <w:p w14:paraId="2004B747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varchar(60)</w:t>
            </w:r>
          </w:p>
        </w:tc>
        <w:tc>
          <w:tcPr>
            <w:tcW w:w="2220" w:type="dxa"/>
          </w:tcPr>
          <w:p w14:paraId="6FF7DF27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1FC6CA7" w14:textId="77777777" w:rsidTr="00052AA6">
        <w:tc>
          <w:tcPr>
            <w:tcW w:w="1932" w:type="dxa"/>
          </w:tcPr>
          <w:p w14:paraId="076FBB66" w14:textId="77777777" w:rsidR="004351C4" w:rsidRDefault="004351C4" w:rsidP="00052AA6">
            <w:pPr>
              <w:rPr>
                <w:szCs w:val="21"/>
              </w:rPr>
            </w:pPr>
            <w:r w:rsidRPr="00B91A20">
              <w:t>token</w:t>
            </w:r>
          </w:p>
        </w:tc>
        <w:tc>
          <w:tcPr>
            <w:tcW w:w="1764" w:type="dxa"/>
          </w:tcPr>
          <w:p w14:paraId="6474E190" w14:textId="77777777" w:rsidR="004351C4" w:rsidRDefault="004351C4" w:rsidP="00052AA6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密匙</w:t>
            </w:r>
            <w:proofErr w:type="gramEnd"/>
          </w:p>
        </w:tc>
        <w:tc>
          <w:tcPr>
            <w:tcW w:w="850" w:type="dxa"/>
          </w:tcPr>
          <w:p w14:paraId="72FE434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</w:tcPr>
          <w:p w14:paraId="1F67DF33" w14:textId="77777777" w:rsidR="004351C4" w:rsidRPr="006524FD" w:rsidRDefault="004351C4" w:rsidP="00052AA6">
            <w:pPr>
              <w:pStyle w:val="TableParagraph"/>
              <w:ind w:left="7" w:right="-15"/>
              <w:rPr>
                <w:sz w:val="18"/>
              </w:rPr>
            </w:pPr>
            <w:proofErr w:type="gramStart"/>
            <w:r>
              <w:rPr>
                <w:sz w:val="18"/>
              </w:rPr>
              <w:t>varchar(</w:t>
            </w:r>
            <w:proofErr w:type="gramEnd"/>
            <w:r>
              <w:rPr>
                <w:sz w:val="18"/>
              </w:rPr>
              <w:t>100)</w:t>
            </w:r>
          </w:p>
        </w:tc>
        <w:tc>
          <w:tcPr>
            <w:tcW w:w="2220" w:type="dxa"/>
          </w:tcPr>
          <w:p w14:paraId="6EEA6A49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00945B0" w14:textId="77777777" w:rsidTr="00052AA6">
        <w:tc>
          <w:tcPr>
            <w:tcW w:w="1932" w:type="dxa"/>
          </w:tcPr>
          <w:p w14:paraId="3BE11F81" w14:textId="77777777" w:rsidR="004351C4" w:rsidRDefault="004351C4" w:rsidP="00052AA6">
            <w:pPr>
              <w:rPr>
                <w:szCs w:val="21"/>
              </w:rPr>
            </w:pPr>
            <w:r w:rsidRPr="00B91A20">
              <w:t>is_total</w:t>
            </w:r>
          </w:p>
        </w:tc>
        <w:tc>
          <w:tcPr>
            <w:tcW w:w="1764" w:type="dxa"/>
          </w:tcPr>
          <w:p w14:paraId="468273B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是否总管理员</w:t>
            </w:r>
          </w:p>
        </w:tc>
        <w:tc>
          <w:tcPr>
            <w:tcW w:w="850" w:type="dxa"/>
          </w:tcPr>
          <w:p w14:paraId="159E749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</w:tcPr>
          <w:p w14:paraId="7AEAE23F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2220" w:type="dxa"/>
          </w:tcPr>
          <w:p w14:paraId="1FF68998" w14:textId="77777777" w:rsidR="004351C4" w:rsidRDefault="004351C4" w:rsidP="00052AA6">
            <w:pPr>
              <w:rPr>
                <w:szCs w:val="21"/>
              </w:rPr>
            </w:pPr>
            <w:r>
              <w:rPr>
                <w:w w:val="110"/>
                <w:sz w:val="18"/>
              </w:rPr>
              <w:t>1:</w:t>
            </w:r>
            <w:r>
              <w:rPr>
                <w:rFonts w:hint="eastAsia"/>
                <w:w w:val="110"/>
                <w:sz w:val="18"/>
              </w:rPr>
              <w:t>总管理员</w:t>
            </w:r>
          </w:p>
        </w:tc>
      </w:tr>
      <w:tr w:rsidR="004351C4" w14:paraId="6673CCDB" w14:textId="77777777" w:rsidTr="00052AA6">
        <w:tc>
          <w:tcPr>
            <w:tcW w:w="1932" w:type="dxa"/>
          </w:tcPr>
          <w:p w14:paraId="0EC356FE" w14:textId="77777777" w:rsidR="004351C4" w:rsidRPr="00B91A20" w:rsidRDefault="004351C4" w:rsidP="00052AA6">
            <w:r w:rsidRPr="00B91A20">
              <w:t>is_local</w:t>
            </w:r>
          </w:p>
        </w:tc>
        <w:tc>
          <w:tcPr>
            <w:tcW w:w="1764" w:type="dxa"/>
          </w:tcPr>
          <w:p w14:paraId="76ED10E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是否本地用户</w:t>
            </w:r>
          </w:p>
        </w:tc>
        <w:tc>
          <w:tcPr>
            <w:tcW w:w="850" w:type="dxa"/>
          </w:tcPr>
          <w:p w14:paraId="7FAD9A4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</w:tcPr>
          <w:p w14:paraId="42053A8A" w14:textId="77777777" w:rsidR="004351C4" w:rsidRDefault="004351C4" w:rsidP="00052AA6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2220" w:type="dxa"/>
          </w:tcPr>
          <w:p w14:paraId="5DA38D62" w14:textId="77777777" w:rsidR="004351C4" w:rsidRDefault="004351C4" w:rsidP="00052AA6">
            <w:pPr>
              <w:rPr>
                <w:szCs w:val="21"/>
              </w:rPr>
            </w:pPr>
            <w:r>
              <w:rPr>
                <w:w w:val="110"/>
                <w:sz w:val="18"/>
              </w:rPr>
              <w:t>1:</w:t>
            </w:r>
            <w:r>
              <w:rPr>
                <w:rFonts w:hint="eastAsia"/>
                <w:w w:val="110"/>
                <w:sz w:val="18"/>
              </w:rPr>
              <w:t>本地用户</w:t>
            </w:r>
          </w:p>
        </w:tc>
      </w:tr>
      <w:tr w:rsidR="004351C4" w14:paraId="20162AC1" w14:textId="77777777" w:rsidTr="00052AA6">
        <w:tc>
          <w:tcPr>
            <w:tcW w:w="1932" w:type="dxa"/>
          </w:tcPr>
          <w:p w14:paraId="0386C8C0" w14:textId="77777777" w:rsidR="004351C4" w:rsidRPr="00AD7F39" w:rsidRDefault="004351C4" w:rsidP="00052AA6">
            <w:r w:rsidRPr="00B91A20">
              <w:t>status</w:t>
            </w:r>
          </w:p>
        </w:tc>
        <w:tc>
          <w:tcPr>
            <w:tcW w:w="1764" w:type="dxa"/>
          </w:tcPr>
          <w:p w14:paraId="64D0236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850" w:type="dxa"/>
          </w:tcPr>
          <w:p w14:paraId="1FEADBF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</w:tcPr>
          <w:p w14:paraId="1006743F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2220" w:type="dxa"/>
          </w:tcPr>
          <w:p w14:paraId="62A6479D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6CC0ECD" w14:textId="77777777" w:rsidTr="00052AA6">
        <w:tc>
          <w:tcPr>
            <w:tcW w:w="1932" w:type="dxa"/>
          </w:tcPr>
          <w:p w14:paraId="0D72E3FD" w14:textId="77777777" w:rsidR="004351C4" w:rsidRPr="00AD7F39" w:rsidRDefault="004351C4" w:rsidP="00052AA6">
            <w:r w:rsidRPr="00B91A20">
              <w:t>is_del</w:t>
            </w:r>
          </w:p>
        </w:tc>
        <w:tc>
          <w:tcPr>
            <w:tcW w:w="1764" w:type="dxa"/>
          </w:tcPr>
          <w:p w14:paraId="0BA12B6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</w:tc>
        <w:tc>
          <w:tcPr>
            <w:tcW w:w="850" w:type="dxa"/>
          </w:tcPr>
          <w:p w14:paraId="410A63E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</w:tcPr>
          <w:p w14:paraId="46A8A20A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tinyint</w:t>
            </w:r>
          </w:p>
        </w:tc>
        <w:tc>
          <w:tcPr>
            <w:tcW w:w="2220" w:type="dxa"/>
          </w:tcPr>
          <w:p w14:paraId="4E5D27C8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1: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4351C4" w14:paraId="6A6A5D66" w14:textId="77777777" w:rsidTr="00052AA6">
        <w:tc>
          <w:tcPr>
            <w:tcW w:w="1932" w:type="dxa"/>
          </w:tcPr>
          <w:p w14:paraId="3D60C4EF" w14:textId="77777777" w:rsidR="004351C4" w:rsidRPr="00AD7F39" w:rsidRDefault="004351C4" w:rsidP="00052AA6">
            <w:r w:rsidRPr="00B91A20">
              <w:t>last_ip</w:t>
            </w:r>
          </w:p>
        </w:tc>
        <w:tc>
          <w:tcPr>
            <w:tcW w:w="1764" w:type="dxa"/>
          </w:tcPr>
          <w:p w14:paraId="446FE55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最后一次登录ip</w:t>
            </w:r>
          </w:p>
        </w:tc>
        <w:tc>
          <w:tcPr>
            <w:tcW w:w="850" w:type="dxa"/>
          </w:tcPr>
          <w:p w14:paraId="13BDC5E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60" w:type="dxa"/>
          </w:tcPr>
          <w:p w14:paraId="725EB29E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varchar(16)</w:t>
            </w:r>
          </w:p>
        </w:tc>
        <w:tc>
          <w:tcPr>
            <w:tcW w:w="2220" w:type="dxa"/>
          </w:tcPr>
          <w:p w14:paraId="35F746F8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5BFAE43" w14:textId="77777777" w:rsidTr="00052AA6">
        <w:tc>
          <w:tcPr>
            <w:tcW w:w="1932" w:type="dxa"/>
          </w:tcPr>
          <w:p w14:paraId="0D8E12EF" w14:textId="77777777" w:rsidR="004351C4" w:rsidRPr="00AD7F39" w:rsidRDefault="004351C4" w:rsidP="00052AA6">
            <w:r w:rsidRPr="00B91A20">
              <w:t>last_time</w:t>
            </w:r>
          </w:p>
        </w:tc>
        <w:tc>
          <w:tcPr>
            <w:tcW w:w="1764" w:type="dxa"/>
          </w:tcPr>
          <w:p w14:paraId="1E791E7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最后一次登录时间</w:t>
            </w:r>
          </w:p>
        </w:tc>
        <w:tc>
          <w:tcPr>
            <w:tcW w:w="850" w:type="dxa"/>
          </w:tcPr>
          <w:p w14:paraId="279355B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60" w:type="dxa"/>
          </w:tcPr>
          <w:p w14:paraId="5A4BF8B6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</w:tcPr>
          <w:p w14:paraId="2F9156E7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E2A077B" w14:textId="77777777" w:rsidTr="00052AA6">
        <w:tc>
          <w:tcPr>
            <w:tcW w:w="1932" w:type="dxa"/>
          </w:tcPr>
          <w:p w14:paraId="558D3214" w14:textId="77777777" w:rsidR="004351C4" w:rsidRPr="00AD7F39" w:rsidRDefault="004351C4" w:rsidP="00052AA6">
            <w:r w:rsidRPr="00B91A20">
              <w:t>add_time</w:t>
            </w:r>
          </w:p>
        </w:tc>
        <w:tc>
          <w:tcPr>
            <w:tcW w:w="1764" w:type="dxa"/>
          </w:tcPr>
          <w:p w14:paraId="24C71F4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850" w:type="dxa"/>
          </w:tcPr>
          <w:p w14:paraId="0607C3D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</w:tcPr>
          <w:p w14:paraId="72F172F6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</w:tcPr>
          <w:p w14:paraId="33D42F5E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FEA9AF6" w14:textId="77777777" w:rsidTr="00052AA6">
        <w:tc>
          <w:tcPr>
            <w:tcW w:w="1932" w:type="dxa"/>
          </w:tcPr>
          <w:p w14:paraId="5D6DEDD2" w14:textId="77777777" w:rsidR="004351C4" w:rsidRPr="00AD7F39" w:rsidRDefault="004351C4" w:rsidP="00052AA6">
            <w:r w:rsidRPr="00B91A20">
              <w:t>update_time</w:t>
            </w:r>
          </w:p>
        </w:tc>
        <w:tc>
          <w:tcPr>
            <w:tcW w:w="1764" w:type="dxa"/>
          </w:tcPr>
          <w:p w14:paraId="5D49801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850" w:type="dxa"/>
          </w:tcPr>
          <w:p w14:paraId="67C47E7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60" w:type="dxa"/>
          </w:tcPr>
          <w:p w14:paraId="7833D82B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</w:tcPr>
          <w:p w14:paraId="77F8D404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06478C70" w14:textId="77777777" w:rsidR="004351C4" w:rsidRDefault="004351C4" w:rsidP="004351C4">
      <w:pPr>
        <w:pStyle w:val="ab"/>
        <w:keepNext/>
        <w:tabs>
          <w:tab w:val="center" w:pos="4153"/>
        </w:tabs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ab/>
      </w:r>
    </w:p>
    <w:p w14:paraId="01E35997" w14:textId="3DD4B69D" w:rsidR="004351C4" w:rsidRDefault="004351C4" w:rsidP="004351C4">
      <w:pPr>
        <w:pStyle w:val="BZ"/>
        <w:spacing w:before="156" w:after="156"/>
      </w:pPr>
      <w:r>
        <w:rPr>
          <w:rFonts w:hint="eastAsia"/>
        </w:rPr>
        <w:t>角色表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2"/>
        <w:gridCol w:w="1622"/>
        <w:gridCol w:w="992"/>
        <w:gridCol w:w="1560"/>
        <w:gridCol w:w="2220"/>
      </w:tblGrid>
      <w:tr w:rsidR="004351C4" w14:paraId="52521794" w14:textId="77777777" w:rsidTr="00052AA6">
        <w:tc>
          <w:tcPr>
            <w:tcW w:w="19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9F0B27A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1FBA3C6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5DC6CF44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F0A476F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8633E19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71A23E27" w14:textId="77777777" w:rsidTr="00052AA6">
        <w:tc>
          <w:tcPr>
            <w:tcW w:w="1932" w:type="dxa"/>
            <w:tcBorders>
              <w:top w:val="single" w:sz="2" w:space="0" w:color="auto"/>
            </w:tcBorders>
          </w:tcPr>
          <w:p w14:paraId="325F6215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role_id</w:t>
            </w:r>
          </w:p>
        </w:tc>
        <w:tc>
          <w:tcPr>
            <w:tcW w:w="1622" w:type="dxa"/>
            <w:tcBorders>
              <w:top w:val="single" w:sz="2" w:space="0" w:color="auto"/>
            </w:tcBorders>
          </w:tcPr>
          <w:p w14:paraId="104286E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角色ID</w:t>
            </w:r>
          </w:p>
        </w:tc>
        <w:tc>
          <w:tcPr>
            <w:tcW w:w="992" w:type="dxa"/>
            <w:tcBorders>
              <w:top w:val="single" w:sz="2" w:space="0" w:color="auto"/>
            </w:tcBorders>
          </w:tcPr>
          <w:p w14:paraId="633D825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  <w:tcBorders>
              <w:top w:val="single" w:sz="2" w:space="0" w:color="auto"/>
            </w:tcBorders>
          </w:tcPr>
          <w:p w14:paraId="49BE0F35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2220" w:type="dxa"/>
            <w:tcBorders>
              <w:top w:val="single" w:sz="2" w:space="0" w:color="auto"/>
            </w:tcBorders>
          </w:tcPr>
          <w:p w14:paraId="1B5A48A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2BFA3450" w14:textId="77777777" w:rsidTr="00052AA6">
        <w:tc>
          <w:tcPr>
            <w:tcW w:w="1932" w:type="dxa"/>
            <w:tcBorders>
              <w:top w:val="single" w:sz="2" w:space="0" w:color="auto"/>
            </w:tcBorders>
          </w:tcPr>
          <w:p w14:paraId="7837584C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622" w:type="dxa"/>
            <w:tcBorders>
              <w:top w:val="single" w:sz="2" w:space="0" w:color="auto"/>
            </w:tcBorders>
          </w:tcPr>
          <w:p w14:paraId="7E435EC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角色名称</w:t>
            </w:r>
          </w:p>
        </w:tc>
        <w:tc>
          <w:tcPr>
            <w:tcW w:w="992" w:type="dxa"/>
            <w:tcBorders>
              <w:top w:val="single" w:sz="2" w:space="0" w:color="auto"/>
            </w:tcBorders>
          </w:tcPr>
          <w:p w14:paraId="7999072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  <w:tcBorders>
              <w:top w:val="single" w:sz="2" w:space="0" w:color="auto"/>
            </w:tcBorders>
          </w:tcPr>
          <w:p w14:paraId="7EB39EC1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varchar(255)</w:t>
            </w:r>
          </w:p>
        </w:tc>
        <w:tc>
          <w:tcPr>
            <w:tcW w:w="2220" w:type="dxa"/>
            <w:tcBorders>
              <w:top w:val="single" w:sz="2" w:space="0" w:color="auto"/>
            </w:tcBorders>
          </w:tcPr>
          <w:p w14:paraId="4BDE589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C4D6ABE" w14:textId="77777777" w:rsidTr="00052AA6">
        <w:tc>
          <w:tcPr>
            <w:tcW w:w="1932" w:type="dxa"/>
          </w:tcPr>
          <w:p w14:paraId="38B59A29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menu</w:t>
            </w:r>
          </w:p>
        </w:tc>
        <w:tc>
          <w:tcPr>
            <w:tcW w:w="1622" w:type="dxa"/>
          </w:tcPr>
          <w:p w14:paraId="29E7DA1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权限列表</w:t>
            </w:r>
          </w:p>
        </w:tc>
        <w:tc>
          <w:tcPr>
            <w:tcW w:w="992" w:type="dxa"/>
          </w:tcPr>
          <w:p w14:paraId="3EA7150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</w:tcPr>
          <w:p w14:paraId="2ADE7181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2220" w:type="dxa"/>
          </w:tcPr>
          <w:p w14:paraId="32B5320A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4EA0CC4B" w14:textId="77777777" w:rsidTr="00052AA6">
        <w:tc>
          <w:tcPr>
            <w:tcW w:w="1932" w:type="dxa"/>
          </w:tcPr>
          <w:p w14:paraId="7104F54E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is_del</w:t>
            </w:r>
          </w:p>
        </w:tc>
        <w:tc>
          <w:tcPr>
            <w:tcW w:w="1622" w:type="dxa"/>
          </w:tcPr>
          <w:p w14:paraId="66439BF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</w:tc>
        <w:tc>
          <w:tcPr>
            <w:tcW w:w="992" w:type="dxa"/>
          </w:tcPr>
          <w:p w14:paraId="4AC2F22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</w:tcPr>
          <w:p w14:paraId="33CF9396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tinyint</w:t>
            </w:r>
          </w:p>
        </w:tc>
        <w:tc>
          <w:tcPr>
            <w:tcW w:w="2220" w:type="dxa"/>
          </w:tcPr>
          <w:p w14:paraId="3D5DB2CA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1: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4351C4" w14:paraId="29F4C525" w14:textId="77777777" w:rsidTr="00052AA6">
        <w:tc>
          <w:tcPr>
            <w:tcW w:w="1932" w:type="dxa"/>
          </w:tcPr>
          <w:p w14:paraId="09CA3C15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add_time</w:t>
            </w:r>
          </w:p>
        </w:tc>
        <w:tc>
          <w:tcPr>
            <w:tcW w:w="1622" w:type="dxa"/>
          </w:tcPr>
          <w:p w14:paraId="2E6F952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992" w:type="dxa"/>
          </w:tcPr>
          <w:p w14:paraId="09B98A0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60" w:type="dxa"/>
          </w:tcPr>
          <w:p w14:paraId="2DF1035D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</w:tcPr>
          <w:p w14:paraId="121AD1F1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975959B" w14:textId="77777777" w:rsidTr="00052AA6">
        <w:tc>
          <w:tcPr>
            <w:tcW w:w="1932" w:type="dxa"/>
          </w:tcPr>
          <w:p w14:paraId="2E3BF7EE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622" w:type="dxa"/>
          </w:tcPr>
          <w:p w14:paraId="4DA336F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992" w:type="dxa"/>
          </w:tcPr>
          <w:p w14:paraId="09812D0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60" w:type="dxa"/>
          </w:tcPr>
          <w:p w14:paraId="3BA82F78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</w:tcPr>
          <w:p w14:paraId="3E31D999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4EF918AD" w14:textId="4D778E16" w:rsidR="004351C4" w:rsidRDefault="004351C4" w:rsidP="004351C4">
      <w:pPr>
        <w:pStyle w:val="BZ"/>
        <w:spacing w:before="156" w:after="156"/>
      </w:pPr>
      <w:bookmarkStart w:id="0" w:name="_Toc454529994"/>
      <w:proofErr w:type="gramStart"/>
      <w:r>
        <w:rPr>
          <w:rFonts w:hint="eastAsia"/>
        </w:rPr>
        <w:t>文旅资讯</w:t>
      </w:r>
      <w:proofErr w:type="gramEnd"/>
      <w:r>
        <w:rPr>
          <w:rFonts w:hint="eastAsia"/>
        </w:rPr>
        <w:t>表</w:t>
      </w:r>
      <w:bookmarkEnd w:id="0"/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1480"/>
        <w:gridCol w:w="1276"/>
        <w:gridCol w:w="1419"/>
        <w:gridCol w:w="2220"/>
      </w:tblGrid>
      <w:tr w:rsidR="004351C4" w14:paraId="0F48DE44" w14:textId="77777777" w:rsidTr="00052AA6">
        <w:tc>
          <w:tcPr>
            <w:tcW w:w="1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534759F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8912743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39BE84B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F2B4C81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B22C0BD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727FD399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798394B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47EE262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163A53A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56A7EAF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int(11)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2EDA92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3EDF727E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CE593E4" w14:textId="77777777" w:rsidR="004351C4" w:rsidRDefault="004351C4" w:rsidP="00052AA6">
            <w:pPr>
              <w:rPr>
                <w:szCs w:val="21"/>
              </w:rPr>
            </w:pPr>
            <w:r w:rsidRPr="00AD00DF">
              <w:rPr>
                <w:szCs w:val="21"/>
              </w:rPr>
              <w:t>type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7E674D3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5C0B454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376E6587" w14:textId="77777777" w:rsidR="004351C4" w:rsidRDefault="004351C4" w:rsidP="00052AA6">
            <w:pPr>
              <w:rPr>
                <w:szCs w:val="21"/>
              </w:rPr>
            </w:pPr>
            <w:r w:rsidRPr="00DD2B22">
              <w:rPr>
                <w:szCs w:val="21"/>
              </w:rPr>
              <w:t>varchar(50)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2139BB9E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F5A9C7A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D381A4D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0C55BD3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504988A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300C510D" w14:textId="77777777" w:rsidR="004351C4" w:rsidRDefault="004351C4" w:rsidP="00052AA6">
            <w:pPr>
              <w:rPr>
                <w:szCs w:val="21"/>
              </w:rPr>
            </w:pPr>
            <w:r w:rsidRPr="00DD2B22">
              <w:rPr>
                <w:szCs w:val="21"/>
              </w:rPr>
              <w:t>varchar(200)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638E2627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4F826322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231ED4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label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4067B6E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标签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65E058B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6AB74E8C" w14:textId="77777777" w:rsidR="004351C4" w:rsidRDefault="004351C4" w:rsidP="00052AA6">
            <w:pPr>
              <w:rPr>
                <w:szCs w:val="21"/>
              </w:rPr>
            </w:pPr>
            <w:r w:rsidRPr="00DD2B22">
              <w:rPr>
                <w:szCs w:val="21"/>
              </w:rPr>
              <w:t>varchar(200)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154D3F4E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FC8ACF2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5821FA5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2A8E10D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27298A4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7FABCFFD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D570E33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6C85AFF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09F817B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phone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2236FCB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288BDD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42E782AC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varchar(30)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68CE8B6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B1F6473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6F57AA0C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open_time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11237E2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19AB784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623335E1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varchar(100)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61A6E801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11E4F8E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5E5D73CE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stars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4230927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5C70610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5E48574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184884E0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4C92455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72DECDAE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prices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688576E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价格区间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632F954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337F577B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varchar(100)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374BDF7A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8B28EEC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6383C8FD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lat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51C2725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2BA96B0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1D7C4D01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4A2E832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5523513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521B586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693D9B9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7B86B56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79E98661" w14:textId="77777777" w:rsidR="004351C4" w:rsidRPr="00104A4A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ED53B57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94D78D4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5DCAE3C8" w14:textId="77777777" w:rsidR="004351C4" w:rsidRPr="00104A4A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address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4B914D3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204D185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48ABB31F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varchar(200)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E038D37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0D3A224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5C2154F9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details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05C5CD3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详情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105F95D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3E055764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6DF666D3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4B92406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720011B9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images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07B4CD7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图片组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E3AE70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74BDFC76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378B43E9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231592A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7DA7E6F9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is_del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2D54D4C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2A735C3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6A56ADF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3301AC07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1: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4351C4" w14:paraId="7486F0D1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A368B2F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jump_appid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3986454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ppid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6F1C2E9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7339452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varchar(120)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0CDDC3E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rFonts w:hint="eastAsia"/>
                <w:szCs w:val="21"/>
              </w:rPr>
              <w:t>需要跳转的appid</w:t>
            </w:r>
          </w:p>
        </w:tc>
      </w:tr>
      <w:tr w:rsidR="004351C4" w14:paraId="042EE6B4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77D167E7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jump_url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378BF68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0F7DDC1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6A70E433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varchar(250)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7EF58D0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rFonts w:hint="eastAsia"/>
                <w:szCs w:val="21"/>
              </w:rPr>
              <w:t>需要跳转的url</w:t>
            </w:r>
          </w:p>
        </w:tc>
      </w:tr>
      <w:tr w:rsidR="004351C4" w14:paraId="4F410881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6553147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add_time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5D5038D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69A2B92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2A6B7FC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0ED00B5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C233688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0CF0144F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7147CD3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6A9807B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656C46B3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5E137B8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5DEFCB15" w14:textId="074B530D" w:rsidR="004351C4" w:rsidRDefault="004351C4" w:rsidP="004351C4">
      <w:pPr>
        <w:pStyle w:val="BZ"/>
        <w:spacing w:before="156" w:after="156"/>
      </w:pPr>
      <w:r w:rsidRPr="007461B8">
        <w:rPr>
          <w:rFonts w:hint="eastAsia"/>
        </w:rPr>
        <w:t>赛事</w:t>
      </w:r>
      <w:r>
        <w:rPr>
          <w:rFonts w:hint="eastAsia"/>
        </w:rPr>
        <w:t>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1480"/>
        <w:gridCol w:w="1276"/>
        <w:gridCol w:w="1419"/>
        <w:gridCol w:w="2220"/>
      </w:tblGrid>
      <w:tr w:rsidR="004351C4" w14:paraId="6C2B9234" w14:textId="77777777" w:rsidTr="00052AA6">
        <w:tc>
          <w:tcPr>
            <w:tcW w:w="1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534ED000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18E7502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12B7B83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C2E0365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C44F303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1EAF6E4E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5E94C61B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id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0C80E55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47EABA7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12FFE66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int(11)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E36FDB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06ACFC48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4B277BA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44C097C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2B8B97C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54A1851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2693944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C0CD1D2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5571360" w14:textId="77777777" w:rsidR="004351C4" w:rsidRDefault="004351C4" w:rsidP="00052AA6">
            <w:pPr>
              <w:rPr>
                <w:szCs w:val="21"/>
              </w:rPr>
            </w:pPr>
            <w:r w:rsidRPr="003D5C1D">
              <w:rPr>
                <w:szCs w:val="21"/>
              </w:rPr>
              <w:t>image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688F0CB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52E77CD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15ADB620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430B7ED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F9A52E7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2DA2D25" w14:textId="77777777" w:rsidR="004351C4" w:rsidRDefault="004351C4" w:rsidP="00052AA6">
            <w:pPr>
              <w:rPr>
                <w:szCs w:val="21"/>
              </w:rPr>
            </w:pPr>
            <w:r w:rsidRPr="003D5C1D">
              <w:rPr>
                <w:szCs w:val="21"/>
              </w:rPr>
              <w:t>sponsor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7702C5B2" w14:textId="77777777" w:rsidR="004351C4" w:rsidRDefault="004351C4" w:rsidP="00052AA6">
            <w:pPr>
              <w:rPr>
                <w:szCs w:val="21"/>
              </w:rPr>
            </w:pPr>
            <w:r w:rsidRPr="003D5C1D">
              <w:rPr>
                <w:rFonts w:hint="eastAsia"/>
                <w:szCs w:val="21"/>
              </w:rPr>
              <w:t>主办方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4067350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526A0EA8" w14:textId="77777777" w:rsidR="004351C4" w:rsidRDefault="004351C4" w:rsidP="00052AA6">
            <w:pPr>
              <w:rPr>
                <w:szCs w:val="21"/>
              </w:rPr>
            </w:pPr>
            <w:r w:rsidRPr="003D5C1D">
              <w:rPr>
                <w:szCs w:val="21"/>
              </w:rPr>
              <w:t>varchar(100)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9C116F3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B5CDFA4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E6B2D9A" w14:textId="77777777" w:rsidR="004351C4" w:rsidRDefault="004351C4" w:rsidP="00052AA6">
            <w:pPr>
              <w:rPr>
                <w:szCs w:val="21"/>
              </w:rPr>
            </w:pPr>
            <w:r w:rsidRPr="003D5C1D">
              <w:rPr>
                <w:szCs w:val="21"/>
              </w:rPr>
              <w:t>start_time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60C143EF" w14:textId="77777777" w:rsidR="004351C4" w:rsidRDefault="004351C4" w:rsidP="00052AA6">
            <w:pPr>
              <w:rPr>
                <w:szCs w:val="21"/>
              </w:rPr>
            </w:pPr>
            <w:r w:rsidRPr="003D5C1D">
              <w:rPr>
                <w:rFonts w:hint="eastAsia"/>
                <w:szCs w:val="21"/>
              </w:rPr>
              <w:t>开始时间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7158239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5D5ACDD8" w14:textId="77777777" w:rsidR="004351C4" w:rsidRDefault="004351C4" w:rsidP="00052AA6">
            <w:pPr>
              <w:rPr>
                <w:szCs w:val="21"/>
              </w:rPr>
            </w:pPr>
            <w:r w:rsidRPr="003D5C1D">
              <w:rPr>
                <w:szCs w:val="21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F97BDE4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494FF226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4FC94AF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end_time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58E0CC0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42FFE2D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6DAE11B8" w14:textId="77777777" w:rsidR="004351C4" w:rsidRDefault="004351C4" w:rsidP="00052AA6">
            <w:pPr>
              <w:rPr>
                <w:szCs w:val="21"/>
              </w:rPr>
            </w:pPr>
            <w:r w:rsidRPr="003D5C1D">
              <w:rPr>
                <w:szCs w:val="21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9EAA1DA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3C86A62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B09805C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lat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568E1A1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248CE2C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4BE53CD1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345B0B2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EB7EF91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5AA5EB7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2A4656F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6782564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0E34F63B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20D6E265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DDF19F3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16E7454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address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25718EA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107AC29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5086C7A2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varchar(200)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5DA569F7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7D7F892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62F3445C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details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2992696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详情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70E217B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CB4A105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2892190E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0DF7EBA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03679B49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is_del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38BCF35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43D151A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5036AB8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5C5FC398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1: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4351C4" w14:paraId="57CC5FDD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790D7D9C" w14:textId="77777777" w:rsidR="004351C4" w:rsidRPr="007461B8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add_time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1598B3E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1E3B2E1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5F63FB86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19B53559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526DBC2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56867488" w14:textId="77777777" w:rsidR="004351C4" w:rsidRPr="007461B8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7F3157A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22FD729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70231174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C618B3A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0EC950FC" w14:textId="77777777" w:rsidR="004351C4" w:rsidRDefault="004351C4" w:rsidP="004351C4">
      <w:pPr>
        <w:pStyle w:val="ab"/>
        <w:spacing w:line="360" w:lineRule="auto"/>
        <w:jc w:val="center"/>
        <w:rPr>
          <w:rFonts w:ascii="宋体" w:eastAsia="宋体" w:hAnsi="宋体" w:cs="宋体"/>
          <w:sz w:val="21"/>
          <w:szCs w:val="21"/>
        </w:rPr>
      </w:pPr>
      <w:bookmarkStart w:id="1" w:name="OLE_LINK110"/>
      <w:bookmarkStart w:id="2" w:name="_Toc454529997"/>
      <w:r>
        <w:rPr>
          <w:rFonts w:ascii="宋体" w:eastAsia="宋体" w:hAnsi="宋体" w:cs="宋体" w:hint="eastAsia"/>
          <w:sz w:val="21"/>
        </w:rPr>
        <w:t xml:space="preserve">表 </w:t>
      </w:r>
      <w:r>
        <w:rPr>
          <w:rFonts w:ascii="宋体" w:eastAsia="宋体" w:hAnsi="宋体" w:cs="宋体" w:hint="eastAsia"/>
          <w:sz w:val="21"/>
        </w:rPr>
        <w:fldChar w:fldCharType="begin"/>
      </w:r>
      <w:r>
        <w:rPr>
          <w:rFonts w:ascii="宋体" w:eastAsia="宋体" w:hAnsi="宋体" w:cs="宋体" w:hint="eastAsia"/>
          <w:sz w:val="21"/>
        </w:rPr>
        <w:instrText xml:space="preserve"> STYLEREF 1 \s </w:instrText>
      </w:r>
      <w:r>
        <w:rPr>
          <w:rFonts w:ascii="宋体" w:eastAsia="宋体" w:hAnsi="宋体" w:cs="宋体" w:hint="eastAsia"/>
          <w:sz w:val="21"/>
        </w:rPr>
        <w:fldChar w:fldCharType="separate"/>
      </w:r>
      <w:r>
        <w:rPr>
          <w:rFonts w:ascii="宋体" w:eastAsia="宋体" w:hAnsi="宋体" w:cs="宋体" w:hint="eastAsia"/>
          <w:sz w:val="21"/>
        </w:rPr>
        <w:t>7</w:t>
      </w:r>
      <w:r>
        <w:rPr>
          <w:rFonts w:ascii="宋体" w:eastAsia="宋体" w:hAnsi="宋体" w:cs="宋体" w:hint="eastAsia"/>
          <w:sz w:val="21"/>
        </w:rPr>
        <w:fldChar w:fldCharType="end"/>
      </w:r>
      <w:r>
        <w:rPr>
          <w:rFonts w:ascii="宋体" w:eastAsia="宋体" w:hAnsi="宋体" w:cs="宋体" w:hint="eastAsia"/>
          <w:sz w:val="21"/>
        </w:rPr>
        <w:t>-</w:t>
      </w:r>
      <w:r>
        <w:rPr>
          <w:rFonts w:ascii="宋体" w:eastAsia="宋体" w:hAnsi="宋体" w:cs="宋体" w:hint="eastAsia"/>
          <w:sz w:val="21"/>
        </w:rPr>
        <w:fldChar w:fldCharType="begin"/>
      </w:r>
      <w:r>
        <w:rPr>
          <w:rFonts w:ascii="宋体" w:eastAsia="宋体" w:hAnsi="宋体" w:cs="宋体" w:hint="eastAsia"/>
          <w:sz w:val="21"/>
        </w:rPr>
        <w:instrText xml:space="preserve"> SEQ 表 \* ARABIC \s 1 </w:instrText>
      </w:r>
      <w:r>
        <w:rPr>
          <w:rFonts w:ascii="宋体" w:eastAsia="宋体" w:hAnsi="宋体" w:cs="宋体" w:hint="eastAsia"/>
          <w:sz w:val="21"/>
        </w:rPr>
        <w:fldChar w:fldCharType="separate"/>
      </w:r>
      <w:r>
        <w:rPr>
          <w:rFonts w:ascii="宋体" w:eastAsia="宋体" w:hAnsi="宋体" w:cs="宋体" w:hint="eastAsia"/>
          <w:sz w:val="21"/>
        </w:rPr>
        <w:t>5</w:t>
      </w:r>
      <w:r>
        <w:rPr>
          <w:rFonts w:ascii="宋体" w:eastAsia="宋体" w:hAnsi="宋体" w:cs="宋体" w:hint="eastAsia"/>
          <w:sz w:val="21"/>
        </w:rPr>
        <w:fldChar w:fldCharType="end"/>
      </w:r>
      <w:r w:rsidRPr="00D86140">
        <w:rPr>
          <w:rFonts w:ascii="宋体" w:eastAsia="宋体" w:hAnsi="宋体" w:cs="宋体" w:hint="eastAsia"/>
          <w:sz w:val="21"/>
          <w:szCs w:val="21"/>
        </w:rPr>
        <w:t>历史位置记录</w:t>
      </w:r>
      <w:r>
        <w:rPr>
          <w:rFonts w:ascii="宋体" w:eastAsia="宋体" w:hAnsi="宋体" w:cs="宋体" w:hint="eastAsia"/>
          <w:sz w:val="21"/>
          <w:szCs w:val="21"/>
        </w:rPr>
        <w:t>表</w:t>
      </w:r>
      <w:bookmarkEnd w:id="1"/>
      <w:bookmarkEnd w:id="2"/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1480"/>
        <w:gridCol w:w="1276"/>
        <w:gridCol w:w="1419"/>
        <w:gridCol w:w="2220"/>
      </w:tblGrid>
      <w:tr w:rsidR="004351C4" w14:paraId="49FACBE3" w14:textId="77777777" w:rsidTr="00052AA6">
        <w:tc>
          <w:tcPr>
            <w:tcW w:w="1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5C348D2A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718783F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0C9E99F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D143F58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CCEF0DB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75CBF53B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56CA47F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id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23EF7E9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5D85A9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48195197" w14:textId="77777777" w:rsidR="004351C4" w:rsidRDefault="004351C4" w:rsidP="00052AA6">
            <w:pPr>
              <w:rPr>
                <w:szCs w:val="21"/>
              </w:rPr>
            </w:pPr>
            <w:r w:rsidRPr="00D86140">
              <w:rPr>
                <w:szCs w:val="21"/>
              </w:rPr>
              <w:t>bigint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E5BE0C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4BFBAF52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C8BD3B1" w14:textId="77777777" w:rsidR="004351C4" w:rsidRDefault="004351C4" w:rsidP="00052AA6">
            <w:pPr>
              <w:rPr>
                <w:szCs w:val="21"/>
              </w:rPr>
            </w:pPr>
            <w:r w:rsidRPr="00D86140">
              <w:rPr>
                <w:szCs w:val="21"/>
              </w:rPr>
              <w:t>user_type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0B44FF8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710A8EF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3D1A8B4B" w14:textId="77777777" w:rsidR="004351C4" w:rsidRDefault="004351C4" w:rsidP="00052AA6">
            <w:pPr>
              <w:rPr>
                <w:szCs w:val="21"/>
              </w:rPr>
            </w:pPr>
            <w:r w:rsidRPr="00D86140">
              <w:rPr>
                <w:szCs w:val="21"/>
              </w:rPr>
              <w:t>varchar(50)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3E5E8AB2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7B49AE7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181C2C5" w14:textId="77777777" w:rsidR="004351C4" w:rsidRDefault="004351C4" w:rsidP="00052AA6">
            <w:pPr>
              <w:rPr>
                <w:szCs w:val="21"/>
              </w:rPr>
            </w:pPr>
            <w:r w:rsidRPr="00D86140">
              <w:rPr>
                <w:szCs w:val="21"/>
              </w:rPr>
              <w:t>uid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3A19BB3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</w:t>
            </w:r>
            <w:r>
              <w:rPr>
                <w:szCs w:val="21"/>
              </w:rPr>
              <w:t>D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082FD09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D615598" w14:textId="77777777" w:rsidR="004351C4" w:rsidRDefault="004351C4" w:rsidP="00052AA6">
            <w:pPr>
              <w:rPr>
                <w:szCs w:val="21"/>
              </w:rPr>
            </w:pPr>
            <w:r w:rsidRPr="00D86140">
              <w:rPr>
                <w:szCs w:val="21"/>
              </w:rPr>
              <w:t>bigint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A1D78E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2861104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56A746FD" w14:textId="77777777" w:rsidR="004351C4" w:rsidRDefault="004351C4" w:rsidP="00052AA6">
            <w:pPr>
              <w:rPr>
                <w:szCs w:val="21"/>
              </w:rPr>
            </w:pPr>
            <w:r w:rsidRPr="00D86140">
              <w:rPr>
                <w:szCs w:val="21"/>
              </w:rPr>
              <w:t>rescue_id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6A5B4527" w14:textId="77777777" w:rsidR="004351C4" w:rsidRDefault="004351C4" w:rsidP="00052AA6">
            <w:pPr>
              <w:rPr>
                <w:szCs w:val="21"/>
              </w:rPr>
            </w:pPr>
            <w:r w:rsidRPr="00D86140">
              <w:rPr>
                <w:rFonts w:hint="eastAsia"/>
                <w:szCs w:val="21"/>
              </w:rPr>
              <w:t>救援任务id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4A78E2E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1AA67E4F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04858DF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E795D64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C47B487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lat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05E55A7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4ACC3C4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183160B6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3957F5B1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42413D0A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100BA3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63F4B79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E34972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029808A5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1D904203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B697D61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5BCF9235" w14:textId="77777777" w:rsidR="004351C4" w:rsidRPr="007461B8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add_time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4528D27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4A1F2FE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97E1A8C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65CD2DF8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68FBB67F" w14:textId="046E6AC4" w:rsidR="004351C4" w:rsidRDefault="004351C4" w:rsidP="004351C4">
      <w:pPr>
        <w:pStyle w:val="BZ"/>
        <w:spacing w:before="156" w:after="156"/>
      </w:pPr>
      <w:r>
        <w:rPr>
          <w:rFonts w:hint="eastAsia"/>
        </w:rPr>
        <w:t>管理员操作日志表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1480"/>
        <w:gridCol w:w="1276"/>
        <w:gridCol w:w="1419"/>
        <w:gridCol w:w="2220"/>
      </w:tblGrid>
      <w:tr w:rsidR="004351C4" w14:paraId="014609B8" w14:textId="77777777" w:rsidTr="00052AA6">
        <w:tc>
          <w:tcPr>
            <w:tcW w:w="1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B951230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0E76C11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9299D99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C8FACC2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EE34E77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785D4001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76EF8D31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id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5F08773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62D2DD2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4E7A653A" w14:textId="77777777" w:rsidR="004351C4" w:rsidRDefault="004351C4" w:rsidP="00052AA6">
            <w:pPr>
              <w:rPr>
                <w:szCs w:val="21"/>
              </w:rPr>
            </w:pPr>
            <w:r w:rsidRPr="00D86140">
              <w:rPr>
                <w:szCs w:val="21"/>
              </w:rPr>
              <w:t>bigint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88A2FE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5818C231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C6D6D50" w14:textId="77777777" w:rsidR="004351C4" w:rsidRDefault="004351C4" w:rsidP="00052AA6">
            <w:pPr>
              <w:rPr>
                <w:szCs w:val="21"/>
              </w:rPr>
            </w:pPr>
            <w:r w:rsidRPr="00852F49">
              <w:rPr>
                <w:szCs w:val="21"/>
              </w:rPr>
              <w:t>rank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7D074EC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等级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1C663BC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190F2093" w14:textId="77777777" w:rsidR="004351C4" w:rsidRDefault="004351C4" w:rsidP="00052AA6">
            <w:pPr>
              <w:rPr>
                <w:szCs w:val="21"/>
              </w:rPr>
            </w:pPr>
            <w:r w:rsidRPr="00852F49">
              <w:rPr>
                <w:szCs w:val="21"/>
              </w:rPr>
              <w:t>varchar(255)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461697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FCF0BC6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48DEAD4A" w14:textId="77777777" w:rsidR="004351C4" w:rsidRDefault="004351C4" w:rsidP="00052AA6">
            <w:pPr>
              <w:rPr>
                <w:szCs w:val="21"/>
              </w:rPr>
            </w:pPr>
            <w:r w:rsidRPr="00852F49">
              <w:rPr>
                <w:szCs w:val="21"/>
              </w:rPr>
              <w:t>from_id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21AAC16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</w:t>
            </w:r>
            <w:r>
              <w:rPr>
                <w:szCs w:val="21"/>
              </w:rPr>
              <w:t>D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2ECA7E3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9599A44" w14:textId="77777777" w:rsidR="004351C4" w:rsidRDefault="004351C4" w:rsidP="00052AA6">
            <w:pPr>
              <w:rPr>
                <w:szCs w:val="21"/>
              </w:rPr>
            </w:pPr>
            <w:r w:rsidRPr="00D86140">
              <w:rPr>
                <w:szCs w:val="21"/>
              </w:rPr>
              <w:t>bigint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6D7FEDB4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4EBF0B08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5038EA9" w14:textId="77777777" w:rsidR="004351C4" w:rsidRDefault="004351C4" w:rsidP="00052AA6">
            <w:pPr>
              <w:rPr>
                <w:szCs w:val="21"/>
              </w:rPr>
            </w:pPr>
            <w:r w:rsidRPr="00852F49">
              <w:rPr>
                <w:szCs w:val="21"/>
              </w:rPr>
              <w:t>type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1484BA2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42E6D61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CB11637" w14:textId="77777777" w:rsidR="004351C4" w:rsidRDefault="004351C4" w:rsidP="00052AA6">
            <w:pPr>
              <w:rPr>
                <w:szCs w:val="21"/>
              </w:rPr>
            </w:pPr>
            <w:r w:rsidRPr="00852F49">
              <w:rPr>
                <w:szCs w:val="21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20AE033D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4C440C8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21723E0" w14:textId="77777777" w:rsidR="004351C4" w:rsidRDefault="004351C4" w:rsidP="00052AA6">
            <w:pPr>
              <w:rPr>
                <w:szCs w:val="21"/>
              </w:rPr>
            </w:pPr>
            <w:r w:rsidRPr="00852F49">
              <w:rPr>
                <w:szCs w:val="21"/>
              </w:rPr>
              <w:t>value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1CC8066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40AAF9A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7A378F9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08DA373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0864B45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47F5EF81" w14:textId="77777777" w:rsidR="004351C4" w:rsidRPr="007461B8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add_time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40F2003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1EFEAAA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AE58164" w14:textId="77777777" w:rsidR="004351C4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1A1A010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6B027E84" w14:textId="77777777" w:rsidR="004351C4" w:rsidRDefault="004351C4" w:rsidP="004351C4"/>
    <w:p w14:paraId="59BC6FE2" w14:textId="5258A25D" w:rsidR="004351C4" w:rsidRDefault="004351C4" w:rsidP="004351C4">
      <w:pPr>
        <w:pStyle w:val="BZ"/>
        <w:spacing w:before="156" w:after="156"/>
      </w:pPr>
      <w:r>
        <w:rPr>
          <w:rFonts w:hint="eastAsia"/>
        </w:rPr>
        <w:t>应急课堂表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1480"/>
        <w:gridCol w:w="1276"/>
        <w:gridCol w:w="1419"/>
        <w:gridCol w:w="2220"/>
      </w:tblGrid>
      <w:tr w:rsidR="004351C4" w14:paraId="692C6EA8" w14:textId="77777777" w:rsidTr="00052AA6">
        <w:tc>
          <w:tcPr>
            <w:tcW w:w="1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D1D1A87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508F7652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ABB1A5B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6EEE47B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5C03133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0232D311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689E0A0E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id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11F4B1E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735A87B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731587A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int(11)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1C018AB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6D41D2E6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72D7E51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5F7C090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474584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6E6C18E6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4041FB9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7FF28EE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144A177" w14:textId="77777777" w:rsidR="004351C4" w:rsidRDefault="004351C4" w:rsidP="00052AA6">
            <w:pPr>
              <w:rPr>
                <w:szCs w:val="21"/>
              </w:rPr>
            </w:pPr>
            <w:r w:rsidRPr="003D5C1D">
              <w:rPr>
                <w:szCs w:val="21"/>
              </w:rPr>
              <w:t>image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10F318E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590EA15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14F8D00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3E0F40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88C72A5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42D2119F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details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0FFACE77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详情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23CF6C92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6784DF80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6F7F0FC2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A02C926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F1716CF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is_del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73D2C835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是否删除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78577E41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4F937E1F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tinyint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685A4480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1:删除</w:t>
            </w:r>
          </w:p>
        </w:tc>
      </w:tr>
      <w:tr w:rsidR="004351C4" w14:paraId="1173E10C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07EBB12B" w14:textId="77777777" w:rsidR="004351C4" w:rsidRPr="00852F49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add_time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77F8637C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添加时间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0F0D73FA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1226EEE7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AA7C66B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85BEE58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58D4BAC" w14:textId="77777777" w:rsidR="004351C4" w:rsidRPr="007461B8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update_time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389CD5CF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更新时间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73C3353F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2DEA3EE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5243A69E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49D34B82" w14:textId="05A3EE85" w:rsidR="004351C4" w:rsidRDefault="004351C4" w:rsidP="004351C4">
      <w:pPr>
        <w:pStyle w:val="BZ"/>
        <w:spacing w:before="156" w:after="156"/>
      </w:pPr>
      <w:r w:rsidRPr="005E37DF">
        <w:rPr>
          <w:rFonts w:hint="eastAsia"/>
        </w:rPr>
        <w:t>户外知识表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1480"/>
        <w:gridCol w:w="1276"/>
        <w:gridCol w:w="1419"/>
        <w:gridCol w:w="2220"/>
      </w:tblGrid>
      <w:tr w:rsidR="004351C4" w14:paraId="7D49C7A5" w14:textId="77777777" w:rsidTr="00052AA6">
        <w:tc>
          <w:tcPr>
            <w:tcW w:w="1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A049424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CB401B8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0B2C51E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540B823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EE4DEF3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63D48CBB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27D0E10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id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62913ED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7925E0A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3D28593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int(11)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FF4224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3F638CCB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6C27DAF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500736C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FCE3C0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65E0AA8F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6FC12A0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BDC05FA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691D2D92" w14:textId="77777777" w:rsidR="004351C4" w:rsidRDefault="004351C4" w:rsidP="00052AA6">
            <w:pPr>
              <w:rPr>
                <w:szCs w:val="21"/>
              </w:rPr>
            </w:pPr>
            <w:r w:rsidRPr="003D5C1D">
              <w:rPr>
                <w:szCs w:val="21"/>
              </w:rPr>
              <w:t>image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1F6A347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486BD82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6C5033F8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5BE6AF32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A61FF61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02DE287B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details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1FC3B64D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详情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235639E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453B855B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1777CF8D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BA6E794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4C8F1E0E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is_del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2980D58E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是否删除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4E8D7397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3983AE1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tinyint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2217871B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1:删除</w:t>
            </w:r>
          </w:p>
        </w:tc>
      </w:tr>
      <w:tr w:rsidR="004351C4" w14:paraId="0AB76D24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4D0F11A0" w14:textId="77777777" w:rsidR="004351C4" w:rsidRPr="00852F49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add_time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56240083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添加时间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E34962E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02722E78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16D5734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9684B62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9E2C33D" w14:textId="77777777" w:rsidR="004351C4" w:rsidRPr="007461B8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update_time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4B68C7BD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更新时间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0DC36991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1CB5933B" w14:textId="77777777" w:rsidR="004351C4" w:rsidRDefault="004351C4" w:rsidP="00052AA6">
            <w:pPr>
              <w:rPr>
                <w:szCs w:val="21"/>
              </w:rPr>
            </w:pPr>
            <w:r w:rsidRPr="00A913D0">
              <w:rPr>
                <w:rFonts w:hint="eastAsia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CDDF0B5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6120E3B6" w14:textId="5C5A7508" w:rsidR="004351C4" w:rsidRDefault="004351C4" w:rsidP="004351C4">
      <w:pPr>
        <w:pStyle w:val="BZ"/>
        <w:spacing w:before="156" w:after="156"/>
      </w:pPr>
      <w:r>
        <w:rPr>
          <w:rFonts w:hint="eastAsia"/>
        </w:rPr>
        <w:t>山地路线表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1480"/>
        <w:gridCol w:w="1276"/>
        <w:gridCol w:w="1419"/>
        <w:gridCol w:w="2220"/>
      </w:tblGrid>
      <w:tr w:rsidR="004351C4" w14:paraId="7B18A380" w14:textId="77777777" w:rsidTr="00052AA6">
        <w:tc>
          <w:tcPr>
            <w:tcW w:w="1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5CCB9A6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59FAEACC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A0E779E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80FA444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B1DA390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0831A5DD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7B455DA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2F27E9E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294508F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5876324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int(11)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974280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57FD9C0F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73B4BDAA" w14:textId="77777777" w:rsidR="004351C4" w:rsidRDefault="004351C4" w:rsidP="00052AA6">
            <w:pPr>
              <w:rPr>
                <w:szCs w:val="21"/>
              </w:rPr>
            </w:pPr>
            <w:r w:rsidRPr="00AD00DF">
              <w:rPr>
                <w:szCs w:val="21"/>
              </w:rPr>
              <w:t>type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77DD0D4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路线类型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76544E9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1B56D371" w14:textId="77777777" w:rsidR="004351C4" w:rsidRDefault="004351C4" w:rsidP="00052AA6">
            <w:pPr>
              <w:rPr>
                <w:szCs w:val="21"/>
              </w:rPr>
            </w:pPr>
            <w:r w:rsidRPr="00DD2B22">
              <w:rPr>
                <w:szCs w:val="21"/>
              </w:rPr>
              <w:t>varchar(</w:t>
            </w:r>
            <w:r>
              <w:rPr>
                <w:szCs w:val="21"/>
              </w:rPr>
              <w:t>2</w:t>
            </w:r>
            <w:r w:rsidRPr="00DD2B22">
              <w:rPr>
                <w:szCs w:val="21"/>
              </w:rPr>
              <w:t>50)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6CFA4388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58F5A73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758DBC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66F3D2C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2E92D2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3676E2E0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9EA88D0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6B9803B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678D9ACF" w14:textId="77777777" w:rsidR="004351C4" w:rsidRDefault="004351C4" w:rsidP="00052AA6">
            <w:pPr>
              <w:rPr>
                <w:szCs w:val="21"/>
              </w:rPr>
            </w:pPr>
            <w:r w:rsidRPr="009B7A4E">
              <w:rPr>
                <w:szCs w:val="21"/>
              </w:rPr>
              <w:t>city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3E78D76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CEC935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5ADC386E" w14:textId="77777777" w:rsidR="004351C4" w:rsidRDefault="004351C4" w:rsidP="00052AA6">
            <w:pPr>
              <w:rPr>
                <w:szCs w:val="21"/>
              </w:rPr>
            </w:pPr>
            <w:r w:rsidRPr="00DD2B22">
              <w:rPr>
                <w:szCs w:val="21"/>
              </w:rPr>
              <w:t>varchar(</w:t>
            </w:r>
            <w:r>
              <w:rPr>
                <w:szCs w:val="21"/>
              </w:rPr>
              <w:t>65</w:t>
            </w:r>
            <w:r w:rsidRPr="00DD2B22">
              <w:rPr>
                <w:szCs w:val="21"/>
              </w:rPr>
              <w:t>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D6DC208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29A1375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5790A50" w14:textId="77777777" w:rsidR="004351C4" w:rsidRDefault="004351C4" w:rsidP="00052AA6">
            <w:pPr>
              <w:rPr>
                <w:szCs w:val="21"/>
              </w:rPr>
            </w:pPr>
            <w:r w:rsidRPr="009B7A4E">
              <w:rPr>
                <w:szCs w:val="21"/>
              </w:rPr>
              <w:t>county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5F8D5F5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县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4D8FD3B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1B8F888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</w:t>
            </w:r>
            <w:r>
              <w:rPr>
                <w:szCs w:val="21"/>
              </w:rPr>
              <w:t>65</w:t>
            </w:r>
            <w:r w:rsidRPr="00104A4A">
              <w:rPr>
                <w:szCs w:val="21"/>
              </w:rPr>
              <w:t>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50233AF8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0D06EDC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BE967C4" w14:textId="77777777" w:rsidR="004351C4" w:rsidRDefault="004351C4" w:rsidP="00052AA6">
            <w:pPr>
              <w:rPr>
                <w:szCs w:val="21"/>
              </w:rPr>
            </w:pPr>
            <w:r w:rsidRPr="009B7A4E">
              <w:rPr>
                <w:szCs w:val="21"/>
              </w:rPr>
              <w:t>town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643E923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乡镇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4F7BEA7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5FDE0688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</w:t>
            </w:r>
            <w:r>
              <w:rPr>
                <w:szCs w:val="21"/>
              </w:rPr>
              <w:t>100</w:t>
            </w:r>
            <w:r w:rsidRPr="00104A4A">
              <w:rPr>
                <w:szCs w:val="21"/>
              </w:rPr>
              <w:t>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63AD778E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E6318AC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739B375" w14:textId="77777777" w:rsidR="004351C4" w:rsidRDefault="004351C4" w:rsidP="00052AA6">
            <w:pPr>
              <w:rPr>
                <w:szCs w:val="21"/>
              </w:rPr>
            </w:pPr>
            <w:r w:rsidRPr="009B7A4E">
              <w:rPr>
                <w:szCs w:val="21"/>
              </w:rPr>
              <w:t>duration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6BA6588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时长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67A0439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0A4E939D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</w:t>
            </w:r>
            <w:r>
              <w:rPr>
                <w:szCs w:val="21"/>
              </w:rPr>
              <w:t>25</w:t>
            </w:r>
            <w:r w:rsidRPr="00104A4A">
              <w:rPr>
                <w:szCs w:val="21"/>
              </w:rPr>
              <w:t>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3819CA5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1EEF226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5AB630D6" w14:textId="77777777" w:rsidR="004351C4" w:rsidRDefault="004351C4" w:rsidP="00052AA6">
            <w:pPr>
              <w:rPr>
                <w:szCs w:val="21"/>
              </w:rPr>
            </w:pPr>
            <w:r w:rsidRPr="00723573">
              <w:rPr>
                <w:szCs w:val="21"/>
              </w:rPr>
              <w:t>elevation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1A7C5DFB" w14:textId="77777777" w:rsidR="004351C4" w:rsidRDefault="004351C4" w:rsidP="00052AA6">
            <w:pPr>
              <w:rPr>
                <w:szCs w:val="21"/>
              </w:rPr>
            </w:pPr>
            <w:r w:rsidRPr="00723573">
              <w:rPr>
                <w:rFonts w:hint="eastAsia"/>
                <w:szCs w:val="21"/>
              </w:rPr>
              <w:t>海拔(米)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02E30A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770DB25C" w14:textId="77777777" w:rsidR="004351C4" w:rsidRDefault="004351C4" w:rsidP="00052AA6">
            <w:pPr>
              <w:rPr>
                <w:szCs w:val="21"/>
              </w:rPr>
            </w:pPr>
            <w:r w:rsidRPr="00723573">
              <w:rPr>
                <w:szCs w:val="21"/>
              </w:rPr>
              <w:t>varchar(10)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638073FF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E794A18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56CC86F3" w14:textId="77777777" w:rsidR="004351C4" w:rsidRDefault="004351C4" w:rsidP="00052AA6">
            <w:pPr>
              <w:rPr>
                <w:szCs w:val="21"/>
              </w:rPr>
            </w:pPr>
            <w:r w:rsidRPr="00723573">
              <w:rPr>
                <w:szCs w:val="21"/>
              </w:rPr>
              <w:t>climb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7F620EBC" w14:textId="77777777" w:rsidR="004351C4" w:rsidRDefault="004351C4" w:rsidP="00052AA6">
            <w:pPr>
              <w:rPr>
                <w:szCs w:val="21"/>
              </w:rPr>
            </w:pPr>
            <w:r w:rsidRPr="00723573">
              <w:rPr>
                <w:rFonts w:hint="eastAsia"/>
                <w:szCs w:val="21"/>
              </w:rPr>
              <w:t>爬升(米)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6FDC492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70EFCEA9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3AD813B8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D383070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5E1C42CC" w14:textId="77777777" w:rsidR="004351C4" w:rsidRDefault="004351C4" w:rsidP="00052AA6">
            <w:pPr>
              <w:rPr>
                <w:szCs w:val="21"/>
              </w:rPr>
            </w:pPr>
            <w:r w:rsidRPr="00723573">
              <w:rPr>
                <w:szCs w:val="21"/>
              </w:rPr>
              <w:t>extent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7D3B8245" w14:textId="77777777" w:rsidR="004351C4" w:rsidRDefault="004351C4" w:rsidP="00052AA6">
            <w:pPr>
              <w:rPr>
                <w:szCs w:val="21"/>
              </w:rPr>
            </w:pPr>
            <w:r w:rsidRPr="00723573">
              <w:rPr>
                <w:rFonts w:hint="eastAsia"/>
                <w:szCs w:val="21"/>
              </w:rPr>
              <w:t>全长(米)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6F017C1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7015A57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</w:t>
            </w:r>
            <w:r>
              <w:rPr>
                <w:szCs w:val="21"/>
              </w:rPr>
              <w:t>6</w:t>
            </w:r>
            <w:r w:rsidRPr="00104A4A">
              <w:rPr>
                <w:szCs w:val="21"/>
              </w:rPr>
              <w:t>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9F37E10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6BB63A4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FA6FFA5" w14:textId="77777777" w:rsidR="004351C4" w:rsidRPr="00104A4A" w:rsidRDefault="004351C4" w:rsidP="00052AA6">
            <w:pPr>
              <w:rPr>
                <w:szCs w:val="21"/>
              </w:rPr>
            </w:pPr>
            <w:r w:rsidRPr="00723573">
              <w:rPr>
                <w:szCs w:val="21"/>
              </w:rPr>
              <w:t>traffic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04AA374F" w14:textId="77777777" w:rsidR="004351C4" w:rsidRDefault="004351C4" w:rsidP="00052AA6">
            <w:pPr>
              <w:rPr>
                <w:szCs w:val="21"/>
              </w:rPr>
            </w:pPr>
            <w:r w:rsidRPr="00723573">
              <w:rPr>
                <w:rFonts w:hint="eastAsia"/>
                <w:szCs w:val="21"/>
              </w:rPr>
              <w:t>路况信息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1118876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75101D23" w14:textId="77777777" w:rsidR="004351C4" w:rsidRPr="00104A4A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</w:t>
            </w:r>
            <w:r>
              <w:rPr>
                <w:szCs w:val="21"/>
              </w:rPr>
              <w:t>28</w:t>
            </w:r>
            <w:r w:rsidRPr="00104A4A">
              <w:rPr>
                <w:szCs w:val="21"/>
              </w:rPr>
              <w:t>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63ABEEE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4AFCA37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DEA4061" w14:textId="77777777" w:rsidR="004351C4" w:rsidRPr="00104A4A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stars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0EB48CC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w w:val="105"/>
              </w:rPr>
              <w:t>难度星级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F886E7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70031828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1C2AE91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4FCA0E85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46ED7C24" w14:textId="77777777" w:rsidR="004351C4" w:rsidRPr="00104A4A" w:rsidRDefault="004351C4" w:rsidP="00052AA6">
            <w:pPr>
              <w:rPr>
                <w:szCs w:val="21"/>
              </w:rPr>
            </w:pPr>
            <w:r w:rsidRPr="00723573">
              <w:rPr>
                <w:szCs w:val="21"/>
              </w:rPr>
              <w:t>notice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1FC05AF4" w14:textId="77777777" w:rsidR="004351C4" w:rsidRDefault="004351C4" w:rsidP="00052AA6">
            <w:pPr>
              <w:rPr>
                <w:w w:val="105"/>
              </w:rPr>
            </w:pPr>
            <w:r w:rsidRPr="00723573">
              <w:rPr>
                <w:rFonts w:hint="eastAsia"/>
                <w:w w:val="105"/>
              </w:rPr>
              <w:t>须知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16E0F5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665062F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34F25595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7137D8A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59BD28B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details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15E8EA4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详情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236F653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038B42F5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10945F2A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0456AF5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1C3E236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images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42CA0B9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图片组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5C2C18E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2C4C085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11A7D4A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3603DEF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2250236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is_del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00D296D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29F1FCB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4379CCCE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32B2E0A1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1: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4351C4" w14:paraId="746D8A13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6E34AB33" w14:textId="77777777" w:rsidR="004351C4" w:rsidRPr="00104A4A" w:rsidRDefault="004351C4" w:rsidP="00052AA6">
            <w:pPr>
              <w:rPr>
                <w:szCs w:val="21"/>
              </w:rPr>
            </w:pPr>
            <w:r w:rsidRPr="00723573">
              <w:rPr>
                <w:szCs w:val="21"/>
              </w:rPr>
              <w:t>geom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7598B84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空间数据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7EE1E28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3ABCC03E" w14:textId="77777777" w:rsidR="004351C4" w:rsidRPr="00104A4A" w:rsidRDefault="004351C4" w:rsidP="00052AA6">
            <w:pPr>
              <w:rPr>
                <w:szCs w:val="21"/>
              </w:rPr>
            </w:pPr>
            <w:r w:rsidRPr="00866351">
              <w:rPr>
                <w:szCs w:val="21"/>
              </w:rPr>
              <w:t>geometry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627EAF4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2FF6A73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956E96C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add_time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0645AB1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9C0E5B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383AB52B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3F44F1D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3B5D162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BA39C57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480" w:type="dxa"/>
            <w:tcBorders>
              <w:top w:val="single" w:sz="2" w:space="0" w:color="auto"/>
              <w:bottom w:val="single" w:sz="2" w:space="0" w:color="auto"/>
            </w:tcBorders>
          </w:tcPr>
          <w:p w14:paraId="3EB171E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</w:tcPr>
          <w:p w14:paraId="386C4D0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DD45E76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738A8F0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512E8068" w14:textId="77777777" w:rsidR="004351C4" w:rsidRDefault="004351C4" w:rsidP="004351C4"/>
    <w:p w14:paraId="0000ED87" w14:textId="77777777" w:rsidR="004351C4" w:rsidRDefault="004351C4" w:rsidP="004351C4"/>
    <w:p w14:paraId="3EA4FC0E" w14:textId="77777777" w:rsidR="004351C4" w:rsidRDefault="004351C4" w:rsidP="004351C4"/>
    <w:p w14:paraId="5A667EC6" w14:textId="4460CC55" w:rsidR="004351C4" w:rsidRDefault="004351C4" w:rsidP="004351C4">
      <w:pPr>
        <w:pStyle w:val="BZ"/>
        <w:spacing w:before="156" w:after="156"/>
      </w:pPr>
      <w:r>
        <w:rPr>
          <w:rFonts w:hint="eastAsia"/>
        </w:rPr>
        <w:t>山地路线点位表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1623"/>
        <w:gridCol w:w="1133"/>
        <w:gridCol w:w="1419"/>
        <w:gridCol w:w="2220"/>
      </w:tblGrid>
      <w:tr w:rsidR="004351C4" w14:paraId="03FA67A7" w14:textId="77777777" w:rsidTr="00052AA6">
        <w:tc>
          <w:tcPr>
            <w:tcW w:w="1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91A69D1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55A4260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2B159B5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8CB3FE9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85F883C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5C55C4A0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8671CE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23" w:type="dxa"/>
            <w:tcBorders>
              <w:top w:val="single" w:sz="2" w:space="0" w:color="auto"/>
              <w:bottom w:val="single" w:sz="2" w:space="0" w:color="auto"/>
            </w:tcBorders>
          </w:tcPr>
          <w:p w14:paraId="66CC9C5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3" w:type="dxa"/>
            <w:tcBorders>
              <w:top w:val="single" w:sz="2" w:space="0" w:color="auto"/>
              <w:bottom w:val="single" w:sz="2" w:space="0" w:color="auto"/>
            </w:tcBorders>
          </w:tcPr>
          <w:p w14:paraId="529687F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73EA670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int(11)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27EFA5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6295A020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616507BD" w14:textId="77777777" w:rsidR="004351C4" w:rsidRDefault="004351C4" w:rsidP="00052AA6">
            <w:pPr>
              <w:rPr>
                <w:szCs w:val="21"/>
              </w:rPr>
            </w:pPr>
            <w:r w:rsidRPr="00866351">
              <w:rPr>
                <w:szCs w:val="21"/>
              </w:rPr>
              <w:t>path_id</w:t>
            </w:r>
          </w:p>
        </w:tc>
        <w:tc>
          <w:tcPr>
            <w:tcW w:w="1623" w:type="dxa"/>
            <w:tcBorders>
              <w:top w:val="single" w:sz="2" w:space="0" w:color="auto"/>
              <w:bottom w:val="single" w:sz="2" w:space="0" w:color="auto"/>
            </w:tcBorders>
          </w:tcPr>
          <w:p w14:paraId="7BE6D7C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路线id</w:t>
            </w:r>
          </w:p>
        </w:tc>
        <w:tc>
          <w:tcPr>
            <w:tcW w:w="1133" w:type="dxa"/>
            <w:tcBorders>
              <w:top w:val="single" w:sz="2" w:space="0" w:color="auto"/>
              <w:bottom w:val="single" w:sz="2" w:space="0" w:color="auto"/>
            </w:tcBorders>
          </w:tcPr>
          <w:p w14:paraId="61F1636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0480675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D08B85D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A42CDC8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12CCB6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623" w:type="dxa"/>
            <w:tcBorders>
              <w:top w:val="single" w:sz="2" w:space="0" w:color="auto"/>
              <w:bottom w:val="single" w:sz="2" w:space="0" w:color="auto"/>
            </w:tcBorders>
          </w:tcPr>
          <w:p w14:paraId="4E834DA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点位名称</w:t>
            </w:r>
          </w:p>
        </w:tc>
        <w:tc>
          <w:tcPr>
            <w:tcW w:w="1133" w:type="dxa"/>
            <w:tcBorders>
              <w:top w:val="single" w:sz="2" w:space="0" w:color="auto"/>
              <w:bottom w:val="single" w:sz="2" w:space="0" w:color="auto"/>
            </w:tcBorders>
          </w:tcPr>
          <w:p w14:paraId="1E481FA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4FF3CEF1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varchar(128)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5756DC00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0619A9E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FDD4D12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lat</w:t>
            </w:r>
          </w:p>
        </w:tc>
        <w:tc>
          <w:tcPr>
            <w:tcW w:w="1623" w:type="dxa"/>
            <w:tcBorders>
              <w:top w:val="single" w:sz="2" w:space="0" w:color="auto"/>
              <w:bottom w:val="single" w:sz="2" w:space="0" w:color="auto"/>
            </w:tcBorders>
          </w:tcPr>
          <w:p w14:paraId="57E2761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  <w:tc>
          <w:tcPr>
            <w:tcW w:w="1133" w:type="dxa"/>
            <w:tcBorders>
              <w:top w:val="single" w:sz="2" w:space="0" w:color="auto"/>
              <w:bottom w:val="single" w:sz="2" w:space="0" w:color="auto"/>
            </w:tcBorders>
          </w:tcPr>
          <w:p w14:paraId="25D9464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1B6A8157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5FF0B521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8D4255F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B755AE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623" w:type="dxa"/>
            <w:tcBorders>
              <w:top w:val="single" w:sz="2" w:space="0" w:color="auto"/>
              <w:bottom w:val="single" w:sz="2" w:space="0" w:color="auto"/>
            </w:tcBorders>
          </w:tcPr>
          <w:p w14:paraId="502CBF3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  <w:tc>
          <w:tcPr>
            <w:tcW w:w="1133" w:type="dxa"/>
            <w:tcBorders>
              <w:top w:val="single" w:sz="2" w:space="0" w:color="auto"/>
              <w:bottom w:val="single" w:sz="2" w:space="0" w:color="auto"/>
            </w:tcBorders>
          </w:tcPr>
          <w:p w14:paraId="5FB0410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07BC5FAD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60AF1C0E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7C42AAC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DAA70A6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address</w:t>
            </w:r>
          </w:p>
        </w:tc>
        <w:tc>
          <w:tcPr>
            <w:tcW w:w="1623" w:type="dxa"/>
            <w:tcBorders>
              <w:top w:val="single" w:sz="2" w:space="0" w:color="auto"/>
              <w:bottom w:val="single" w:sz="2" w:space="0" w:color="auto"/>
            </w:tcBorders>
          </w:tcPr>
          <w:p w14:paraId="4EB0608D" w14:textId="77777777" w:rsidR="004351C4" w:rsidRDefault="004351C4" w:rsidP="00052AA6">
            <w:pPr>
              <w:rPr>
                <w:szCs w:val="21"/>
              </w:rPr>
            </w:pPr>
            <w:r w:rsidRPr="00866351">
              <w:rPr>
                <w:rFonts w:hint="eastAsia"/>
                <w:szCs w:val="21"/>
              </w:rPr>
              <w:t>路线点详细地址</w:t>
            </w:r>
          </w:p>
        </w:tc>
        <w:tc>
          <w:tcPr>
            <w:tcW w:w="1133" w:type="dxa"/>
            <w:tcBorders>
              <w:top w:val="single" w:sz="2" w:space="0" w:color="auto"/>
              <w:bottom w:val="single" w:sz="2" w:space="0" w:color="auto"/>
            </w:tcBorders>
          </w:tcPr>
          <w:p w14:paraId="5F74EFA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41B42EC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varchar(200)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44E31C5E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70B725F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BA5F13D" w14:textId="77777777" w:rsidR="004351C4" w:rsidRDefault="004351C4" w:rsidP="00052AA6">
            <w:pPr>
              <w:rPr>
                <w:szCs w:val="21"/>
              </w:rPr>
            </w:pPr>
            <w:r w:rsidRPr="00AD00DF">
              <w:rPr>
                <w:szCs w:val="21"/>
              </w:rPr>
              <w:t>type</w:t>
            </w:r>
          </w:p>
        </w:tc>
        <w:tc>
          <w:tcPr>
            <w:tcW w:w="1623" w:type="dxa"/>
            <w:tcBorders>
              <w:top w:val="single" w:sz="2" w:space="0" w:color="auto"/>
              <w:bottom w:val="single" w:sz="2" w:space="0" w:color="auto"/>
            </w:tcBorders>
          </w:tcPr>
          <w:p w14:paraId="4824621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</w:t>
            </w:r>
            <w:proofErr w:type="gramStart"/>
            <w:r>
              <w:rPr>
                <w:rFonts w:hint="eastAsia"/>
                <w:szCs w:val="21"/>
              </w:rPr>
              <w:t>位类型</w:t>
            </w:r>
            <w:proofErr w:type="gramEnd"/>
          </w:p>
        </w:tc>
        <w:tc>
          <w:tcPr>
            <w:tcW w:w="1133" w:type="dxa"/>
            <w:tcBorders>
              <w:top w:val="single" w:sz="2" w:space="0" w:color="auto"/>
              <w:bottom w:val="single" w:sz="2" w:space="0" w:color="auto"/>
            </w:tcBorders>
          </w:tcPr>
          <w:p w14:paraId="36D3D74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77F6D792" w14:textId="77777777" w:rsidR="004351C4" w:rsidRDefault="004351C4" w:rsidP="00052AA6">
            <w:pPr>
              <w:rPr>
                <w:szCs w:val="21"/>
              </w:rPr>
            </w:pPr>
            <w:r w:rsidRPr="00DD2B22">
              <w:rPr>
                <w:szCs w:val="21"/>
              </w:rPr>
              <w:t>varchar(</w:t>
            </w:r>
            <w:r>
              <w:rPr>
                <w:szCs w:val="21"/>
              </w:rPr>
              <w:t>10</w:t>
            </w:r>
            <w:r w:rsidRPr="00DD2B22">
              <w:rPr>
                <w:szCs w:val="21"/>
              </w:rPr>
              <w:t>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53B8E3E4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0085B2E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0D2FB0D5" w14:textId="77777777" w:rsidR="004351C4" w:rsidRDefault="004351C4" w:rsidP="00052AA6">
            <w:pPr>
              <w:rPr>
                <w:szCs w:val="21"/>
              </w:rPr>
            </w:pPr>
            <w:r w:rsidRPr="00866351">
              <w:rPr>
                <w:szCs w:val="21"/>
              </w:rPr>
              <w:t>altitude</w:t>
            </w:r>
          </w:p>
        </w:tc>
        <w:tc>
          <w:tcPr>
            <w:tcW w:w="1623" w:type="dxa"/>
            <w:tcBorders>
              <w:top w:val="single" w:sz="2" w:space="0" w:color="auto"/>
              <w:bottom w:val="single" w:sz="2" w:space="0" w:color="auto"/>
            </w:tcBorders>
          </w:tcPr>
          <w:p w14:paraId="799F9AD7" w14:textId="77777777" w:rsidR="004351C4" w:rsidRDefault="004351C4" w:rsidP="00052AA6">
            <w:pPr>
              <w:rPr>
                <w:szCs w:val="21"/>
              </w:rPr>
            </w:pPr>
            <w:r w:rsidRPr="00723573">
              <w:rPr>
                <w:rFonts w:hint="eastAsia"/>
                <w:szCs w:val="21"/>
              </w:rPr>
              <w:t>海拔(米)</w:t>
            </w:r>
          </w:p>
        </w:tc>
        <w:tc>
          <w:tcPr>
            <w:tcW w:w="1133" w:type="dxa"/>
            <w:tcBorders>
              <w:top w:val="single" w:sz="2" w:space="0" w:color="auto"/>
              <w:bottom w:val="single" w:sz="2" w:space="0" w:color="auto"/>
            </w:tcBorders>
          </w:tcPr>
          <w:p w14:paraId="7B04248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68FA947A" w14:textId="77777777" w:rsidR="004351C4" w:rsidRDefault="004351C4" w:rsidP="00052AA6">
            <w:pPr>
              <w:rPr>
                <w:szCs w:val="21"/>
              </w:rPr>
            </w:pPr>
            <w:r w:rsidRPr="00723573">
              <w:rPr>
                <w:szCs w:val="21"/>
              </w:rPr>
              <w:t>varchar(10</w:t>
            </w:r>
            <w:r>
              <w:rPr>
                <w:szCs w:val="21"/>
              </w:rPr>
              <w:t>0</w:t>
            </w:r>
            <w:r w:rsidRPr="00723573">
              <w:rPr>
                <w:szCs w:val="21"/>
              </w:rPr>
              <w:t>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01EFE22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6081A37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0B9EE53B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image</w:t>
            </w:r>
          </w:p>
        </w:tc>
        <w:tc>
          <w:tcPr>
            <w:tcW w:w="1623" w:type="dxa"/>
            <w:tcBorders>
              <w:top w:val="single" w:sz="2" w:space="0" w:color="auto"/>
              <w:bottom w:val="single" w:sz="2" w:space="0" w:color="auto"/>
            </w:tcBorders>
          </w:tcPr>
          <w:p w14:paraId="69CCC31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</w:t>
            </w:r>
            <w:proofErr w:type="gramStart"/>
            <w:r>
              <w:rPr>
                <w:rFonts w:hint="eastAsia"/>
                <w:szCs w:val="21"/>
              </w:rPr>
              <w:t>位图片</w:t>
            </w:r>
            <w:proofErr w:type="gramEnd"/>
          </w:p>
        </w:tc>
        <w:tc>
          <w:tcPr>
            <w:tcW w:w="1133" w:type="dxa"/>
            <w:tcBorders>
              <w:top w:val="single" w:sz="2" w:space="0" w:color="auto"/>
              <w:bottom w:val="single" w:sz="2" w:space="0" w:color="auto"/>
            </w:tcBorders>
          </w:tcPr>
          <w:p w14:paraId="6F659EE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88DD152" w14:textId="77777777" w:rsidR="004351C4" w:rsidRPr="00104A4A" w:rsidRDefault="004351C4" w:rsidP="00052AA6">
            <w:pPr>
              <w:rPr>
                <w:szCs w:val="21"/>
              </w:rPr>
            </w:pPr>
            <w:r w:rsidRPr="00866351">
              <w:rPr>
                <w:szCs w:val="21"/>
              </w:rPr>
              <w:t>varchar(220)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63A402B1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7A395EB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FE2889F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is_del</w:t>
            </w:r>
          </w:p>
        </w:tc>
        <w:tc>
          <w:tcPr>
            <w:tcW w:w="1623" w:type="dxa"/>
            <w:tcBorders>
              <w:top w:val="single" w:sz="2" w:space="0" w:color="auto"/>
              <w:bottom w:val="single" w:sz="2" w:space="0" w:color="auto"/>
            </w:tcBorders>
          </w:tcPr>
          <w:p w14:paraId="50A0110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</w:tc>
        <w:tc>
          <w:tcPr>
            <w:tcW w:w="1133" w:type="dxa"/>
            <w:tcBorders>
              <w:top w:val="single" w:sz="2" w:space="0" w:color="auto"/>
              <w:bottom w:val="single" w:sz="2" w:space="0" w:color="auto"/>
            </w:tcBorders>
          </w:tcPr>
          <w:p w14:paraId="27BA2E8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2C96F975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36ECDB3D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1: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4351C4" w14:paraId="7506DF5D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19BB1B49" w14:textId="77777777" w:rsidR="004351C4" w:rsidRPr="00104A4A" w:rsidRDefault="004351C4" w:rsidP="00052AA6">
            <w:pPr>
              <w:rPr>
                <w:szCs w:val="21"/>
              </w:rPr>
            </w:pPr>
            <w:r w:rsidRPr="00723573">
              <w:rPr>
                <w:szCs w:val="21"/>
              </w:rPr>
              <w:t>geom</w:t>
            </w:r>
          </w:p>
        </w:tc>
        <w:tc>
          <w:tcPr>
            <w:tcW w:w="1623" w:type="dxa"/>
            <w:tcBorders>
              <w:top w:val="single" w:sz="2" w:space="0" w:color="auto"/>
              <w:bottom w:val="single" w:sz="2" w:space="0" w:color="auto"/>
            </w:tcBorders>
          </w:tcPr>
          <w:p w14:paraId="3A127AD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空间数据</w:t>
            </w:r>
          </w:p>
        </w:tc>
        <w:tc>
          <w:tcPr>
            <w:tcW w:w="1133" w:type="dxa"/>
            <w:tcBorders>
              <w:top w:val="single" w:sz="2" w:space="0" w:color="auto"/>
              <w:bottom w:val="single" w:sz="2" w:space="0" w:color="auto"/>
            </w:tcBorders>
          </w:tcPr>
          <w:p w14:paraId="720044B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0F59889D" w14:textId="77777777" w:rsidR="004351C4" w:rsidRPr="00104A4A" w:rsidRDefault="004351C4" w:rsidP="00052AA6">
            <w:pPr>
              <w:rPr>
                <w:szCs w:val="21"/>
              </w:rPr>
            </w:pPr>
            <w:r w:rsidRPr="00866351">
              <w:rPr>
                <w:szCs w:val="21"/>
              </w:rPr>
              <w:t>geometry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78DA9805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360BB1A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23B3F430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add_time</w:t>
            </w:r>
          </w:p>
        </w:tc>
        <w:tc>
          <w:tcPr>
            <w:tcW w:w="1623" w:type="dxa"/>
            <w:tcBorders>
              <w:top w:val="single" w:sz="2" w:space="0" w:color="auto"/>
              <w:bottom w:val="single" w:sz="2" w:space="0" w:color="auto"/>
            </w:tcBorders>
          </w:tcPr>
          <w:p w14:paraId="49ABA39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1133" w:type="dxa"/>
            <w:tcBorders>
              <w:top w:val="single" w:sz="2" w:space="0" w:color="auto"/>
              <w:bottom w:val="single" w:sz="2" w:space="0" w:color="auto"/>
            </w:tcBorders>
          </w:tcPr>
          <w:p w14:paraId="58AF9CA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64190FAD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307B405B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B4C56FF" w14:textId="77777777" w:rsidTr="00052AA6">
        <w:tc>
          <w:tcPr>
            <w:tcW w:w="1931" w:type="dxa"/>
            <w:tcBorders>
              <w:top w:val="single" w:sz="2" w:space="0" w:color="auto"/>
              <w:bottom w:val="single" w:sz="2" w:space="0" w:color="auto"/>
            </w:tcBorders>
          </w:tcPr>
          <w:p w14:paraId="30F69855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623" w:type="dxa"/>
            <w:tcBorders>
              <w:top w:val="single" w:sz="2" w:space="0" w:color="auto"/>
              <w:bottom w:val="single" w:sz="2" w:space="0" w:color="auto"/>
            </w:tcBorders>
          </w:tcPr>
          <w:p w14:paraId="7F3EBE1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133" w:type="dxa"/>
            <w:tcBorders>
              <w:top w:val="single" w:sz="2" w:space="0" w:color="auto"/>
              <w:bottom w:val="single" w:sz="2" w:space="0" w:color="auto"/>
            </w:tcBorders>
          </w:tcPr>
          <w:p w14:paraId="250F173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419" w:type="dxa"/>
            <w:tcBorders>
              <w:top w:val="single" w:sz="2" w:space="0" w:color="auto"/>
              <w:bottom w:val="single" w:sz="2" w:space="0" w:color="auto"/>
            </w:tcBorders>
          </w:tcPr>
          <w:p w14:paraId="4EFADF9D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2220" w:type="dxa"/>
            <w:tcBorders>
              <w:top w:val="single" w:sz="2" w:space="0" w:color="auto"/>
              <w:bottom w:val="single" w:sz="2" w:space="0" w:color="auto"/>
            </w:tcBorders>
          </w:tcPr>
          <w:p w14:paraId="0961782F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3AB2701F" w14:textId="0ADF677E" w:rsidR="004351C4" w:rsidRDefault="004351C4" w:rsidP="004351C4">
      <w:pPr>
        <w:pStyle w:val="BZ"/>
        <w:spacing w:before="156" w:after="156"/>
      </w:pPr>
      <w:r>
        <w:rPr>
          <w:rFonts w:hint="eastAsia"/>
        </w:rPr>
        <w:t>救援表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1701"/>
        <w:gridCol w:w="567"/>
        <w:gridCol w:w="1559"/>
        <w:gridCol w:w="3213"/>
      </w:tblGrid>
      <w:tr w:rsidR="004351C4" w14:paraId="23C6D783" w14:textId="77777777" w:rsidTr="00052AA6"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A8415EC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849F592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85EBF06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5D332FA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3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2578CF0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3B34BB52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1E468E0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13C3DA1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5B938B7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465B050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int(11)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CDD272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7F040787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10307B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1C4ACF0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CF5A63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76F7A32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153A776B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02F500A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8A1C711" w14:textId="77777777" w:rsidR="004351C4" w:rsidRDefault="004351C4" w:rsidP="00052AA6">
            <w:pPr>
              <w:rPr>
                <w:szCs w:val="21"/>
              </w:rPr>
            </w:pPr>
            <w:r w:rsidRPr="00A46389">
              <w:rPr>
                <w:szCs w:val="21"/>
              </w:rPr>
              <w:t>captain_id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515ECF49" w14:textId="77777777" w:rsidR="004351C4" w:rsidRDefault="004351C4" w:rsidP="00052AA6">
            <w:pPr>
              <w:rPr>
                <w:szCs w:val="21"/>
              </w:rPr>
            </w:pPr>
            <w:r w:rsidRPr="00A46389">
              <w:rPr>
                <w:rFonts w:hint="eastAsia"/>
                <w:szCs w:val="21"/>
              </w:rPr>
              <w:t>救援队长id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3D4303E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4EF898D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320C6299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1E9281B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21E5BE9" w14:textId="77777777" w:rsidR="004351C4" w:rsidRDefault="004351C4" w:rsidP="00052AA6">
            <w:pPr>
              <w:rPr>
                <w:szCs w:val="21"/>
              </w:rPr>
            </w:pPr>
            <w:r w:rsidRPr="00A46389">
              <w:rPr>
                <w:szCs w:val="21"/>
              </w:rPr>
              <w:t>reseau_id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71B8D009" w14:textId="77777777" w:rsidR="004351C4" w:rsidRDefault="004351C4" w:rsidP="00052AA6">
            <w:pPr>
              <w:rPr>
                <w:szCs w:val="21"/>
              </w:rPr>
            </w:pPr>
            <w:r w:rsidRPr="00A46389">
              <w:rPr>
                <w:rFonts w:hint="eastAsia"/>
                <w:szCs w:val="21"/>
              </w:rPr>
              <w:t>网格id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5A11D3A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78F21E4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7B7FD3B1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1C758FF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18B488ED" w14:textId="77777777" w:rsidR="004351C4" w:rsidRDefault="004351C4" w:rsidP="00052AA6">
            <w:pPr>
              <w:rPr>
                <w:szCs w:val="21"/>
              </w:rPr>
            </w:pPr>
            <w:r w:rsidRPr="00671C6A">
              <w:rPr>
                <w:szCs w:val="21"/>
              </w:rPr>
              <w:t>relevance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60F59BF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救援队伍</w:t>
            </w:r>
            <w:r w:rsidRPr="00671C6A">
              <w:rPr>
                <w:rFonts w:hint="eastAsia"/>
                <w:szCs w:val="21"/>
              </w:rPr>
              <w:t>关联id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496DA24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0DF7838B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</w:t>
            </w:r>
            <w:r>
              <w:rPr>
                <w:szCs w:val="21"/>
              </w:rPr>
              <w:t>255</w:t>
            </w:r>
            <w:r w:rsidRPr="00104A4A">
              <w:rPr>
                <w:szCs w:val="21"/>
              </w:rPr>
              <w:t>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6B7E27B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AE7D9BF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37AE18A9" w14:textId="77777777" w:rsidR="004351C4" w:rsidRDefault="004351C4" w:rsidP="00052AA6">
            <w:pPr>
              <w:rPr>
                <w:szCs w:val="21"/>
              </w:rPr>
            </w:pPr>
            <w:r w:rsidRPr="00671C6A">
              <w:rPr>
                <w:szCs w:val="21"/>
              </w:rPr>
              <w:t>num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2CF4E60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待救人数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4A2A9F0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02461C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6EC80800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8ECFD7A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B991DAB" w14:textId="77777777" w:rsidR="004351C4" w:rsidRDefault="004351C4" w:rsidP="00052AA6">
            <w:pPr>
              <w:rPr>
                <w:szCs w:val="21"/>
              </w:rPr>
            </w:pPr>
            <w:r w:rsidRPr="00671C6A">
              <w:rPr>
                <w:szCs w:val="21"/>
              </w:rPr>
              <w:t>describes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3C142C8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6CFDC16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5DF1CF15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</w:t>
            </w:r>
            <w:r>
              <w:rPr>
                <w:szCs w:val="21"/>
              </w:rPr>
              <w:t>200</w:t>
            </w:r>
            <w:r w:rsidRPr="00104A4A">
              <w:rPr>
                <w:szCs w:val="21"/>
              </w:rPr>
              <w:t>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0A22EE0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5E0ECF0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06C4EA58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lat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B5EEE3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13E568F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2F84296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691F6E8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1AFF576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0EEAB9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6F39E28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1AB415A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09AEB182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0DDC90E9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F870869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3668A043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address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66D8EF7F" w14:textId="77777777" w:rsidR="004351C4" w:rsidRDefault="004351C4" w:rsidP="00052AA6">
            <w:pPr>
              <w:rPr>
                <w:szCs w:val="21"/>
              </w:rPr>
            </w:pPr>
            <w:r w:rsidRPr="00866351">
              <w:rPr>
                <w:rFonts w:hint="eastAsia"/>
                <w:szCs w:val="21"/>
              </w:rPr>
              <w:t>详细地址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2B68CE1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EB6A12A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varchar(200)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6F51C888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:rsidRPr="00671C6A" w14:paraId="6CF7F8FD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6A5A797C" w14:textId="77777777" w:rsidR="004351C4" w:rsidRPr="00104A4A" w:rsidRDefault="004351C4" w:rsidP="00052AA6">
            <w:pPr>
              <w:rPr>
                <w:szCs w:val="21"/>
              </w:rPr>
            </w:pPr>
            <w:r w:rsidRPr="00671C6A">
              <w:rPr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2BF385F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3867B24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7D2FC55A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CB3134B" w14:textId="77777777" w:rsidR="004351C4" w:rsidRDefault="004351C4" w:rsidP="00052AA6">
            <w:pPr>
              <w:rPr>
                <w:szCs w:val="21"/>
              </w:rPr>
            </w:pPr>
            <w:r>
              <w:rPr>
                <w:w w:val="110"/>
              </w:rPr>
              <w:t>0:</w:t>
            </w:r>
            <w:r>
              <w:rPr>
                <w:rFonts w:hint="eastAsia"/>
                <w:w w:val="110"/>
              </w:rPr>
              <w:t>待救援</w:t>
            </w:r>
            <w:r>
              <w:rPr>
                <w:rFonts w:hint="eastAsia"/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1:</w:t>
            </w:r>
            <w:r>
              <w:rPr>
                <w:rFonts w:hint="eastAsia"/>
                <w:w w:val="110"/>
              </w:rPr>
              <w:t>救援中</w:t>
            </w:r>
            <w:r>
              <w:rPr>
                <w:rFonts w:hint="eastAsia"/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2:</w:t>
            </w:r>
            <w:r>
              <w:rPr>
                <w:rFonts w:hint="eastAsia"/>
                <w:w w:val="110"/>
              </w:rPr>
              <w:t>救援完成</w:t>
            </w:r>
          </w:p>
        </w:tc>
      </w:tr>
      <w:tr w:rsidR="004351C4" w14:paraId="19B8A4BB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0017EC76" w14:textId="77777777" w:rsidR="004351C4" w:rsidRPr="00104A4A" w:rsidRDefault="004351C4" w:rsidP="00052AA6">
            <w:pPr>
              <w:rPr>
                <w:szCs w:val="21"/>
              </w:rPr>
            </w:pPr>
            <w:r w:rsidRPr="00472333">
              <w:rPr>
                <w:szCs w:val="21"/>
              </w:rPr>
              <w:t>evaluate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30D729B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4968D3F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559944FC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73F85A99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3E07FB7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B946B3B" w14:textId="77777777" w:rsidR="004351C4" w:rsidRPr="00104A4A" w:rsidRDefault="004351C4" w:rsidP="00052AA6">
            <w:pPr>
              <w:rPr>
                <w:szCs w:val="21"/>
              </w:rPr>
            </w:pPr>
            <w:r w:rsidRPr="00031765">
              <w:rPr>
                <w:szCs w:val="21"/>
              </w:rPr>
              <w:t>evaluate_content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67E29358" w14:textId="77777777" w:rsidR="004351C4" w:rsidRDefault="004351C4" w:rsidP="00052AA6">
            <w:pPr>
              <w:rPr>
                <w:w w:val="105"/>
              </w:rPr>
            </w:pPr>
            <w:r>
              <w:rPr>
                <w:rFonts w:hint="eastAsia"/>
                <w:w w:val="105"/>
              </w:rPr>
              <w:t>评价内容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A3B79C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56BC775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173B956F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86B84A6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369078C1" w14:textId="77777777" w:rsidR="004351C4" w:rsidRPr="00104A4A" w:rsidRDefault="004351C4" w:rsidP="00052AA6">
            <w:pPr>
              <w:rPr>
                <w:szCs w:val="21"/>
              </w:rPr>
            </w:pPr>
            <w:r w:rsidRPr="00031765">
              <w:rPr>
                <w:szCs w:val="21"/>
              </w:rPr>
              <w:t>ip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5F7565D1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p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35CFFDB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0745E3FA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varchar(</w:t>
            </w:r>
            <w:r>
              <w:rPr>
                <w:szCs w:val="21"/>
              </w:rPr>
              <w:t>16</w:t>
            </w:r>
            <w:r w:rsidRPr="007461B8">
              <w:rPr>
                <w:szCs w:val="21"/>
              </w:rPr>
              <w:t>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1F4796A9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B7D91F7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6FCC9112" w14:textId="77777777" w:rsidR="004351C4" w:rsidRPr="00104A4A" w:rsidRDefault="004351C4" w:rsidP="00052AA6">
            <w:pPr>
              <w:rPr>
                <w:szCs w:val="21"/>
              </w:rPr>
            </w:pPr>
            <w:r w:rsidRPr="00031765">
              <w:rPr>
                <w:szCs w:val="21"/>
              </w:rPr>
              <w:t>rescue_time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15E6454B" w14:textId="77777777" w:rsidR="004351C4" w:rsidRDefault="004351C4" w:rsidP="00052AA6">
            <w:pPr>
              <w:rPr>
                <w:szCs w:val="21"/>
              </w:rPr>
            </w:pPr>
            <w:r w:rsidRPr="00031765">
              <w:rPr>
                <w:rFonts w:hint="eastAsia"/>
                <w:szCs w:val="21"/>
              </w:rPr>
              <w:t>救援时间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3DFD1B7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3214BB64" w14:textId="77777777" w:rsidR="004351C4" w:rsidRPr="00104A4A" w:rsidRDefault="004351C4" w:rsidP="00052AA6">
            <w:pPr>
              <w:rPr>
                <w:szCs w:val="21"/>
              </w:rPr>
            </w:pPr>
            <w:r w:rsidRPr="00031765">
              <w:rPr>
                <w:szCs w:val="21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6065C684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805114F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B558CAB" w14:textId="77777777" w:rsidR="004351C4" w:rsidRPr="00031765" w:rsidRDefault="004351C4" w:rsidP="00052AA6">
            <w:pPr>
              <w:rPr>
                <w:szCs w:val="21"/>
              </w:rPr>
            </w:pPr>
            <w:r w:rsidRPr="00031765">
              <w:rPr>
                <w:szCs w:val="21"/>
              </w:rPr>
              <w:t>end_time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7C025116" w14:textId="77777777" w:rsidR="004351C4" w:rsidRPr="00031765" w:rsidRDefault="004351C4" w:rsidP="00052AA6">
            <w:pPr>
              <w:rPr>
                <w:szCs w:val="21"/>
              </w:rPr>
            </w:pPr>
            <w:r>
              <w:rPr>
                <w:rFonts w:hint="eastAsia"/>
                <w:w w:val="105"/>
              </w:rPr>
              <w:t>结束时间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FEDB87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5DC9C634" w14:textId="77777777" w:rsidR="004351C4" w:rsidRPr="00031765" w:rsidRDefault="004351C4" w:rsidP="00052AA6">
            <w:pPr>
              <w:rPr>
                <w:szCs w:val="21"/>
              </w:rPr>
            </w:pPr>
            <w:r w:rsidRPr="00031765">
              <w:rPr>
                <w:szCs w:val="21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0C59C2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44A4080F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575EEEC" w14:textId="77777777" w:rsidR="004351C4" w:rsidRPr="00031765" w:rsidRDefault="004351C4" w:rsidP="00052AA6">
            <w:pPr>
              <w:rPr>
                <w:szCs w:val="21"/>
              </w:rPr>
            </w:pPr>
            <w:r w:rsidRPr="00031765">
              <w:rPr>
                <w:szCs w:val="21"/>
              </w:rPr>
              <w:t>evaluate_time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285BAACE" w14:textId="77777777" w:rsidR="004351C4" w:rsidRPr="00031765" w:rsidRDefault="004351C4" w:rsidP="00052AA6">
            <w:pPr>
              <w:rPr>
                <w:szCs w:val="21"/>
              </w:rPr>
            </w:pPr>
            <w:r>
              <w:rPr>
                <w:rFonts w:hint="eastAsia"/>
                <w:w w:val="105"/>
              </w:rPr>
              <w:t>评价时间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5FB456D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24750E57" w14:textId="77777777" w:rsidR="004351C4" w:rsidRPr="00031765" w:rsidRDefault="004351C4" w:rsidP="00052AA6">
            <w:pPr>
              <w:rPr>
                <w:szCs w:val="21"/>
              </w:rPr>
            </w:pPr>
            <w:r w:rsidRPr="00031765">
              <w:rPr>
                <w:szCs w:val="21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39B3DFF8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9E1E7A4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63D5EE8E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is_del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212DA5E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6F41C94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49D4BF5B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01BDD004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1: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4351C4" w14:paraId="298577BB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1A8075A5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add_time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D2DF71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76DC18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48A6B934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3F1BD349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BBB7C41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004EFD1B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7150A2D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3D82F3A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3C96FA2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41CC7544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429ABF8D" w14:textId="77777777" w:rsidR="004351C4" w:rsidRDefault="004351C4" w:rsidP="004351C4"/>
    <w:p w14:paraId="45B35A51" w14:textId="77777777" w:rsidR="004351C4" w:rsidRDefault="004351C4" w:rsidP="004351C4"/>
    <w:p w14:paraId="0C9CA3F4" w14:textId="77777777" w:rsidR="004351C4" w:rsidRDefault="004351C4" w:rsidP="004351C4"/>
    <w:p w14:paraId="704A88E7" w14:textId="497A1519" w:rsidR="004351C4" w:rsidRDefault="004351C4" w:rsidP="004351C4">
      <w:pPr>
        <w:pStyle w:val="BZ"/>
        <w:spacing w:before="156" w:after="156"/>
      </w:pPr>
      <w:r w:rsidRPr="00AB77D6">
        <w:rPr>
          <w:rFonts w:hint="eastAsia"/>
        </w:rPr>
        <w:t>救援</w:t>
      </w:r>
      <w:r>
        <w:rPr>
          <w:rFonts w:hint="eastAsia"/>
        </w:rPr>
        <w:t>信息</w:t>
      </w:r>
      <w:r w:rsidRPr="00AB77D6">
        <w:rPr>
          <w:rFonts w:hint="eastAsia"/>
        </w:rPr>
        <w:t>记录表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1701"/>
        <w:gridCol w:w="567"/>
        <w:gridCol w:w="1559"/>
        <w:gridCol w:w="3213"/>
      </w:tblGrid>
      <w:tr w:rsidR="004351C4" w14:paraId="0D354948" w14:textId="77777777" w:rsidTr="00052AA6"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672E7C5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1327976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86A784F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79663BD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3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F7D1902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309BC56A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04903A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1C1F10B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6ED1028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35B3B9A" w14:textId="77777777" w:rsidR="004351C4" w:rsidRDefault="004351C4" w:rsidP="00052AA6">
            <w:pPr>
              <w:rPr>
                <w:szCs w:val="21"/>
              </w:rPr>
            </w:pPr>
            <w:r w:rsidRPr="00AB77D6">
              <w:rPr>
                <w:szCs w:val="21"/>
              </w:rPr>
              <w:t>bigint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3E0A6A4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7FF726CA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62F1400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5C31780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0D65C3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A9C823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113D83D4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8D6331A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47981E3A" w14:textId="77777777" w:rsidR="004351C4" w:rsidRDefault="004351C4" w:rsidP="00052AA6">
            <w:pPr>
              <w:rPr>
                <w:szCs w:val="21"/>
              </w:rPr>
            </w:pPr>
            <w:r w:rsidRPr="00AB77D6">
              <w:rPr>
                <w:szCs w:val="21"/>
              </w:rPr>
              <w:t>rescue_id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31CC60E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救援</w:t>
            </w:r>
            <w:r w:rsidRPr="00A46389">
              <w:rPr>
                <w:rFonts w:hint="eastAsia"/>
                <w:szCs w:val="21"/>
              </w:rPr>
              <w:t>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08AD47F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7AAFB43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41A16CC2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4D2987E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C736A79" w14:textId="77777777" w:rsidR="004351C4" w:rsidRDefault="004351C4" w:rsidP="00052AA6">
            <w:pPr>
              <w:rPr>
                <w:szCs w:val="21"/>
              </w:rPr>
            </w:pPr>
            <w:r w:rsidRPr="00516146">
              <w:rPr>
                <w:szCs w:val="21"/>
              </w:rPr>
              <w:t>user_type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72C891B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w w:val="105"/>
              </w:rPr>
              <w:t>用户类型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138B6A7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67FD4E8" w14:textId="77777777" w:rsidR="004351C4" w:rsidRDefault="004351C4" w:rsidP="00052AA6">
            <w:pPr>
              <w:rPr>
                <w:szCs w:val="21"/>
              </w:rPr>
            </w:pPr>
            <w:r w:rsidRPr="00516146">
              <w:rPr>
                <w:szCs w:val="21"/>
              </w:rPr>
              <w:t>varchar(10)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5117B048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4047059E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6E30E78C" w14:textId="77777777" w:rsidR="004351C4" w:rsidRDefault="004351C4" w:rsidP="00052AA6">
            <w:pPr>
              <w:rPr>
                <w:szCs w:val="21"/>
              </w:rPr>
            </w:pPr>
            <w:r w:rsidRPr="00516146">
              <w:rPr>
                <w:szCs w:val="21"/>
              </w:rPr>
              <w:t>image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652FD48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6F923D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4EE014E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058E545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D164884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FAF611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video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062C1E9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视频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659DACD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CFD94B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573F290A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37DE6A1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4AE8A84D" w14:textId="77777777" w:rsidR="004351C4" w:rsidRDefault="004351C4" w:rsidP="00052AA6">
            <w:pPr>
              <w:rPr>
                <w:szCs w:val="21"/>
              </w:rPr>
            </w:pPr>
            <w:r w:rsidRPr="00671C6A">
              <w:rPr>
                <w:szCs w:val="21"/>
              </w:rPr>
              <w:t>describes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5A8D5C3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C17F72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3E70B9EE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</w:t>
            </w:r>
            <w:r>
              <w:rPr>
                <w:szCs w:val="21"/>
              </w:rPr>
              <w:t>200</w:t>
            </w:r>
            <w:r w:rsidRPr="00104A4A">
              <w:rPr>
                <w:szCs w:val="21"/>
              </w:rPr>
              <w:t>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0599AC91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9732629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400591EB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lat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30BBBFB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2DB66CB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4A750916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06EA66B7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FA03844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018BEF2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70617E9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6742F44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0EA2F3E2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1C72EAA3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53516C0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409B8CBA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address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2A729782" w14:textId="77777777" w:rsidR="004351C4" w:rsidRDefault="004351C4" w:rsidP="00052AA6">
            <w:pPr>
              <w:rPr>
                <w:szCs w:val="21"/>
              </w:rPr>
            </w:pPr>
            <w:r w:rsidRPr="00866351">
              <w:rPr>
                <w:rFonts w:hint="eastAsia"/>
                <w:szCs w:val="21"/>
              </w:rPr>
              <w:t>详细地址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092B2B3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5824F641" w14:textId="77777777" w:rsidR="004351C4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varchar(200)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1D07F455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BB74A48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0B6B497" w14:textId="77777777" w:rsidR="004351C4" w:rsidRPr="00104A4A" w:rsidRDefault="004351C4" w:rsidP="00052AA6">
            <w:pPr>
              <w:rPr>
                <w:szCs w:val="21"/>
              </w:rPr>
            </w:pPr>
            <w:r w:rsidRPr="00031765">
              <w:rPr>
                <w:szCs w:val="21"/>
              </w:rPr>
              <w:t>ip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2C3AF3D3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p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6CA8BFF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20D855AC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varchar(</w:t>
            </w:r>
            <w:r>
              <w:rPr>
                <w:szCs w:val="21"/>
              </w:rPr>
              <w:t>16</w:t>
            </w:r>
            <w:r w:rsidRPr="007461B8">
              <w:rPr>
                <w:szCs w:val="21"/>
              </w:rPr>
              <w:t>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65B6826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C47700E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61A962C7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is_del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3A3F561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2AD69C7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063DD249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0CB8E575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1: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4351C4" w14:paraId="60126317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4BA2858D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add_time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34EA627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1ED04CD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381FC2BF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357EE48A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968A23C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3C7044D8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3A0DE3F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41F052B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3BA2800A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6416CAA2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1E24BB87" w14:textId="6F60A1D2" w:rsidR="004351C4" w:rsidRDefault="004351C4" w:rsidP="004351C4">
      <w:pPr>
        <w:pStyle w:val="BZ"/>
        <w:spacing w:before="156" w:after="156"/>
      </w:pPr>
      <w:r w:rsidRPr="00867F94">
        <w:rPr>
          <w:rFonts w:hint="eastAsia"/>
        </w:rPr>
        <w:t>救援</w:t>
      </w:r>
      <w:r>
        <w:rPr>
          <w:rFonts w:hint="eastAsia"/>
        </w:rPr>
        <w:t>任务</w:t>
      </w:r>
      <w:r w:rsidRPr="00867F94">
        <w:rPr>
          <w:rFonts w:hint="eastAsia"/>
        </w:rPr>
        <w:t>结束时间记录表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1701"/>
        <w:gridCol w:w="567"/>
        <w:gridCol w:w="1559"/>
        <w:gridCol w:w="3213"/>
      </w:tblGrid>
      <w:tr w:rsidR="004351C4" w14:paraId="508FE1FC" w14:textId="77777777" w:rsidTr="00052AA6"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23AFAD2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BB4F66C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585E668D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8910D7C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3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FBF14DB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14DFED90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3ADD64E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5A73C78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26BA844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5C7233EB" w14:textId="77777777" w:rsidR="004351C4" w:rsidRDefault="004351C4" w:rsidP="00052AA6">
            <w:pPr>
              <w:rPr>
                <w:szCs w:val="21"/>
              </w:rPr>
            </w:pPr>
            <w:r w:rsidRPr="00AB77D6">
              <w:rPr>
                <w:szCs w:val="21"/>
              </w:rPr>
              <w:t>bigint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43EB62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2D8F44D2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6DA9618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160FB5C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3BCD06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2D93119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7E160373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BB85BC8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6C4FF172" w14:textId="77777777" w:rsidR="004351C4" w:rsidRDefault="004351C4" w:rsidP="00052AA6">
            <w:pPr>
              <w:rPr>
                <w:szCs w:val="21"/>
              </w:rPr>
            </w:pPr>
            <w:r w:rsidRPr="00AB77D6">
              <w:rPr>
                <w:szCs w:val="21"/>
              </w:rPr>
              <w:t>rescue_id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51EE955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救援</w:t>
            </w:r>
            <w:r w:rsidRPr="00A46389">
              <w:rPr>
                <w:rFonts w:hint="eastAsia"/>
                <w:szCs w:val="21"/>
              </w:rPr>
              <w:t>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48E4901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03796A0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63E53893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C14B1A9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1AA5F594" w14:textId="77777777" w:rsidR="004351C4" w:rsidRDefault="004351C4" w:rsidP="00052AA6">
            <w:pPr>
              <w:rPr>
                <w:szCs w:val="21"/>
              </w:rPr>
            </w:pPr>
            <w:r w:rsidRPr="00516146">
              <w:rPr>
                <w:szCs w:val="21"/>
              </w:rPr>
              <w:t>user_type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6BCAF43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w w:val="105"/>
              </w:rPr>
              <w:t>用户类型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6408172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256D3B77" w14:textId="77777777" w:rsidR="004351C4" w:rsidRDefault="004351C4" w:rsidP="00052AA6">
            <w:pPr>
              <w:rPr>
                <w:szCs w:val="21"/>
              </w:rPr>
            </w:pPr>
            <w:r w:rsidRPr="00516146">
              <w:rPr>
                <w:szCs w:val="21"/>
              </w:rPr>
              <w:t>varchar(10)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6A8F0737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BD5011F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10F04A5C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add_time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6D61541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49E481D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5E564D5A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FE268A3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D0F5246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598B5D0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 w:val="18"/>
              </w:rPr>
              <w:t>end</w:t>
            </w:r>
            <w:r>
              <w:rPr>
                <w:sz w:val="18"/>
              </w:rPr>
              <w:t>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5E83C53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0031312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7A37C07E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47E0905E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1FD3FF07" w14:textId="43B64C99" w:rsidR="004351C4" w:rsidRDefault="004351C4" w:rsidP="004351C4">
      <w:pPr>
        <w:pStyle w:val="BZ"/>
        <w:spacing w:before="156" w:after="156"/>
      </w:pPr>
      <w:r>
        <w:rPr>
          <w:rFonts w:hint="eastAsia"/>
        </w:rPr>
        <w:t>网格信息</w:t>
      </w:r>
      <w:r w:rsidRPr="00AB77D6">
        <w:rPr>
          <w:rFonts w:hint="eastAsia"/>
        </w:rPr>
        <w:t>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1701"/>
        <w:gridCol w:w="567"/>
        <w:gridCol w:w="1559"/>
        <w:gridCol w:w="3213"/>
      </w:tblGrid>
      <w:tr w:rsidR="004351C4" w14:paraId="2F661124" w14:textId="77777777" w:rsidTr="00052AA6"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2EB80D8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FBA9504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3F39D48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3E5C366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3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085FDCB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56D7832D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9AC54F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63455B1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6C5710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0F8DFF4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5587D3D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2E8F98C2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24D0308A" w14:textId="77777777" w:rsidR="004351C4" w:rsidRDefault="004351C4" w:rsidP="00052AA6">
            <w:pPr>
              <w:rPr>
                <w:szCs w:val="21"/>
              </w:rPr>
            </w:pPr>
            <w:r w:rsidRPr="009B7A4E">
              <w:rPr>
                <w:szCs w:val="21"/>
              </w:rPr>
              <w:t>city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61E2D3C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55E37B9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13094B31" w14:textId="77777777" w:rsidR="004351C4" w:rsidRDefault="004351C4" w:rsidP="00052AA6">
            <w:pPr>
              <w:rPr>
                <w:szCs w:val="21"/>
              </w:rPr>
            </w:pPr>
            <w:r w:rsidRPr="00DD2B22">
              <w:rPr>
                <w:szCs w:val="21"/>
              </w:rPr>
              <w:t>varchar(</w:t>
            </w:r>
            <w:r>
              <w:rPr>
                <w:szCs w:val="21"/>
              </w:rPr>
              <w:t>65</w:t>
            </w:r>
            <w:r w:rsidRPr="00DD2B22">
              <w:rPr>
                <w:szCs w:val="21"/>
              </w:rPr>
              <w:t>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66964986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9136D00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5E426B6" w14:textId="77777777" w:rsidR="004351C4" w:rsidRDefault="004351C4" w:rsidP="00052AA6">
            <w:pPr>
              <w:rPr>
                <w:szCs w:val="21"/>
              </w:rPr>
            </w:pPr>
            <w:r w:rsidRPr="009B7A4E">
              <w:rPr>
                <w:szCs w:val="21"/>
              </w:rPr>
              <w:t>county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2CAE04F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县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2B0119F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44E3FAB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</w:t>
            </w:r>
            <w:r>
              <w:rPr>
                <w:szCs w:val="21"/>
              </w:rPr>
              <w:t>65</w:t>
            </w:r>
            <w:r w:rsidRPr="00104A4A">
              <w:rPr>
                <w:szCs w:val="21"/>
              </w:rPr>
              <w:t>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8ED77A3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7EAEFF4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39496919" w14:textId="77777777" w:rsidR="004351C4" w:rsidRDefault="004351C4" w:rsidP="00052AA6">
            <w:pPr>
              <w:rPr>
                <w:szCs w:val="21"/>
              </w:rPr>
            </w:pPr>
            <w:r w:rsidRPr="009B7A4E">
              <w:rPr>
                <w:szCs w:val="21"/>
              </w:rPr>
              <w:t>town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5051C49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乡镇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6BEFACE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4C8B770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</w:t>
            </w:r>
            <w:r>
              <w:rPr>
                <w:szCs w:val="21"/>
              </w:rPr>
              <w:t>100</w:t>
            </w:r>
            <w:r w:rsidRPr="00104A4A">
              <w:rPr>
                <w:szCs w:val="21"/>
              </w:rPr>
              <w:t>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03323369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3F99A16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4B042EF2" w14:textId="77777777" w:rsidR="004351C4" w:rsidRDefault="004351C4" w:rsidP="00052AA6">
            <w:pPr>
              <w:rPr>
                <w:szCs w:val="21"/>
              </w:rPr>
            </w:pPr>
            <w:r w:rsidRPr="00867F94">
              <w:rPr>
                <w:szCs w:val="21"/>
              </w:rPr>
              <w:t>parent_id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7A89D97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上级ID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1567DAF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4C47BC4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770DB585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4121DE94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999380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0608207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网格名称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00D1611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7B86D1F2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varchar(128)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7E313742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663EACE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4B64BA7E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is_del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72534EB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01006FC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08CC9A95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C52FA95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1: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4351C4" w14:paraId="16A8A416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4233934D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add_time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FA6C47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4BCC7A3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7E78D65B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7CC46D79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4611C7A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EAB8D79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765F3E9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3EF1D6D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5ECBCCCC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4B7C8E04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1C8E32D0" w14:textId="77777777" w:rsidR="004351C4" w:rsidRPr="003D5C1D" w:rsidRDefault="004351C4" w:rsidP="004351C4"/>
    <w:p w14:paraId="16401BC6" w14:textId="77777777" w:rsidR="004351C4" w:rsidRDefault="004351C4" w:rsidP="004351C4">
      <w:pPr>
        <w:pStyle w:val="ab"/>
        <w:spacing w:line="360" w:lineRule="auto"/>
        <w:jc w:val="center"/>
        <w:rPr>
          <w:rFonts w:ascii="宋体" w:eastAsia="宋体" w:hAnsi="宋体" w:cs="宋体"/>
          <w:sz w:val="21"/>
        </w:rPr>
      </w:pPr>
    </w:p>
    <w:p w14:paraId="347635F9" w14:textId="77777777" w:rsidR="004351C4" w:rsidRDefault="004351C4" w:rsidP="004351C4"/>
    <w:p w14:paraId="36017064" w14:textId="77777777" w:rsidR="004351C4" w:rsidRDefault="004351C4" w:rsidP="004351C4"/>
    <w:p w14:paraId="70418B7C" w14:textId="2C89CD53" w:rsidR="004351C4" w:rsidRDefault="004351C4" w:rsidP="004351C4">
      <w:pPr>
        <w:pStyle w:val="BZ"/>
        <w:spacing w:before="156" w:after="156"/>
      </w:pPr>
      <w:r>
        <w:rPr>
          <w:rFonts w:hint="eastAsia"/>
        </w:rPr>
        <w:t>救援人员</w:t>
      </w:r>
      <w:r w:rsidRPr="00AB77D6">
        <w:rPr>
          <w:rFonts w:hint="eastAsia"/>
        </w:rPr>
        <w:t>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1701"/>
        <w:gridCol w:w="567"/>
        <w:gridCol w:w="1559"/>
        <w:gridCol w:w="3213"/>
      </w:tblGrid>
      <w:tr w:rsidR="004351C4" w14:paraId="00F534C9" w14:textId="77777777" w:rsidTr="00052AA6"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D91081D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5FF101F2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BE490B5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A9049E4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3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C6F9D60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68C8D34E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9F6AC6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673FE94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19E4CDD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79B884E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36D01BD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567B53F8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B5F4D1F" w14:textId="77777777" w:rsidR="004351C4" w:rsidRDefault="004351C4" w:rsidP="00052AA6">
            <w:pPr>
              <w:rPr>
                <w:szCs w:val="21"/>
              </w:rPr>
            </w:pPr>
            <w:r w:rsidRPr="008A0D36">
              <w:rPr>
                <w:szCs w:val="21"/>
              </w:rPr>
              <w:t>mold_id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121E8CC9" w14:textId="77777777" w:rsidR="004351C4" w:rsidRDefault="004351C4" w:rsidP="00052AA6">
            <w:pPr>
              <w:rPr>
                <w:szCs w:val="21"/>
              </w:rPr>
            </w:pPr>
            <w:r w:rsidRPr="008A0D36">
              <w:rPr>
                <w:rFonts w:hint="eastAsia"/>
                <w:szCs w:val="21"/>
              </w:rPr>
              <w:t>群体类型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390BAB8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0FBF14F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3094C5F7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03CAFDC0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451369F" w14:textId="77777777" w:rsidR="004351C4" w:rsidRDefault="004351C4" w:rsidP="00052AA6">
            <w:pPr>
              <w:rPr>
                <w:szCs w:val="21"/>
              </w:rPr>
            </w:pPr>
            <w:r w:rsidRPr="008A0D36">
              <w:rPr>
                <w:szCs w:val="21"/>
              </w:rPr>
              <w:t>reseau_id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AA9505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网格id组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5C7B3C7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7ECBA9E5" w14:textId="77777777" w:rsidR="004351C4" w:rsidRDefault="004351C4" w:rsidP="00052AA6">
            <w:pPr>
              <w:rPr>
                <w:szCs w:val="21"/>
              </w:rPr>
            </w:pPr>
            <w:r w:rsidRPr="008A0D36">
              <w:rPr>
                <w:szCs w:val="21"/>
              </w:rPr>
              <w:t>varchar(220)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6641C26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绑定的网格</w:t>
            </w:r>
          </w:p>
        </w:tc>
      </w:tr>
      <w:tr w:rsidR="004351C4" w14:paraId="48FE228B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1D75618E" w14:textId="77777777" w:rsidR="004351C4" w:rsidRDefault="004351C4" w:rsidP="00052AA6">
            <w:pPr>
              <w:rPr>
                <w:szCs w:val="21"/>
              </w:rPr>
            </w:pPr>
            <w:r w:rsidRPr="00516146">
              <w:rPr>
                <w:szCs w:val="21"/>
              </w:rPr>
              <w:t>type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3B2C3DE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w w:val="105"/>
              </w:rPr>
              <w:t>人员类型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2B4FC56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2E54A4E9" w14:textId="77777777" w:rsidR="004351C4" w:rsidRDefault="004351C4" w:rsidP="00052AA6">
            <w:pPr>
              <w:rPr>
                <w:szCs w:val="21"/>
              </w:rPr>
            </w:pPr>
            <w:r w:rsidRPr="00516146">
              <w:rPr>
                <w:szCs w:val="21"/>
              </w:rPr>
              <w:t>varchar(</w:t>
            </w:r>
            <w:r>
              <w:rPr>
                <w:szCs w:val="21"/>
              </w:rPr>
              <w:t>2</w:t>
            </w:r>
            <w:r w:rsidRPr="00516146">
              <w:rPr>
                <w:szCs w:val="21"/>
              </w:rPr>
              <w:t>0)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004743B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EC41EBA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87FFE85" w14:textId="77777777" w:rsidR="004351C4" w:rsidRDefault="004351C4" w:rsidP="00052AA6">
            <w:pPr>
              <w:rPr>
                <w:szCs w:val="21"/>
              </w:rPr>
            </w:pPr>
            <w:r w:rsidRPr="00516146">
              <w:rPr>
                <w:szCs w:val="21"/>
              </w:rPr>
              <w:t>image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1541C3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52CC4DE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02D4F5BB" w14:textId="77777777" w:rsidR="004351C4" w:rsidRDefault="004351C4" w:rsidP="00052AA6">
            <w:pPr>
              <w:rPr>
                <w:szCs w:val="21"/>
              </w:rPr>
            </w:pPr>
            <w:r w:rsidRPr="008A0D36">
              <w:rPr>
                <w:szCs w:val="21"/>
              </w:rPr>
              <w:t>varchar(128)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3EE3A880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BEB22F0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04DBA974" w14:textId="77777777" w:rsidR="004351C4" w:rsidRDefault="004351C4" w:rsidP="00052AA6">
            <w:pPr>
              <w:rPr>
                <w:szCs w:val="21"/>
              </w:rPr>
            </w:pPr>
            <w:r w:rsidRPr="008A0D36">
              <w:rPr>
                <w:szCs w:val="21"/>
              </w:rPr>
              <w:t>name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7A007F7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w w:val="105"/>
              </w:rPr>
              <w:t>人员姓名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0027A8A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0C7E5BE6" w14:textId="77777777" w:rsidR="004351C4" w:rsidRDefault="004351C4" w:rsidP="00052AA6">
            <w:pPr>
              <w:rPr>
                <w:szCs w:val="21"/>
              </w:rPr>
            </w:pPr>
            <w:r w:rsidRPr="008A0D36">
              <w:rPr>
                <w:szCs w:val="21"/>
              </w:rPr>
              <w:t>varchar(50)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66984DB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C7A1B42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06A85990" w14:textId="77777777" w:rsidR="004351C4" w:rsidRDefault="004351C4" w:rsidP="00052AA6">
            <w:pPr>
              <w:rPr>
                <w:szCs w:val="21"/>
              </w:rPr>
            </w:pPr>
            <w:r w:rsidRPr="008A0D36">
              <w:rPr>
                <w:szCs w:val="21"/>
              </w:rPr>
              <w:t>password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03808CE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5AA5E7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23F718A8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varchar(</w:t>
            </w:r>
            <w:r>
              <w:rPr>
                <w:szCs w:val="21"/>
              </w:rPr>
              <w:t>128</w:t>
            </w:r>
            <w:r w:rsidRPr="00104A4A">
              <w:rPr>
                <w:szCs w:val="21"/>
              </w:rPr>
              <w:t>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5979B0A2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33B14F4F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637475BC" w14:textId="77777777" w:rsidR="004351C4" w:rsidRPr="008A0D36" w:rsidRDefault="004351C4" w:rsidP="00052AA6">
            <w:pPr>
              <w:rPr>
                <w:szCs w:val="21"/>
              </w:rPr>
            </w:pPr>
            <w:r w:rsidRPr="008A0D36">
              <w:rPr>
                <w:szCs w:val="21"/>
              </w:rPr>
              <w:t>gender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05D5A76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08503A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39E9C53B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58403EA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1：男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：女</w:t>
            </w:r>
          </w:p>
        </w:tc>
      </w:tr>
      <w:tr w:rsidR="004351C4" w14:paraId="31B8CAEA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343C6915" w14:textId="77777777" w:rsidR="004351C4" w:rsidRPr="008A0D36" w:rsidRDefault="004351C4" w:rsidP="00052AA6">
            <w:pPr>
              <w:rPr>
                <w:szCs w:val="21"/>
              </w:rPr>
            </w:pPr>
            <w:r w:rsidRPr="00474329">
              <w:rPr>
                <w:szCs w:val="21"/>
              </w:rPr>
              <w:t>phone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0C982D3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450C322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7FEC2C4C" w14:textId="77777777" w:rsidR="004351C4" w:rsidRDefault="004351C4" w:rsidP="00052AA6">
            <w:pPr>
              <w:rPr>
                <w:szCs w:val="21"/>
              </w:rPr>
            </w:pPr>
            <w:r w:rsidRPr="00474329">
              <w:rPr>
                <w:szCs w:val="21"/>
              </w:rPr>
              <w:t>varchar(11)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26C59AB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467495EE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194D4C06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lat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56A53E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1B228B7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174CD19C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791219CC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768A746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01A897D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3BD4E3E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138BB0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286B4512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36459B6E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69B815D7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4E5F9E0" w14:textId="77777777" w:rsidR="004351C4" w:rsidRDefault="004351C4" w:rsidP="00052AA6">
            <w:pPr>
              <w:rPr>
                <w:szCs w:val="21"/>
              </w:rPr>
            </w:pPr>
            <w:r w:rsidRPr="00474329">
              <w:rPr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35AFF13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39C5F27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79F2D7F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7454867B" w14:textId="77777777" w:rsidR="004351C4" w:rsidRDefault="004351C4" w:rsidP="00052AA6">
            <w:pPr>
              <w:rPr>
                <w:szCs w:val="21"/>
              </w:rPr>
            </w:pPr>
            <w:r w:rsidRPr="00474329">
              <w:rPr>
                <w:rFonts w:hint="eastAsia"/>
                <w:szCs w:val="21"/>
              </w:rPr>
              <w:t>0:禁用 1:正常 2:救援中</w:t>
            </w:r>
          </w:p>
        </w:tc>
      </w:tr>
      <w:tr w:rsidR="004351C4" w14:paraId="12FCFEE1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62ACE5E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is_del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33BD04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68B11AD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D607489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863AD53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1: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4351C4" w14:paraId="0BDE1F9C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0ECABA49" w14:textId="77777777" w:rsidR="004351C4" w:rsidRPr="00104A4A" w:rsidRDefault="004351C4" w:rsidP="00052AA6">
            <w:pPr>
              <w:rPr>
                <w:szCs w:val="21"/>
              </w:rPr>
            </w:pPr>
            <w:r w:rsidRPr="00B91A20">
              <w:t>last_ip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12592D0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最后一次登录ip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022058D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2DFC9236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varchar(16)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4D81E940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3B9F3ED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636F519A" w14:textId="77777777" w:rsidR="004351C4" w:rsidRDefault="004351C4" w:rsidP="00052AA6">
            <w:pPr>
              <w:rPr>
                <w:sz w:val="18"/>
              </w:rPr>
            </w:pPr>
            <w:r w:rsidRPr="00B91A20">
              <w:t>last_time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09A680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最后一次登录时间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E966BC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BB27056" w14:textId="77777777" w:rsidR="004351C4" w:rsidRDefault="004351C4" w:rsidP="00052AA6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378C7D91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22BF65E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2FCF932E" w14:textId="77777777" w:rsidR="004351C4" w:rsidRDefault="004351C4" w:rsidP="00052AA6">
            <w:pPr>
              <w:rPr>
                <w:sz w:val="18"/>
              </w:rPr>
            </w:pPr>
            <w:r w:rsidRPr="00B91A20">
              <w:t>add_time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94E1B82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5482353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2240B43C" w14:textId="77777777" w:rsidR="004351C4" w:rsidRDefault="004351C4" w:rsidP="00052AA6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74F242F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D2CF1D9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0B973F15" w14:textId="77777777" w:rsidR="004351C4" w:rsidRPr="00104A4A" w:rsidRDefault="004351C4" w:rsidP="00052AA6">
            <w:pPr>
              <w:rPr>
                <w:szCs w:val="21"/>
              </w:rPr>
            </w:pPr>
            <w:r w:rsidRPr="00B91A20">
              <w:t>update_time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45BAE5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0C3B414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58441131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46545AD2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3046D738" w14:textId="2E384727" w:rsidR="004351C4" w:rsidRDefault="004351C4" w:rsidP="004351C4">
      <w:pPr>
        <w:pStyle w:val="BZ"/>
        <w:spacing w:before="156" w:after="156"/>
      </w:pPr>
      <w:r>
        <w:rPr>
          <w:rFonts w:hint="eastAsia"/>
        </w:rPr>
        <w:t>救援人员群体类别</w:t>
      </w:r>
      <w:r w:rsidRPr="00AB77D6">
        <w:rPr>
          <w:rFonts w:hint="eastAsia"/>
          <w:szCs w:val="21"/>
        </w:rPr>
        <w:t>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1701"/>
        <w:gridCol w:w="567"/>
        <w:gridCol w:w="1559"/>
        <w:gridCol w:w="3213"/>
      </w:tblGrid>
      <w:tr w:rsidR="004351C4" w14:paraId="417CA1B1" w14:textId="77777777" w:rsidTr="00052AA6"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8BB3A77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1BEA6C5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A10AE9A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D073E62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3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9F119EE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27A1A211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6553E228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5E18171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5D3A78D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2739AAE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6A5DB2CF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0C828E04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ED32B1B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0629AF3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08335C9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357412FA" w14:textId="77777777" w:rsidR="004351C4" w:rsidRDefault="004351C4" w:rsidP="00052AA6">
            <w:pPr>
              <w:rPr>
                <w:szCs w:val="21"/>
              </w:rPr>
            </w:pPr>
            <w:r w:rsidRPr="00DD2B22">
              <w:rPr>
                <w:szCs w:val="21"/>
              </w:rPr>
              <w:t>varchar(</w:t>
            </w:r>
            <w:r>
              <w:rPr>
                <w:szCs w:val="21"/>
              </w:rPr>
              <w:t>200</w:t>
            </w:r>
            <w:r w:rsidRPr="00DD2B22">
              <w:rPr>
                <w:szCs w:val="21"/>
              </w:rPr>
              <w:t>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4108DFE8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6ED8CE3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078EF4EA" w14:textId="77777777" w:rsidR="004351C4" w:rsidRPr="00104A4A" w:rsidRDefault="004351C4" w:rsidP="00052AA6">
            <w:pPr>
              <w:rPr>
                <w:szCs w:val="21"/>
              </w:rPr>
            </w:pPr>
            <w:r w:rsidRPr="007461B8">
              <w:rPr>
                <w:szCs w:val="21"/>
              </w:rPr>
              <w:t>is_del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1256771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1A23B58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6F6CAE9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4D33D90" w14:textId="77777777" w:rsidR="004351C4" w:rsidRDefault="004351C4" w:rsidP="00052AA6">
            <w:pPr>
              <w:rPr>
                <w:szCs w:val="21"/>
              </w:rPr>
            </w:pPr>
            <w:r>
              <w:rPr>
                <w:szCs w:val="21"/>
              </w:rPr>
              <w:t>1: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4351C4" w14:paraId="70FEA5E4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242B68E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add_time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04625A7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4C35BB9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446A24FC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3719B9EE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0317055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42F1223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CD7C1B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0C2FBD8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1E86F6C1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3AB5169E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13AF4AEB" w14:textId="4EDFC5CB" w:rsidR="004351C4" w:rsidRDefault="004351C4" w:rsidP="004351C4">
      <w:pPr>
        <w:pStyle w:val="BZ"/>
        <w:spacing w:before="156" w:after="156"/>
      </w:pPr>
      <w:r>
        <w:rPr>
          <w:rFonts w:hint="eastAsia"/>
        </w:rPr>
        <w:t>用户</w:t>
      </w:r>
      <w:r w:rsidRPr="00AB77D6">
        <w:rPr>
          <w:rFonts w:hint="eastAsia"/>
        </w:rPr>
        <w:t>表</w:t>
      </w:r>
    </w:p>
    <w:tbl>
      <w:tblPr>
        <w:tblW w:w="83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1701"/>
        <w:gridCol w:w="567"/>
        <w:gridCol w:w="1559"/>
        <w:gridCol w:w="3213"/>
      </w:tblGrid>
      <w:tr w:rsidR="004351C4" w14:paraId="4B8878DD" w14:textId="77777777" w:rsidTr="00052AA6"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6D9CB46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C581539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A32E88C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可否为空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E102F95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3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DFE301B" w14:textId="77777777" w:rsidR="004351C4" w:rsidRDefault="004351C4" w:rsidP="00052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351C4" w14:paraId="59775108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4D91964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653EA2B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2EF44109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B6FBCD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38ACD51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4351C4" w14:paraId="1A825426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16C87E8" w14:textId="77777777" w:rsidR="004351C4" w:rsidRDefault="004351C4" w:rsidP="00052AA6">
            <w:pPr>
              <w:rPr>
                <w:szCs w:val="21"/>
              </w:rPr>
            </w:pPr>
            <w:r w:rsidRPr="00474329">
              <w:rPr>
                <w:szCs w:val="21"/>
              </w:rPr>
              <w:t>p_id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BA6AD9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平台id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545F542C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82D0AA7" w14:textId="77777777" w:rsidR="004351C4" w:rsidRDefault="004351C4" w:rsidP="00052AA6">
            <w:pPr>
              <w:rPr>
                <w:szCs w:val="21"/>
              </w:rPr>
            </w:pPr>
            <w:r w:rsidRPr="00975AC4">
              <w:rPr>
                <w:szCs w:val="21"/>
              </w:rPr>
              <w:t>varchar(128)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2FE8D60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59F7F1EB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14E2F918" w14:textId="77777777" w:rsidR="004351C4" w:rsidRDefault="004351C4" w:rsidP="00052AA6">
            <w:pPr>
              <w:rPr>
                <w:szCs w:val="21"/>
              </w:rPr>
            </w:pPr>
            <w:r w:rsidRPr="00516146">
              <w:rPr>
                <w:szCs w:val="21"/>
              </w:rPr>
              <w:t>type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627AC58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w w:val="105"/>
              </w:rPr>
              <w:t>平台类型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1AF9255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31A24CA" w14:textId="77777777" w:rsidR="004351C4" w:rsidRDefault="004351C4" w:rsidP="00052AA6">
            <w:pPr>
              <w:rPr>
                <w:szCs w:val="21"/>
              </w:rPr>
            </w:pPr>
            <w:r w:rsidRPr="00516146">
              <w:rPr>
                <w:szCs w:val="21"/>
              </w:rPr>
              <w:t>varchar(</w:t>
            </w:r>
            <w:r>
              <w:rPr>
                <w:szCs w:val="21"/>
              </w:rPr>
              <w:t>120</w:t>
            </w:r>
            <w:r w:rsidRPr="00516146">
              <w:rPr>
                <w:szCs w:val="21"/>
              </w:rPr>
              <w:t>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7D023D55" w14:textId="77777777" w:rsidR="004351C4" w:rsidRDefault="004351C4" w:rsidP="00052AA6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浙里办或微信小</w:t>
            </w:r>
            <w:proofErr w:type="gramEnd"/>
            <w:r>
              <w:rPr>
                <w:rFonts w:hint="eastAsia"/>
                <w:szCs w:val="21"/>
              </w:rPr>
              <w:t>程序</w:t>
            </w:r>
          </w:p>
        </w:tc>
      </w:tr>
      <w:tr w:rsidR="004351C4" w14:paraId="64176B9B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1808B0F2" w14:textId="77777777" w:rsidR="004351C4" w:rsidRDefault="004351C4" w:rsidP="00052AA6">
            <w:pPr>
              <w:rPr>
                <w:szCs w:val="21"/>
              </w:rPr>
            </w:pPr>
            <w:r w:rsidRPr="00516146">
              <w:rPr>
                <w:szCs w:val="21"/>
              </w:rPr>
              <w:t>image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2078EEF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5A740BF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30FAD559" w14:textId="77777777" w:rsidR="004351C4" w:rsidRDefault="004351C4" w:rsidP="00052AA6">
            <w:pPr>
              <w:rPr>
                <w:szCs w:val="21"/>
              </w:rPr>
            </w:pPr>
            <w:r w:rsidRPr="008A0D36">
              <w:rPr>
                <w:szCs w:val="21"/>
              </w:rPr>
              <w:t>varchar(128)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21D78509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4F18DCE1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1880221" w14:textId="77777777" w:rsidR="004351C4" w:rsidRDefault="004351C4" w:rsidP="00052AA6">
            <w:pPr>
              <w:rPr>
                <w:szCs w:val="21"/>
              </w:rPr>
            </w:pPr>
            <w:r w:rsidRPr="008A0D36">
              <w:rPr>
                <w:szCs w:val="21"/>
              </w:rPr>
              <w:t>name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09C6B09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w w:val="105"/>
              </w:rPr>
              <w:t>人员姓名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26723DF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07C113A4" w14:textId="77777777" w:rsidR="004351C4" w:rsidRDefault="004351C4" w:rsidP="00052AA6">
            <w:pPr>
              <w:rPr>
                <w:szCs w:val="21"/>
              </w:rPr>
            </w:pPr>
            <w:r w:rsidRPr="008A0D36">
              <w:rPr>
                <w:szCs w:val="21"/>
              </w:rPr>
              <w:t>varchar(50)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151B304E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77DF423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07DE7497" w14:textId="77777777" w:rsidR="004351C4" w:rsidRPr="008A0D36" w:rsidRDefault="004351C4" w:rsidP="00052AA6">
            <w:pPr>
              <w:rPr>
                <w:szCs w:val="21"/>
              </w:rPr>
            </w:pPr>
            <w:r w:rsidRPr="008A0D36">
              <w:rPr>
                <w:szCs w:val="21"/>
              </w:rPr>
              <w:t>gender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7C2B77F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2AA5C73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34D7B73C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529D4C1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1：男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：女</w:t>
            </w:r>
          </w:p>
        </w:tc>
      </w:tr>
      <w:tr w:rsidR="004351C4" w14:paraId="0152FFFE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360BC95E" w14:textId="77777777" w:rsidR="004351C4" w:rsidRPr="008A0D36" w:rsidRDefault="004351C4" w:rsidP="00052AA6">
            <w:pPr>
              <w:rPr>
                <w:szCs w:val="21"/>
              </w:rPr>
            </w:pPr>
            <w:r w:rsidRPr="00474329">
              <w:rPr>
                <w:szCs w:val="21"/>
              </w:rPr>
              <w:t>phone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7D38EF4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0C40E96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314740FB" w14:textId="77777777" w:rsidR="004351C4" w:rsidRDefault="004351C4" w:rsidP="00052AA6">
            <w:pPr>
              <w:rPr>
                <w:szCs w:val="21"/>
              </w:rPr>
            </w:pPr>
            <w:r w:rsidRPr="00474329">
              <w:rPr>
                <w:szCs w:val="21"/>
              </w:rPr>
              <w:t>varchar(11)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15949CE0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0E0FB80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683352BE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lat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13FA27F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7EDB944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48D4636D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16F71B5A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4402F770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721D32F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653A1DC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01953D87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55661C8A" w14:textId="77777777" w:rsidR="004351C4" w:rsidRDefault="004351C4" w:rsidP="00052AA6">
            <w:pPr>
              <w:rPr>
                <w:szCs w:val="21"/>
              </w:rPr>
            </w:pPr>
            <w:r w:rsidRPr="00104A4A">
              <w:rPr>
                <w:szCs w:val="21"/>
              </w:rPr>
              <w:t>decimal(10,7)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4961B253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7F0BC327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40DB62FF" w14:textId="77777777" w:rsidR="004351C4" w:rsidRDefault="004351C4" w:rsidP="00052AA6">
            <w:pPr>
              <w:rPr>
                <w:szCs w:val="21"/>
              </w:rPr>
            </w:pPr>
            <w:r w:rsidRPr="00474329">
              <w:rPr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3B71AC46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12EAD8E4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568F660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564A64D9" w14:textId="77777777" w:rsidR="004351C4" w:rsidRDefault="004351C4" w:rsidP="00052AA6">
            <w:pPr>
              <w:rPr>
                <w:szCs w:val="21"/>
              </w:rPr>
            </w:pPr>
            <w:r w:rsidRPr="00474329">
              <w:rPr>
                <w:rFonts w:hint="eastAsia"/>
                <w:szCs w:val="21"/>
              </w:rPr>
              <w:t xml:space="preserve">0:禁用 1:正常 </w:t>
            </w:r>
          </w:p>
        </w:tc>
      </w:tr>
      <w:tr w:rsidR="004351C4" w14:paraId="6ACE89F0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014AA5B5" w14:textId="77777777" w:rsidR="004351C4" w:rsidRPr="00104A4A" w:rsidRDefault="004351C4" w:rsidP="00052AA6">
            <w:pPr>
              <w:rPr>
                <w:szCs w:val="21"/>
              </w:rPr>
            </w:pPr>
            <w:r w:rsidRPr="00B91A20">
              <w:t>last_ip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27C3D20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最后一次登录ip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1E5CC550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680A5594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varchar(16)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6F820A35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40ED026D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108EB19A" w14:textId="77777777" w:rsidR="004351C4" w:rsidRDefault="004351C4" w:rsidP="00052AA6">
            <w:pPr>
              <w:rPr>
                <w:sz w:val="18"/>
              </w:rPr>
            </w:pPr>
            <w:r w:rsidRPr="00B91A20">
              <w:t>last_time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D402CB3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最后一次登录时间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31FF9B01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35EA563F" w14:textId="77777777" w:rsidR="004351C4" w:rsidRDefault="004351C4" w:rsidP="00052AA6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79FB8367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18D11808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5F82DAC0" w14:textId="77777777" w:rsidR="004351C4" w:rsidRDefault="004351C4" w:rsidP="00052AA6">
            <w:pPr>
              <w:rPr>
                <w:sz w:val="18"/>
              </w:rPr>
            </w:pPr>
            <w:r w:rsidRPr="00B91A20">
              <w:t>add_time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3A0ED8B5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669C733D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1AFDE30C" w14:textId="77777777" w:rsidR="004351C4" w:rsidRDefault="004351C4" w:rsidP="00052AA6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18FC0ED1" w14:textId="77777777" w:rsidR="004351C4" w:rsidRDefault="004351C4" w:rsidP="00052AA6">
            <w:pPr>
              <w:rPr>
                <w:szCs w:val="21"/>
              </w:rPr>
            </w:pPr>
          </w:p>
        </w:tc>
      </w:tr>
      <w:tr w:rsidR="004351C4" w14:paraId="2C5F9E5B" w14:textId="77777777" w:rsidTr="00052AA6">
        <w:tc>
          <w:tcPr>
            <w:tcW w:w="1286" w:type="dxa"/>
            <w:tcBorders>
              <w:top w:val="single" w:sz="2" w:space="0" w:color="auto"/>
              <w:bottom w:val="single" w:sz="2" w:space="0" w:color="auto"/>
            </w:tcBorders>
          </w:tcPr>
          <w:p w14:paraId="2893B5E9" w14:textId="77777777" w:rsidR="004351C4" w:rsidRPr="00104A4A" w:rsidRDefault="004351C4" w:rsidP="00052AA6">
            <w:pPr>
              <w:rPr>
                <w:szCs w:val="21"/>
              </w:rPr>
            </w:pPr>
            <w:r w:rsidRPr="00B91A20">
              <w:t>update_time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</w:tcPr>
          <w:p w14:paraId="45B67EAA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</w:tcPr>
          <w:p w14:paraId="0526237E" w14:textId="77777777" w:rsidR="004351C4" w:rsidRDefault="004351C4" w:rsidP="00052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14:paraId="232C432F" w14:textId="77777777" w:rsidR="004351C4" w:rsidRPr="00104A4A" w:rsidRDefault="004351C4" w:rsidP="00052AA6">
            <w:pPr>
              <w:rPr>
                <w:szCs w:val="21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213" w:type="dxa"/>
            <w:tcBorders>
              <w:top w:val="single" w:sz="2" w:space="0" w:color="auto"/>
              <w:bottom w:val="single" w:sz="2" w:space="0" w:color="auto"/>
            </w:tcBorders>
          </w:tcPr>
          <w:p w14:paraId="741A3491" w14:textId="77777777" w:rsidR="004351C4" w:rsidRDefault="004351C4" w:rsidP="00052AA6">
            <w:pPr>
              <w:rPr>
                <w:szCs w:val="21"/>
              </w:rPr>
            </w:pPr>
          </w:p>
        </w:tc>
      </w:tr>
    </w:tbl>
    <w:p w14:paraId="17B0769A" w14:textId="77777777" w:rsidR="004351C4" w:rsidRPr="004351C4" w:rsidRDefault="004351C4" w:rsidP="004351C4"/>
    <w:sectPr w:rsidR="004351C4" w:rsidRPr="00435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28906" w14:textId="77777777" w:rsidR="004351C4" w:rsidRDefault="004351C4" w:rsidP="004351C4">
      <w:r>
        <w:separator/>
      </w:r>
    </w:p>
  </w:endnote>
  <w:endnote w:type="continuationSeparator" w:id="0">
    <w:p w14:paraId="30EC1875" w14:textId="77777777" w:rsidR="004351C4" w:rsidRDefault="004351C4" w:rsidP="0043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1BA4" w14:textId="77777777" w:rsidR="004351C4" w:rsidRDefault="004351C4" w:rsidP="004351C4">
      <w:r>
        <w:separator/>
      </w:r>
    </w:p>
  </w:footnote>
  <w:footnote w:type="continuationSeparator" w:id="0">
    <w:p w14:paraId="1461F579" w14:textId="77777777" w:rsidR="004351C4" w:rsidRDefault="004351C4" w:rsidP="00435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145"/>
        </w:tabs>
        <w:ind w:leftChars="800" w:left="2145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00000031"/>
    <w:multiLevelType w:val="multilevel"/>
    <w:tmpl w:val="00000031"/>
    <w:lvl w:ilvl="0">
      <w:start w:val="1"/>
      <w:numFmt w:val="decimal"/>
      <w:isLgl/>
      <w:lvlText w:val="%1"/>
      <w:lvlJc w:val="left"/>
      <w:pPr>
        <w:tabs>
          <w:tab w:val="left" w:pos="0"/>
        </w:tabs>
        <w:ind w:left="0" w:firstLine="0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181" w:hanging="181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284"/>
        </w:tabs>
        <w:ind w:left="647" w:hanging="363"/>
      </w:pPr>
      <w:rPr>
        <w:rFonts w:hint="eastAsia"/>
      </w:rPr>
    </w:lvl>
    <w:lvl w:ilvl="3">
      <w:start w:val="1"/>
      <w:numFmt w:val="decimal"/>
      <w:pStyle w:val="41"/>
      <w:lvlText w:val="%4."/>
      <w:lvlJc w:val="left"/>
      <w:pPr>
        <w:tabs>
          <w:tab w:val="left" w:pos="1050"/>
        </w:tabs>
        <w:ind w:left="1594" w:hanging="544"/>
      </w:pPr>
      <w:rPr>
        <w:rFonts w:hint="eastAsia"/>
      </w:rPr>
    </w:lvl>
    <w:lvl w:ilvl="4">
      <w:start w:val="1"/>
      <w:numFmt w:val="decimal"/>
      <w:lvlText w:val="2.3.2.%5"/>
      <w:lvlJc w:val="left"/>
      <w:pPr>
        <w:tabs>
          <w:tab w:val="left" w:pos="0"/>
        </w:tabs>
        <w:ind w:left="726" w:hanging="72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907" w:hanging="90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-143"/>
        </w:tabs>
        <w:ind w:left="-14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"/>
        </w:tabs>
        <w:ind w:left="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45"/>
        </w:tabs>
        <w:ind w:left="145" w:hanging="1584"/>
      </w:pPr>
      <w:rPr>
        <w:rFonts w:hint="eastAsia"/>
      </w:rPr>
    </w:lvl>
  </w:abstractNum>
  <w:abstractNum w:abstractNumId="10" w15:restartNumberingAfterBreak="0">
    <w:nsid w:val="17FE2CB8"/>
    <w:multiLevelType w:val="multilevel"/>
    <w:tmpl w:val="17FE2CB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图%1.%2"/>
      <w:lvlJc w:val="left"/>
      <w:pPr>
        <w:ind w:left="992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9B0063B"/>
    <w:multiLevelType w:val="multilevel"/>
    <w:tmpl w:val="D226A2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1"/>
      <w:pStyle w:val="BZ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B760DB0"/>
    <w:multiLevelType w:val="multilevel"/>
    <w:tmpl w:val="2B760DB0"/>
    <w:lvl w:ilvl="0">
      <w:start w:val="1"/>
      <w:numFmt w:val="decimal"/>
      <w:pStyle w:val="BZ2"/>
      <w:suff w:val="nothing"/>
      <w:lvlText w:val="%1）"/>
      <w:lvlJc w:val="left"/>
      <w:pPr>
        <w:ind w:left="-62" w:firstLine="488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35D9783B"/>
    <w:multiLevelType w:val="multilevel"/>
    <w:tmpl w:val="35D9783B"/>
    <w:lvl w:ilvl="0">
      <w:start w:val="1"/>
      <w:numFmt w:val="decimal"/>
      <w:pStyle w:val="BZ1"/>
      <w:suff w:val="nothing"/>
      <w:lvlText w:val="（%1）"/>
      <w:lvlJc w:val="left"/>
      <w:pPr>
        <w:ind w:left="0" w:firstLine="400"/>
      </w:pPr>
      <w:rPr>
        <w:rFonts w:ascii="Times New Roman" w:eastAsia="宋体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4" w15:restartNumberingAfterBreak="0">
    <w:nsid w:val="52C043B9"/>
    <w:multiLevelType w:val="multilevel"/>
    <w:tmpl w:val="52C043B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ind w:left="1844" w:hanging="709"/>
      </w:pPr>
      <w:rPr>
        <w:rFonts w:hint="eastAsia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宋体" w:eastAsia="宋体" w:hAnsi="宋体" w:hint="eastAsia"/>
        <w:b w:val="0"/>
        <w:sz w:val="24"/>
      </w:rPr>
    </w:lvl>
    <w:lvl w:ilvl="4">
      <w:start w:val="1"/>
      <w:numFmt w:val="japaneseCounting"/>
      <w:lvlText w:val="（%5）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B4528BF"/>
    <w:multiLevelType w:val="multilevel"/>
    <w:tmpl w:val="5B4528BF"/>
    <w:lvl w:ilvl="0">
      <w:start w:val="1"/>
      <w:numFmt w:val="decimal"/>
      <w:pStyle w:val="BZ20"/>
      <w:suff w:val="nothing"/>
      <w:lvlText w:val="%1）"/>
      <w:lvlJc w:val="left"/>
      <w:pPr>
        <w:ind w:left="0" w:firstLine="488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5C241821"/>
    <w:multiLevelType w:val="singleLevel"/>
    <w:tmpl w:val="5C241821"/>
    <w:lvl w:ilvl="0">
      <w:start w:val="1"/>
      <w:numFmt w:val="decimal"/>
      <w:pStyle w:val="1"/>
      <w:lvlText w:val="%1、"/>
      <w:lvlJc w:val="left"/>
      <w:pPr>
        <w:tabs>
          <w:tab w:val="left" w:pos="840"/>
        </w:tabs>
        <w:ind w:left="840" w:hanging="420"/>
      </w:pPr>
      <w:rPr>
        <w:rFonts w:cs="Times New Roman" w:hint="eastAsia"/>
      </w:rPr>
    </w:lvl>
  </w:abstractNum>
  <w:abstractNum w:abstractNumId="17" w15:restartNumberingAfterBreak="0">
    <w:nsid w:val="5E355193"/>
    <w:multiLevelType w:val="multilevel"/>
    <w:tmpl w:val="5E355193"/>
    <w:lvl w:ilvl="0">
      <w:start w:val="1"/>
      <w:numFmt w:val="decimal"/>
      <w:pStyle w:val="BZ10"/>
      <w:suff w:val="nothing"/>
      <w:lvlText w:val="（%1）"/>
      <w:lvlJc w:val="left"/>
      <w:pPr>
        <w:ind w:left="0" w:firstLine="40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0" w:firstLine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40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40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400"/>
      </w:pPr>
      <w:rPr>
        <w:rFonts w:hint="eastAsia"/>
      </w:rPr>
    </w:lvl>
  </w:abstractNum>
  <w:num w:numId="1" w16cid:durableId="1689523376">
    <w:abstractNumId w:val="14"/>
  </w:num>
  <w:num w:numId="2" w16cid:durableId="1193031140">
    <w:abstractNumId w:val="9"/>
  </w:num>
  <w:num w:numId="3" w16cid:durableId="716317762">
    <w:abstractNumId w:val="3"/>
  </w:num>
  <w:num w:numId="4" w16cid:durableId="652297594">
    <w:abstractNumId w:val="5"/>
  </w:num>
  <w:num w:numId="5" w16cid:durableId="418868127">
    <w:abstractNumId w:val="8"/>
  </w:num>
  <w:num w:numId="6" w16cid:durableId="317072402">
    <w:abstractNumId w:val="6"/>
  </w:num>
  <w:num w:numId="7" w16cid:durableId="1845853694">
    <w:abstractNumId w:val="2"/>
  </w:num>
  <w:num w:numId="8" w16cid:durableId="1364481294">
    <w:abstractNumId w:val="7"/>
  </w:num>
  <w:num w:numId="9" w16cid:durableId="1025640625">
    <w:abstractNumId w:val="4"/>
  </w:num>
  <w:num w:numId="10" w16cid:durableId="819225424">
    <w:abstractNumId w:val="1"/>
  </w:num>
  <w:num w:numId="11" w16cid:durableId="1195191079">
    <w:abstractNumId w:val="0"/>
  </w:num>
  <w:num w:numId="12" w16cid:durableId="566308398">
    <w:abstractNumId w:val="16"/>
  </w:num>
  <w:num w:numId="13" w16cid:durableId="1264995500">
    <w:abstractNumId w:val="13"/>
  </w:num>
  <w:num w:numId="14" w16cid:durableId="814299458">
    <w:abstractNumId w:val="17"/>
  </w:num>
  <w:num w:numId="15" w16cid:durableId="1460801191">
    <w:abstractNumId w:val="12"/>
  </w:num>
  <w:num w:numId="16" w16cid:durableId="1173765659">
    <w:abstractNumId w:val="15"/>
  </w:num>
  <w:num w:numId="17" w16cid:durableId="1646083386">
    <w:abstractNumId w:val="10"/>
  </w:num>
  <w:num w:numId="18" w16cid:durableId="39867293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67"/>
    <w:rsid w:val="004351C4"/>
    <w:rsid w:val="00471667"/>
    <w:rsid w:val="0075418B"/>
    <w:rsid w:val="00E6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ED8B3"/>
  <w15:chartTrackingRefBased/>
  <w15:docId w15:val="{62BC9F13-D317-45CA-9C6A-B92C3C5A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iPriority="0" w:unhideWhenUsed="1" w:qFormat="1"/>
    <w:lsdException w:name="index 3" w:semiHidden="1" w:uiPriority="0" w:unhideWhenUsed="1" w:qFormat="1"/>
    <w:lsdException w:name="index 4" w:semiHidden="1" w:uiPriority="0" w:unhideWhenUsed="1" w:qFormat="1"/>
    <w:lsdException w:name="index 5" w:semiHidden="1" w:uiPriority="0" w:unhideWhenUsed="1" w:qFormat="1"/>
    <w:lsdException w:name="index 6" w:semiHidden="1" w:uiPriority="0" w:unhideWhenUsed="1" w:qFormat="1"/>
    <w:lsdException w:name="index 7" w:semiHidden="1" w:uiPriority="0" w:unhideWhenUsed="1" w:qFormat="1"/>
    <w:lsdException w:name="index 8" w:semiHidden="1" w:uiPriority="0" w:unhideWhenUsed="1" w:qFormat="1"/>
    <w:lsdException w:name="index 9" w:semiHidden="1" w:uiPriority="0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nhideWhenUsed="1" w:qFormat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iPriority="0" w:unhideWhenUsed="1" w:qFormat="1"/>
    <w:lsdException w:name="envelope return" w:semiHidden="1" w:uiPriority="0" w:unhideWhenUsed="1" w:qFormat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iPriority="0" w:unhideWhenUsed="1" w:qFormat="1"/>
    <w:lsdException w:name="macro" w:semiHidden="1" w:uiPriority="0" w:unhideWhenUsed="1" w:qFormat="1"/>
    <w:lsdException w:name="toa heading" w:semiHidden="1" w:uiPriority="0" w:unhideWhenUsed="1" w:qFormat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iPriority="0" w:unhideWhenUsed="1" w:qFormat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 w:qFormat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iPriority="0" w:unhideWhenUsed="1" w:qFormat="1"/>
    <w:lsdException w:name="List Number 5" w:semiHidden="1" w:uiPriority="0" w:unhideWhenUsed="1" w:qFormat="1"/>
    <w:lsdException w:name="Title" w:uiPriority="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iPriority="0" w:unhideWhenUsed="1" w:qFormat="1"/>
    <w:lsdException w:name="List Continue 4" w:semiHidden="1" w:uiPriority="0" w:unhideWhenUsed="1" w:qFormat="1"/>
    <w:lsdException w:name="List Continue 5" w:semiHidden="1" w:uiPriority="0" w:unhideWhenUsed="1" w:qFormat="1"/>
    <w:lsdException w:name="Message Header" w:semiHidden="1" w:uiPriority="0" w:unhideWhenUsed="1" w:qFormat="1"/>
    <w:lsdException w:name="Subtitle" w:uiPriority="0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 w:qFormat="1"/>
    <w:lsdException w:name="Body Text First Indent 2" w:semiHidden="1" w:uiPriority="0" w:unhideWhenUsed="1" w:qFormat="1"/>
    <w:lsdException w:name="Note Heading" w:semiHidden="1" w:uiPriority="0" w:unhideWhenUsed="1" w:qFormat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iPriority="0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iPriority="0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1"/>
    <w:qFormat/>
    <w:rsid w:val="004351C4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0">
    <w:name w:val="heading 1"/>
    <w:basedOn w:val="a1"/>
    <w:next w:val="a1"/>
    <w:link w:val="11"/>
    <w:qFormat/>
    <w:rsid w:val="004351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qFormat/>
    <w:rsid w:val="004351C4"/>
    <w:pPr>
      <w:keepNext/>
      <w:keepLines/>
      <w:numPr>
        <w:ilvl w:val="1"/>
        <w:numId w:val="1"/>
      </w:numPr>
      <w:autoSpaceDE/>
      <w:autoSpaceDN/>
      <w:spacing w:before="120" w:after="120"/>
      <w:outlineLvl w:val="1"/>
    </w:pPr>
    <w:rPr>
      <w:rFonts w:ascii="仿宋_GB2312" w:hAnsi="仿宋_GB2312" w:cs="Times New Roman"/>
      <w:b/>
      <w:bCs/>
      <w:sz w:val="30"/>
      <w:szCs w:val="28"/>
      <w:lang w:val="en-US" w:bidi="ar-SA"/>
    </w:rPr>
  </w:style>
  <w:style w:type="paragraph" w:styleId="31">
    <w:name w:val="heading 3"/>
    <w:basedOn w:val="a1"/>
    <w:next w:val="a1"/>
    <w:link w:val="32"/>
    <w:unhideWhenUsed/>
    <w:qFormat/>
    <w:rsid w:val="004351C4"/>
    <w:pPr>
      <w:keepNext/>
      <w:keepLines/>
      <w:autoSpaceDE/>
      <w:autoSpaceDN/>
      <w:spacing w:before="260" w:after="260" w:line="416" w:lineRule="auto"/>
      <w:outlineLvl w:val="2"/>
    </w:pPr>
    <w:rPr>
      <w:rFonts w:ascii="Times New Roman" w:hAnsi="Times New Roman" w:cs="Times New Roman"/>
      <w:b/>
      <w:bCs/>
      <w:sz w:val="28"/>
      <w:szCs w:val="32"/>
      <w:lang w:val="en-US" w:bidi="ar-SA"/>
    </w:rPr>
  </w:style>
  <w:style w:type="paragraph" w:styleId="41">
    <w:name w:val="heading 4"/>
    <w:basedOn w:val="a1"/>
    <w:next w:val="a1"/>
    <w:link w:val="42"/>
    <w:unhideWhenUsed/>
    <w:qFormat/>
    <w:rsid w:val="004351C4"/>
    <w:pPr>
      <w:keepNext/>
      <w:keepLines/>
      <w:numPr>
        <w:ilvl w:val="3"/>
        <w:numId w:val="2"/>
      </w:numPr>
      <w:autoSpaceDE/>
      <w:autoSpaceDN/>
      <w:spacing w:before="280" w:after="290" w:line="376" w:lineRule="auto"/>
      <w:outlineLvl w:val="3"/>
    </w:pPr>
    <w:rPr>
      <w:rFonts w:ascii="Cambria" w:hAnsi="Cambria" w:cs="黑体"/>
      <w:bCs/>
      <w:kern w:val="2"/>
      <w:sz w:val="24"/>
      <w:szCs w:val="28"/>
      <w:lang w:val="en-US" w:bidi="ar-SA"/>
    </w:rPr>
  </w:style>
  <w:style w:type="paragraph" w:styleId="51">
    <w:name w:val="heading 5"/>
    <w:basedOn w:val="a1"/>
    <w:next w:val="a1"/>
    <w:link w:val="52"/>
    <w:unhideWhenUsed/>
    <w:qFormat/>
    <w:rsid w:val="004351C4"/>
    <w:pPr>
      <w:keepNext/>
      <w:keepLines/>
      <w:autoSpaceDE/>
      <w:autoSpaceDN/>
      <w:spacing w:before="280" w:after="290" w:line="376" w:lineRule="auto"/>
      <w:jc w:val="both"/>
      <w:outlineLvl w:val="4"/>
    </w:pPr>
    <w:rPr>
      <w:rFonts w:ascii="Times New Roman" w:hAnsi="Times New Roman" w:cs="Times New Roman"/>
      <w:b/>
      <w:bCs/>
      <w:sz w:val="28"/>
      <w:szCs w:val="28"/>
      <w:lang w:val="en-US" w:bidi="ar-SA"/>
    </w:rPr>
  </w:style>
  <w:style w:type="paragraph" w:styleId="6">
    <w:name w:val="heading 6"/>
    <w:basedOn w:val="a1"/>
    <w:next w:val="a1"/>
    <w:link w:val="60"/>
    <w:unhideWhenUsed/>
    <w:qFormat/>
    <w:rsid w:val="004351C4"/>
    <w:pPr>
      <w:keepNext/>
      <w:keepLines/>
      <w:autoSpaceDE/>
      <w:autoSpaceDN/>
      <w:spacing w:before="240" w:after="64" w:line="320" w:lineRule="auto"/>
      <w:jc w:val="both"/>
      <w:outlineLvl w:val="5"/>
    </w:pPr>
    <w:rPr>
      <w:rFonts w:ascii="Cambria" w:hAnsi="Cambria" w:cs="黑体"/>
      <w:b/>
      <w:bCs/>
      <w:sz w:val="24"/>
      <w:szCs w:val="24"/>
      <w:lang w:val="en-US" w:bidi="ar-SA"/>
    </w:rPr>
  </w:style>
  <w:style w:type="paragraph" w:styleId="7">
    <w:name w:val="heading 7"/>
    <w:basedOn w:val="a1"/>
    <w:next w:val="a1"/>
    <w:link w:val="70"/>
    <w:uiPriority w:val="9"/>
    <w:unhideWhenUsed/>
    <w:qFormat/>
    <w:rsid w:val="004351C4"/>
    <w:pPr>
      <w:keepNext/>
      <w:keepLines/>
      <w:autoSpaceDE/>
      <w:autoSpaceDN/>
      <w:spacing w:before="240" w:after="64" w:line="320" w:lineRule="auto"/>
      <w:jc w:val="both"/>
      <w:outlineLvl w:val="6"/>
    </w:pPr>
    <w:rPr>
      <w:rFonts w:ascii="Times New Roman" w:hAnsi="Times New Roman" w:cs="Times New Roman"/>
      <w:b/>
      <w:bCs/>
      <w:sz w:val="24"/>
      <w:szCs w:val="24"/>
      <w:lang w:val="en-US" w:bidi="ar-SA"/>
    </w:rPr>
  </w:style>
  <w:style w:type="paragraph" w:styleId="8">
    <w:name w:val="heading 8"/>
    <w:basedOn w:val="a1"/>
    <w:next w:val="a1"/>
    <w:link w:val="80"/>
    <w:uiPriority w:val="9"/>
    <w:qFormat/>
    <w:rsid w:val="004351C4"/>
    <w:pPr>
      <w:keepNext/>
      <w:keepLines/>
      <w:tabs>
        <w:tab w:val="left" w:pos="1"/>
      </w:tabs>
      <w:autoSpaceDE/>
      <w:autoSpaceDN/>
      <w:spacing w:before="240" w:after="64" w:line="319" w:lineRule="auto"/>
      <w:ind w:left="1" w:hanging="1440"/>
      <w:jc w:val="both"/>
      <w:outlineLvl w:val="7"/>
    </w:pPr>
    <w:rPr>
      <w:rFonts w:ascii="Arial" w:eastAsia="黑体" w:hAnsi="Arial" w:cs="Times New Roman"/>
      <w:kern w:val="2"/>
      <w:sz w:val="24"/>
      <w:szCs w:val="20"/>
      <w:lang w:val="en-US" w:bidi="ar-SA"/>
    </w:rPr>
  </w:style>
  <w:style w:type="paragraph" w:styleId="9">
    <w:name w:val="heading 9"/>
    <w:basedOn w:val="a1"/>
    <w:next w:val="a1"/>
    <w:link w:val="90"/>
    <w:uiPriority w:val="9"/>
    <w:qFormat/>
    <w:rsid w:val="004351C4"/>
    <w:pPr>
      <w:keepNext/>
      <w:keepLines/>
      <w:tabs>
        <w:tab w:val="left" w:pos="145"/>
      </w:tabs>
      <w:autoSpaceDE/>
      <w:autoSpaceDN/>
      <w:spacing w:before="240" w:after="64" w:line="319" w:lineRule="auto"/>
      <w:ind w:left="145" w:hanging="1584"/>
      <w:jc w:val="both"/>
      <w:outlineLvl w:val="8"/>
    </w:pPr>
    <w:rPr>
      <w:rFonts w:ascii="Arial" w:eastAsia="黑体" w:hAnsi="Arial" w:cs="Times New Roman"/>
      <w:kern w:val="2"/>
      <w:sz w:val="21"/>
      <w:szCs w:val="20"/>
      <w:lang w:val="en-US" w:bidi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qFormat/>
    <w:rsid w:val="00435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qFormat/>
    <w:rsid w:val="004351C4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qFormat/>
    <w:rsid w:val="004351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qFormat/>
    <w:rsid w:val="004351C4"/>
    <w:rPr>
      <w:sz w:val="18"/>
      <w:szCs w:val="18"/>
    </w:rPr>
  </w:style>
  <w:style w:type="paragraph" w:styleId="a9">
    <w:name w:val="Body Text"/>
    <w:basedOn w:val="a1"/>
    <w:link w:val="aa"/>
    <w:qFormat/>
    <w:rsid w:val="004351C4"/>
    <w:rPr>
      <w:sz w:val="24"/>
      <w:szCs w:val="24"/>
    </w:rPr>
  </w:style>
  <w:style w:type="character" w:customStyle="1" w:styleId="aa">
    <w:name w:val="正文文本 字符"/>
    <w:basedOn w:val="a2"/>
    <w:link w:val="a9"/>
    <w:qFormat/>
    <w:rsid w:val="004351C4"/>
    <w:rPr>
      <w:rFonts w:ascii="宋体" w:eastAsia="宋体" w:hAnsi="宋体" w:cs="宋体"/>
      <w:kern w:val="0"/>
      <w:sz w:val="24"/>
      <w:szCs w:val="24"/>
      <w:lang w:val="zh-CN" w:bidi="zh-CN"/>
    </w:rPr>
  </w:style>
  <w:style w:type="character" w:customStyle="1" w:styleId="11">
    <w:name w:val="标题 1 字符"/>
    <w:basedOn w:val="a2"/>
    <w:link w:val="10"/>
    <w:qFormat/>
    <w:rsid w:val="004351C4"/>
    <w:rPr>
      <w:rFonts w:ascii="宋体" w:eastAsia="宋体" w:hAnsi="宋体" w:cs="宋体"/>
      <w:b/>
      <w:bCs/>
      <w:kern w:val="44"/>
      <w:sz w:val="44"/>
      <w:szCs w:val="44"/>
      <w:lang w:val="zh-CN" w:bidi="zh-CN"/>
    </w:rPr>
  </w:style>
  <w:style w:type="paragraph" w:styleId="ab">
    <w:name w:val="caption"/>
    <w:basedOn w:val="a1"/>
    <w:next w:val="a1"/>
    <w:link w:val="ac"/>
    <w:uiPriority w:val="35"/>
    <w:unhideWhenUsed/>
    <w:qFormat/>
    <w:rsid w:val="004351C4"/>
    <w:rPr>
      <w:rFonts w:asciiTheme="majorHAnsi" w:eastAsia="黑体" w:hAnsiTheme="majorHAnsi" w:cstheme="majorBidi"/>
      <w:sz w:val="20"/>
      <w:szCs w:val="20"/>
    </w:rPr>
  </w:style>
  <w:style w:type="character" w:customStyle="1" w:styleId="22">
    <w:name w:val="标题 2 字符"/>
    <w:basedOn w:val="a2"/>
    <w:link w:val="21"/>
    <w:qFormat/>
    <w:rsid w:val="004351C4"/>
    <w:rPr>
      <w:rFonts w:ascii="仿宋_GB2312" w:eastAsia="宋体" w:hAnsi="仿宋_GB2312" w:cs="Times New Roman"/>
      <w:b/>
      <w:bCs/>
      <w:kern w:val="0"/>
      <w:sz w:val="30"/>
      <w:szCs w:val="28"/>
    </w:rPr>
  </w:style>
  <w:style w:type="character" w:customStyle="1" w:styleId="32">
    <w:name w:val="标题 3 字符"/>
    <w:basedOn w:val="a2"/>
    <w:link w:val="31"/>
    <w:qFormat/>
    <w:rsid w:val="004351C4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2">
    <w:name w:val="标题 4 字符"/>
    <w:basedOn w:val="a2"/>
    <w:link w:val="41"/>
    <w:qFormat/>
    <w:rsid w:val="004351C4"/>
    <w:rPr>
      <w:rFonts w:ascii="Cambria" w:eastAsia="宋体" w:hAnsi="Cambria" w:cs="黑体"/>
      <w:bCs/>
      <w:sz w:val="24"/>
      <w:szCs w:val="28"/>
    </w:rPr>
  </w:style>
  <w:style w:type="character" w:customStyle="1" w:styleId="52">
    <w:name w:val="标题 5 字符"/>
    <w:basedOn w:val="a2"/>
    <w:link w:val="51"/>
    <w:qFormat/>
    <w:rsid w:val="004351C4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2"/>
    <w:link w:val="6"/>
    <w:qFormat/>
    <w:rsid w:val="004351C4"/>
    <w:rPr>
      <w:rFonts w:ascii="Cambria" w:eastAsia="宋体" w:hAnsi="Cambria" w:cs="黑体"/>
      <w:b/>
      <w:bCs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sid w:val="004351C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sid w:val="004351C4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2"/>
    <w:link w:val="9"/>
    <w:uiPriority w:val="9"/>
    <w:qFormat/>
    <w:rsid w:val="004351C4"/>
    <w:rPr>
      <w:rFonts w:ascii="Arial" w:eastAsia="黑体" w:hAnsi="Arial" w:cs="Times New Roman"/>
      <w:szCs w:val="20"/>
    </w:rPr>
  </w:style>
  <w:style w:type="paragraph" w:styleId="ad">
    <w:name w:val="macro"/>
    <w:link w:val="ae"/>
    <w:semiHidden/>
    <w:qFormat/>
    <w:rsid w:val="004351C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e">
    <w:name w:val="宏文本 字符"/>
    <w:basedOn w:val="a2"/>
    <w:link w:val="ad"/>
    <w:semiHidden/>
    <w:qFormat/>
    <w:rsid w:val="004351C4"/>
    <w:rPr>
      <w:rFonts w:ascii="Courier New" w:eastAsia="宋体" w:hAnsi="Courier New" w:cs="Courier New"/>
      <w:sz w:val="24"/>
      <w:szCs w:val="24"/>
    </w:rPr>
  </w:style>
  <w:style w:type="paragraph" w:styleId="33">
    <w:name w:val="List 3"/>
    <w:basedOn w:val="a1"/>
    <w:qFormat/>
    <w:rsid w:val="004351C4"/>
    <w:pPr>
      <w:autoSpaceDE/>
      <w:autoSpaceDN/>
      <w:ind w:leftChars="400" w:left="100" w:hangingChars="200" w:hanging="2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TOC7">
    <w:name w:val="toc 7"/>
    <w:basedOn w:val="a1"/>
    <w:next w:val="a1"/>
    <w:uiPriority w:val="39"/>
    <w:qFormat/>
    <w:rsid w:val="004351C4"/>
    <w:pPr>
      <w:autoSpaceDE/>
      <w:autoSpaceDN/>
      <w:ind w:left="1260"/>
    </w:pPr>
    <w:rPr>
      <w:rFonts w:ascii="Times New Roman" w:hAnsi="Times New Roman" w:cs="Times New Roman"/>
      <w:kern w:val="2"/>
      <w:sz w:val="18"/>
      <w:szCs w:val="20"/>
      <w:lang w:val="en-US" w:bidi="ar-SA"/>
    </w:rPr>
  </w:style>
  <w:style w:type="paragraph" w:styleId="2">
    <w:name w:val="List Number 2"/>
    <w:basedOn w:val="a1"/>
    <w:qFormat/>
    <w:rsid w:val="004351C4"/>
    <w:pPr>
      <w:numPr>
        <w:numId w:val="3"/>
      </w:numPr>
      <w:autoSpaceDE/>
      <w:autoSpaceDN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">
    <w:name w:val="table of authorities"/>
    <w:basedOn w:val="a1"/>
    <w:next w:val="a1"/>
    <w:semiHidden/>
    <w:qFormat/>
    <w:rsid w:val="004351C4"/>
    <w:pPr>
      <w:autoSpaceDE/>
      <w:autoSpaceDN/>
      <w:ind w:leftChars="200" w:left="42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0">
    <w:name w:val="Note Heading"/>
    <w:basedOn w:val="a1"/>
    <w:next w:val="a1"/>
    <w:link w:val="af1"/>
    <w:qFormat/>
    <w:rsid w:val="004351C4"/>
    <w:pPr>
      <w:autoSpaceDE/>
      <w:autoSpaceDN/>
      <w:jc w:val="center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character" w:customStyle="1" w:styleId="af1">
    <w:name w:val="注释标题 字符"/>
    <w:basedOn w:val="a2"/>
    <w:link w:val="af0"/>
    <w:qFormat/>
    <w:rsid w:val="004351C4"/>
    <w:rPr>
      <w:rFonts w:ascii="Times New Roman" w:eastAsia="宋体" w:hAnsi="Times New Roman" w:cs="Times New Roman"/>
      <w:szCs w:val="20"/>
    </w:rPr>
  </w:style>
  <w:style w:type="paragraph" w:styleId="40">
    <w:name w:val="List Bullet 4"/>
    <w:basedOn w:val="a1"/>
    <w:qFormat/>
    <w:rsid w:val="004351C4"/>
    <w:pPr>
      <w:numPr>
        <w:numId w:val="4"/>
      </w:numPr>
      <w:autoSpaceDE/>
      <w:autoSpaceDN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81">
    <w:name w:val="index 8"/>
    <w:basedOn w:val="a1"/>
    <w:next w:val="a1"/>
    <w:semiHidden/>
    <w:qFormat/>
    <w:rsid w:val="004351C4"/>
    <w:pPr>
      <w:autoSpaceDE/>
      <w:autoSpaceDN/>
      <w:ind w:leftChars="1400" w:left="14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2">
    <w:name w:val="E-mail Signature"/>
    <w:basedOn w:val="a1"/>
    <w:link w:val="af3"/>
    <w:qFormat/>
    <w:rsid w:val="004351C4"/>
    <w:pPr>
      <w:autoSpaceDE/>
      <w:autoSpaceDN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character" w:customStyle="1" w:styleId="af3">
    <w:name w:val="电子邮件签名 字符"/>
    <w:basedOn w:val="a2"/>
    <w:link w:val="af2"/>
    <w:qFormat/>
    <w:rsid w:val="004351C4"/>
    <w:rPr>
      <w:rFonts w:ascii="Times New Roman" w:eastAsia="宋体" w:hAnsi="Times New Roman" w:cs="Times New Roman"/>
      <w:szCs w:val="20"/>
    </w:rPr>
  </w:style>
  <w:style w:type="paragraph" w:styleId="a">
    <w:name w:val="List Number"/>
    <w:basedOn w:val="a1"/>
    <w:qFormat/>
    <w:rsid w:val="004351C4"/>
    <w:pPr>
      <w:numPr>
        <w:numId w:val="5"/>
      </w:numPr>
      <w:autoSpaceDE/>
      <w:autoSpaceDN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4">
    <w:name w:val="Normal Indent"/>
    <w:basedOn w:val="a1"/>
    <w:link w:val="af5"/>
    <w:qFormat/>
    <w:rsid w:val="004351C4"/>
    <w:pPr>
      <w:autoSpaceDE/>
      <w:autoSpaceDN/>
      <w:ind w:firstLineChars="200" w:firstLine="420"/>
      <w:jc w:val="both"/>
    </w:pPr>
    <w:rPr>
      <w:rFonts w:ascii="Times New Roman" w:hAnsi="Times New Roman" w:cs="Times New Roman"/>
      <w:kern w:val="2"/>
      <w:sz w:val="28"/>
      <w:szCs w:val="20"/>
      <w:lang w:val="en-US" w:bidi="ar-SA"/>
    </w:rPr>
  </w:style>
  <w:style w:type="paragraph" w:styleId="53">
    <w:name w:val="index 5"/>
    <w:basedOn w:val="a1"/>
    <w:next w:val="a1"/>
    <w:semiHidden/>
    <w:qFormat/>
    <w:rsid w:val="004351C4"/>
    <w:pPr>
      <w:autoSpaceDE/>
      <w:autoSpaceDN/>
      <w:ind w:leftChars="800" w:left="8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6">
    <w:name w:val="List Bullet"/>
    <w:basedOn w:val="a1"/>
    <w:qFormat/>
    <w:rsid w:val="004351C4"/>
    <w:pPr>
      <w:tabs>
        <w:tab w:val="left" w:pos="360"/>
      </w:tabs>
      <w:autoSpaceDE/>
      <w:autoSpaceDN/>
      <w:ind w:left="360" w:hangingChars="200" w:hanging="36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7">
    <w:name w:val="envelope address"/>
    <w:basedOn w:val="a1"/>
    <w:qFormat/>
    <w:rsid w:val="004351C4"/>
    <w:pPr>
      <w:framePr w:w="7920" w:h="1980" w:hRule="exact" w:hSpace="180" w:wrap="around" w:hAnchor="page" w:xAlign="center" w:yAlign="bottom"/>
      <w:autoSpaceDE/>
      <w:autoSpaceDN/>
      <w:snapToGrid w:val="0"/>
      <w:ind w:leftChars="1400" w:left="100"/>
      <w:jc w:val="both"/>
    </w:pPr>
    <w:rPr>
      <w:rFonts w:ascii="Arial" w:hAnsi="Arial" w:cs="Arial"/>
      <w:kern w:val="2"/>
      <w:sz w:val="24"/>
      <w:szCs w:val="24"/>
      <w:lang w:val="en-US" w:bidi="ar-SA"/>
    </w:rPr>
  </w:style>
  <w:style w:type="paragraph" w:styleId="af8">
    <w:name w:val="Document Map"/>
    <w:basedOn w:val="a1"/>
    <w:link w:val="af9"/>
    <w:uiPriority w:val="99"/>
    <w:unhideWhenUsed/>
    <w:qFormat/>
    <w:rsid w:val="004351C4"/>
    <w:pPr>
      <w:autoSpaceDE/>
      <w:autoSpaceDN/>
      <w:jc w:val="both"/>
    </w:pPr>
    <w:rPr>
      <w:rFonts w:hAnsi="Calibri" w:cs="黑体"/>
      <w:kern w:val="2"/>
      <w:sz w:val="18"/>
      <w:szCs w:val="18"/>
      <w:lang w:val="en-US" w:bidi="ar-SA"/>
    </w:rPr>
  </w:style>
  <w:style w:type="character" w:customStyle="1" w:styleId="af9">
    <w:name w:val="文档结构图 字符"/>
    <w:basedOn w:val="a2"/>
    <w:link w:val="af8"/>
    <w:uiPriority w:val="99"/>
    <w:qFormat/>
    <w:rsid w:val="004351C4"/>
    <w:rPr>
      <w:rFonts w:ascii="宋体" w:eastAsia="宋体" w:hAnsi="Calibri" w:cs="黑体"/>
      <w:sz w:val="18"/>
      <w:szCs w:val="18"/>
    </w:rPr>
  </w:style>
  <w:style w:type="paragraph" w:styleId="afa">
    <w:name w:val="toa heading"/>
    <w:basedOn w:val="a1"/>
    <w:next w:val="a1"/>
    <w:semiHidden/>
    <w:qFormat/>
    <w:rsid w:val="004351C4"/>
    <w:pPr>
      <w:autoSpaceDE/>
      <w:autoSpaceDN/>
      <w:spacing w:before="120"/>
      <w:jc w:val="both"/>
    </w:pPr>
    <w:rPr>
      <w:rFonts w:ascii="Arial" w:hAnsi="Arial" w:cs="Arial"/>
      <w:kern w:val="2"/>
      <w:sz w:val="24"/>
      <w:szCs w:val="24"/>
      <w:lang w:val="en-US" w:bidi="ar-SA"/>
    </w:rPr>
  </w:style>
  <w:style w:type="paragraph" w:styleId="afb">
    <w:name w:val="annotation text"/>
    <w:basedOn w:val="a1"/>
    <w:link w:val="afc"/>
    <w:unhideWhenUsed/>
    <w:qFormat/>
    <w:rsid w:val="004351C4"/>
    <w:pPr>
      <w:autoSpaceDE/>
      <w:autoSpaceDN/>
    </w:pPr>
    <w:rPr>
      <w:rFonts w:ascii="Calibri" w:hAnsi="Calibri" w:cs="Times New Roman"/>
      <w:kern w:val="2"/>
      <w:sz w:val="21"/>
      <w:lang w:val="en-US" w:bidi="ar-SA"/>
    </w:rPr>
  </w:style>
  <w:style w:type="character" w:customStyle="1" w:styleId="afc">
    <w:name w:val="批注文字 字符"/>
    <w:basedOn w:val="a2"/>
    <w:link w:val="afb"/>
    <w:qFormat/>
    <w:rsid w:val="004351C4"/>
    <w:rPr>
      <w:rFonts w:ascii="Calibri" w:eastAsia="宋体" w:hAnsi="Calibri" w:cs="Times New Roman"/>
    </w:rPr>
  </w:style>
  <w:style w:type="paragraph" w:styleId="61">
    <w:name w:val="index 6"/>
    <w:basedOn w:val="a1"/>
    <w:next w:val="a1"/>
    <w:semiHidden/>
    <w:qFormat/>
    <w:rsid w:val="004351C4"/>
    <w:pPr>
      <w:autoSpaceDE/>
      <w:autoSpaceDN/>
      <w:ind w:leftChars="1000" w:left="10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d">
    <w:name w:val="Salutation"/>
    <w:basedOn w:val="a1"/>
    <w:next w:val="a1"/>
    <w:link w:val="afe"/>
    <w:qFormat/>
    <w:rsid w:val="004351C4"/>
    <w:pPr>
      <w:autoSpaceDE/>
      <w:autoSpaceDN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character" w:customStyle="1" w:styleId="afe">
    <w:name w:val="称呼 字符"/>
    <w:basedOn w:val="a2"/>
    <w:link w:val="afd"/>
    <w:qFormat/>
    <w:rsid w:val="004351C4"/>
    <w:rPr>
      <w:rFonts w:ascii="Times New Roman" w:eastAsia="宋体" w:hAnsi="Times New Roman" w:cs="Times New Roman"/>
      <w:szCs w:val="20"/>
    </w:rPr>
  </w:style>
  <w:style w:type="paragraph" w:styleId="34">
    <w:name w:val="Body Text 3"/>
    <w:basedOn w:val="a1"/>
    <w:link w:val="35"/>
    <w:qFormat/>
    <w:rsid w:val="004351C4"/>
    <w:pPr>
      <w:autoSpaceDE/>
      <w:autoSpaceDN/>
      <w:spacing w:after="120"/>
      <w:jc w:val="both"/>
    </w:pPr>
    <w:rPr>
      <w:rFonts w:ascii="Times New Roman" w:hAnsi="Times New Roman" w:cs="Times New Roman"/>
      <w:kern w:val="2"/>
      <w:sz w:val="16"/>
      <w:szCs w:val="16"/>
      <w:lang w:val="en-US" w:bidi="ar-SA"/>
    </w:rPr>
  </w:style>
  <w:style w:type="character" w:customStyle="1" w:styleId="35">
    <w:name w:val="正文文本 3 字符"/>
    <w:basedOn w:val="a2"/>
    <w:link w:val="34"/>
    <w:qFormat/>
    <w:rsid w:val="004351C4"/>
    <w:rPr>
      <w:rFonts w:ascii="Times New Roman" w:eastAsia="宋体" w:hAnsi="Times New Roman" w:cs="Times New Roman"/>
      <w:sz w:val="16"/>
      <w:szCs w:val="16"/>
    </w:rPr>
  </w:style>
  <w:style w:type="paragraph" w:styleId="aff">
    <w:name w:val="Closing"/>
    <w:basedOn w:val="a1"/>
    <w:link w:val="aff0"/>
    <w:qFormat/>
    <w:rsid w:val="004351C4"/>
    <w:pPr>
      <w:autoSpaceDE/>
      <w:autoSpaceDN/>
      <w:ind w:leftChars="2100" w:left="1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character" w:customStyle="1" w:styleId="aff0">
    <w:name w:val="结束语 字符"/>
    <w:basedOn w:val="a2"/>
    <w:link w:val="aff"/>
    <w:qFormat/>
    <w:rsid w:val="004351C4"/>
    <w:rPr>
      <w:rFonts w:ascii="Times New Roman" w:eastAsia="宋体" w:hAnsi="Times New Roman" w:cs="Times New Roman"/>
      <w:szCs w:val="20"/>
    </w:rPr>
  </w:style>
  <w:style w:type="paragraph" w:styleId="30">
    <w:name w:val="List Bullet 3"/>
    <w:basedOn w:val="a1"/>
    <w:qFormat/>
    <w:rsid w:val="004351C4"/>
    <w:pPr>
      <w:numPr>
        <w:numId w:val="6"/>
      </w:numPr>
      <w:autoSpaceDE/>
      <w:autoSpaceDN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f1">
    <w:name w:val="Body Text Indent"/>
    <w:basedOn w:val="a1"/>
    <w:link w:val="aff2"/>
    <w:qFormat/>
    <w:rsid w:val="004351C4"/>
    <w:pPr>
      <w:autoSpaceDE/>
      <w:autoSpaceDN/>
      <w:ind w:firstLineChars="200" w:firstLine="640"/>
      <w:jc w:val="both"/>
    </w:pPr>
    <w:rPr>
      <w:rFonts w:ascii="Times New Roman" w:eastAsia="仿宋" w:hAnsi="Times New Roman" w:cs="Times New Roman"/>
      <w:kern w:val="2"/>
      <w:sz w:val="32"/>
      <w:szCs w:val="20"/>
      <w:lang w:val="en-US" w:bidi="ar-SA"/>
    </w:rPr>
  </w:style>
  <w:style w:type="character" w:customStyle="1" w:styleId="aff2">
    <w:name w:val="正文文本缩进 字符"/>
    <w:basedOn w:val="a2"/>
    <w:link w:val="aff1"/>
    <w:qFormat/>
    <w:rsid w:val="004351C4"/>
    <w:rPr>
      <w:rFonts w:ascii="Times New Roman" w:eastAsia="仿宋" w:hAnsi="Times New Roman" w:cs="Times New Roman"/>
      <w:sz w:val="32"/>
      <w:szCs w:val="20"/>
    </w:rPr>
  </w:style>
  <w:style w:type="paragraph" w:styleId="3">
    <w:name w:val="List Number 3"/>
    <w:basedOn w:val="a1"/>
    <w:qFormat/>
    <w:rsid w:val="004351C4"/>
    <w:pPr>
      <w:numPr>
        <w:numId w:val="7"/>
      </w:numPr>
      <w:autoSpaceDE/>
      <w:autoSpaceDN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23">
    <w:name w:val="List 2"/>
    <w:basedOn w:val="a1"/>
    <w:qFormat/>
    <w:rsid w:val="004351C4"/>
    <w:pPr>
      <w:autoSpaceDE/>
      <w:autoSpaceDN/>
      <w:ind w:leftChars="200" w:left="100" w:hangingChars="200" w:hanging="2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f3">
    <w:name w:val="List Continue"/>
    <w:basedOn w:val="a1"/>
    <w:qFormat/>
    <w:rsid w:val="004351C4"/>
    <w:pPr>
      <w:autoSpaceDE/>
      <w:autoSpaceDN/>
      <w:spacing w:after="120"/>
      <w:ind w:leftChars="200" w:left="42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f4">
    <w:name w:val="Block Text"/>
    <w:basedOn w:val="a1"/>
    <w:qFormat/>
    <w:rsid w:val="004351C4"/>
    <w:pPr>
      <w:autoSpaceDE/>
      <w:autoSpaceDN/>
      <w:spacing w:after="120"/>
      <w:ind w:leftChars="700" w:left="1440" w:rightChars="700" w:right="144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20">
    <w:name w:val="List Bullet 2"/>
    <w:basedOn w:val="a1"/>
    <w:qFormat/>
    <w:rsid w:val="004351C4"/>
    <w:pPr>
      <w:numPr>
        <w:numId w:val="8"/>
      </w:numPr>
      <w:autoSpaceDE/>
      <w:autoSpaceDN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HTML">
    <w:name w:val="HTML Address"/>
    <w:basedOn w:val="a1"/>
    <w:link w:val="HTML0"/>
    <w:qFormat/>
    <w:rsid w:val="004351C4"/>
    <w:pPr>
      <w:autoSpaceDE/>
      <w:autoSpaceDN/>
      <w:jc w:val="both"/>
    </w:pPr>
    <w:rPr>
      <w:rFonts w:ascii="Times New Roman" w:hAnsi="Times New Roman" w:cs="Times New Roman"/>
      <w:i/>
      <w:iCs/>
      <w:kern w:val="2"/>
      <w:sz w:val="21"/>
      <w:szCs w:val="20"/>
      <w:lang w:val="en-US" w:bidi="ar-SA"/>
    </w:rPr>
  </w:style>
  <w:style w:type="character" w:customStyle="1" w:styleId="HTML0">
    <w:name w:val="HTML 地址 字符"/>
    <w:basedOn w:val="a2"/>
    <w:link w:val="HTML"/>
    <w:qFormat/>
    <w:rsid w:val="004351C4"/>
    <w:rPr>
      <w:rFonts w:ascii="Times New Roman" w:eastAsia="宋体" w:hAnsi="Times New Roman" w:cs="Times New Roman"/>
      <w:i/>
      <w:iCs/>
      <w:szCs w:val="20"/>
    </w:rPr>
  </w:style>
  <w:style w:type="paragraph" w:styleId="43">
    <w:name w:val="index 4"/>
    <w:basedOn w:val="a1"/>
    <w:next w:val="a1"/>
    <w:semiHidden/>
    <w:qFormat/>
    <w:rsid w:val="004351C4"/>
    <w:pPr>
      <w:autoSpaceDE/>
      <w:autoSpaceDN/>
      <w:ind w:leftChars="600" w:left="6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TOC5">
    <w:name w:val="toc 5"/>
    <w:basedOn w:val="a1"/>
    <w:next w:val="a1"/>
    <w:uiPriority w:val="39"/>
    <w:qFormat/>
    <w:rsid w:val="004351C4"/>
    <w:pPr>
      <w:autoSpaceDE/>
      <w:autoSpaceDN/>
      <w:ind w:left="840"/>
    </w:pPr>
    <w:rPr>
      <w:rFonts w:ascii="Times New Roman" w:hAnsi="Times New Roman" w:cs="Times New Roman"/>
      <w:kern w:val="2"/>
      <w:sz w:val="18"/>
      <w:szCs w:val="20"/>
      <w:lang w:val="en-US" w:bidi="ar-SA"/>
    </w:rPr>
  </w:style>
  <w:style w:type="paragraph" w:styleId="TOC3">
    <w:name w:val="toc 3"/>
    <w:basedOn w:val="a1"/>
    <w:next w:val="a1"/>
    <w:uiPriority w:val="39"/>
    <w:unhideWhenUsed/>
    <w:qFormat/>
    <w:rsid w:val="004351C4"/>
    <w:pPr>
      <w:autoSpaceDE/>
      <w:autoSpaceDN/>
      <w:ind w:leftChars="400" w:left="840"/>
      <w:jc w:val="both"/>
    </w:pPr>
    <w:rPr>
      <w:rFonts w:ascii="Calibri" w:hAnsi="Calibri" w:cs="黑体"/>
      <w:kern w:val="2"/>
      <w:sz w:val="21"/>
      <w:lang w:val="en-US" w:bidi="ar-SA"/>
    </w:rPr>
  </w:style>
  <w:style w:type="paragraph" w:styleId="aff5">
    <w:name w:val="Plain Text"/>
    <w:basedOn w:val="a1"/>
    <w:link w:val="aff6"/>
    <w:qFormat/>
    <w:rsid w:val="004351C4"/>
    <w:pPr>
      <w:autoSpaceDE/>
      <w:autoSpaceDN/>
      <w:spacing w:line="440" w:lineRule="exact"/>
      <w:ind w:leftChars="200" w:left="420" w:firstLineChars="207" w:firstLine="435"/>
      <w:jc w:val="both"/>
    </w:pPr>
    <w:rPr>
      <w:rFonts w:hAnsi="Courier New" w:cs="Times New Roman"/>
      <w:kern w:val="2"/>
      <w:sz w:val="21"/>
      <w:szCs w:val="20"/>
      <w:lang w:val="en-US" w:bidi="ar-SA"/>
    </w:rPr>
  </w:style>
  <w:style w:type="character" w:customStyle="1" w:styleId="aff6">
    <w:name w:val="纯文本 字符"/>
    <w:basedOn w:val="a2"/>
    <w:link w:val="aff5"/>
    <w:qFormat/>
    <w:rsid w:val="004351C4"/>
    <w:rPr>
      <w:rFonts w:ascii="宋体" w:eastAsia="宋体" w:hAnsi="Courier New" w:cs="Times New Roman"/>
      <w:szCs w:val="20"/>
    </w:rPr>
  </w:style>
  <w:style w:type="paragraph" w:styleId="50">
    <w:name w:val="List Bullet 5"/>
    <w:basedOn w:val="a1"/>
    <w:qFormat/>
    <w:rsid w:val="004351C4"/>
    <w:pPr>
      <w:numPr>
        <w:numId w:val="9"/>
      </w:numPr>
      <w:autoSpaceDE/>
      <w:autoSpaceDN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4">
    <w:name w:val="List Number 4"/>
    <w:basedOn w:val="a1"/>
    <w:qFormat/>
    <w:rsid w:val="004351C4"/>
    <w:pPr>
      <w:numPr>
        <w:numId w:val="10"/>
      </w:numPr>
      <w:autoSpaceDE/>
      <w:autoSpaceDN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TOC8">
    <w:name w:val="toc 8"/>
    <w:basedOn w:val="a1"/>
    <w:next w:val="a1"/>
    <w:uiPriority w:val="39"/>
    <w:qFormat/>
    <w:rsid w:val="004351C4"/>
    <w:pPr>
      <w:autoSpaceDE/>
      <w:autoSpaceDN/>
      <w:ind w:left="1470"/>
    </w:pPr>
    <w:rPr>
      <w:rFonts w:ascii="Times New Roman" w:hAnsi="Times New Roman" w:cs="Times New Roman"/>
      <w:kern w:val="2"/>
      <w:sz w:val="18"/>
      <w:szCs w:val="20"/>
      <w:lang w:val="en-US" w:bidi="ar-SA"/>
    </w:rPr>
  </w:style>
  <w:style w:type="paragraph" w:styleId="36">
    <w:name w:val="index 3"/>
    <w:basedOn w:val="a1"/>
    <w:next w:val="a1"/>
    <w:semiHidden/>
    <w:qFormat/>
    <w:rsid w:val="004351C4"/>
    <w:pPr>
      <w:autoSpaceDE/>
      <w:autoSpaceDN/>
      <w:ind w:leftChars="400" w:left="4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f7">
    <w:name w:val="Date"/>
    <w:basedOn w:val="a1"/>
    <w:next w:val="a1"/>
    <w:link w:val="aff8"/>
    <w:qFormat/>
    <w:rsid w:val="004351C4"/>
    <w:pPr>
      <w:autoSpaceDE/>
      <w:autoSpaceDN/>
      <w:ind w:leftChars="2500" w:left="1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character" w:customStyle="1" w:styleId="aff8">
    <w:name w:val="日期 字符"/>
    <w:basedOn w:val="a2"/>
    <w:link w:val="aff7"/>
    <w:qFormat/>
    <w:rsid w:val="004351C4"/>
    <w:rPr>
      <w:rFonts w:ascii="Times New Roman" w:eastAsia="宋体" w:hAnsi="Times New Roman" w:cs="Times New Roman"/>
      <w:szCs w:val="20"/>
    </w:rPr>
  </w:style>
  <w:style w:type="paragraph" w:styleId="24">
    <w:name w:val="Body Text Indent 2"/>
    <w:basedOn w:val="a1"/>
    <w:link w:val="25"/>
    <w:qFormat/>
    <w:rsid w:val="004351C4"/>
    <w:pPr>
      <w:autoSpaceDE/>
      <w:autoSpaceDN/>
      <w:ind w:firstLineChars="168" w:firstLine="538"/>
      <w:jc w:val="both"/>
    </w:pPr>
    <w:rPr>
      <w:rFonts w:ascii="Times New Roman" w:eastAsia="仿宋" w:hAnsi="Times New Roman" w:cs="Times New Roman"/>
      <w:kern w:val="2"/>
      <w:sz w:val="32"/>
      <w:szCs w:val="20"/>
      <w:lang w:val="en-US" w:bidi="ar-SA"/>
    </w:rPr>
  </w:style>
  <w:style w:type="character" w:customStyle="1" w:styleId="25">
    <w:name w:val="正文文本缩进 2 字符"/>
    <w:basedOn w:val="a2"/>
    <w:link w:val="24"/>
    <w:qFormat/>
    <w:rsid w:val="004351C4"/>
    <w:rPr>
      <w:rFonts w:ascii="Times New Roman" w:eastAsia="仿宋" w:hAnsi="Times New Roman" w:cs="Times New Roman"/>
      <w:sz w:val="32"/>
      <w:szCs w:val="20"/>
    </w:rPr>
  </w:style>
  <w:style w:type="paragraph" w:styleId="aff9">
    <w:name w:val="endnote text"/>
    <w:basedOn w:val="a1"/>
    <w:link w:val="affa"/>
    <w:semiHidden/>
    <w:qFormat/>
    <w:rsid w:val="004351C4"/>
    <w:pPr>
      <w:autoSpaceDE/>
      <w:autoSpaceDN/>
      <w:snapToGrid w:val="0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character" w:customStyle="1" w:styleId="affa">
    <w:name w:val="尾注文本 字符"/>
    <w:basedOn w:val="a2"/>
    <w:link w:val="aff9"/>
    <w:semiHidden/>
    <w:qFormat/>
    <w:rsid w:val="004351C4"/>
    <w:rPr>
      <w:rFonts w:ascii="Times New Roman" w:eastAsia="宋体" w:hAnsi="Times New Roman" w:cs="Times New Roman"/>
      <w:szCs w:val="20"/>
    </w:rPr>
  </w:style>
  <w:style w:type="paragraph" w:styleId="54">
    <w:name w:val="List Continue 5"/>
    <w:basedOn w:val="a1"/>
    <w:qFormat/>
    <w:rsid w:val="004351C4"/>
    <w:pPr>
      <w:autoSpaceDE/>
      <w:autoSpaceDN/>
      <w:spacing w:after="120"/>
      <w:ind w:leftChars="1000" w:left="21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fb">
    <w:name w:val="Balloon Text"/>
    <w:basedOn w:val="a1"/>
    <w:link w:val="affc"/>
    <w:unhideWhenUsed/>
    <w:qFormat/>
    <w:rsid w:val="004351C4"/>
    <w:pPr>
      <w:autoSpaceDE/>
      <w:autoSpaceDN/>
      <w:jc w:val="both"/>
    </w:pPr>
    <w:rPr>
      <w:rFonts w:ascii="Calibri" w:hAnsi="Calibri" w:cs="黑体"/>
      <w:kern w:val="2"/>
      <w:sz w:val="18"/>
      <w:szCs w:val="18"/>
      <w:lang w:val="en-US" w:bidi="ar-SA"/>
    </w:rPr>
  </w:style>
  <w:style w:type="character" w:customStyle="1" w:styleId="affc">
    <w:name w:val="批注框文本 字符"/>
    <w:basedOn w:val="a2"/>
    <w:link w:val="affb"/>
    <w:qFormat/>
    <w:rsid w:val="004351C4"/>
    <w:rPr>
      <w:rFonts w:ascii="Calibri" w:eastAsia="宋体" w:hAnsi="Calibri" w:cs="黑体"/>
      <w:sz w:val="18"/>
      <w:szCs w:val="18"/>
    </w:rPr>
  </w:style>
  <w:style w:type="paragraph" w:styleId="affd">
    <w:name w:val="envelope return"/>
    <w:basedOn w:val="a1"/>
    <w:qFormat/>
    <w:rsid w:val="004351C4"/>
    <w:pPr>
      <w:autoSpaceDE/>
      <w:autoSpaceDN/>
      <w:snapToGrid w:val="0"/>
      <w:jc w:val="both"/>
    </w:pPr>
    <w:rPr>
      <w:rFonts w:ascii="Arial" w:hAnsi="Arial" w:cs="Arial"/>
      <w:kern w:val="2"/>
      <w:sz w:val="21"/>
      <w:szCs w:val="20"/>
      <w:lang w:val="en-US" w:bidi="ar-SA"/>
    </w:rPr>
  </w:style>
  <w:style w:type="paragraph" w:styleId="affe">
    <w:name w:val="Signature"/>
    <w:basedOn w:val="a1"/>
    <w:link w:val="afff"/>
    <w:qFormat/>
    <w:rsid w:val="004351C4"/>
    <w:pPr>
      <w:autoSpaceDE/>
      <w:autoSpaceDN/>
      <w:ind w:leftChars="2100" w:left="1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character" w:customStyle="1" w:styleId="afff">
    <w:name w:val="签名 字符"/>
    <w:basedOn w:val="a2"/>
    <w:link w:val="affe"/>
    <w:qFormat/>
    <w:rsid w:val="004351C4"/>
    <w:rPr>
      <w:rFonts w:ascii="Times New Roman" w:eastAsia="宋体" w:hAnsi="Times New Roman" w:cs="Times New Roman"/>
      <w:szCs w:val="20"/>
    </w:rPr>
  </w:style>
  <w:style w:type="paragraph" w:styleId="TOC1">
    <w:name w:val="toc 1"/>
    <w:basedOn w:val="a1"/>
    <w:next w:val="a1"/>
    <w:uiPriority w:val="39"/>
    <w:unhideWhenUsed/>
    <w:qFormat/>
    <w:rsid w:val="004351C4"/>
    <w:pPr>
      <w:autoSpaceDE/>
      <w:autoSpaceDN/>
      <w:jc w:val="both"/>
    </w:pPr>
    <w:rPr>
      <w:rFonts w:ascii="Calibri" w:hAnsi="Calibri" w:cs="黑体"/>
      <w:kern w:val="2"/>
      <w:sz w:val="21"/>
      <w:lang w:val="en-US" w:bidi="ar-SA"/>
    </w:rPr>
  </w:style>
  <w:style w:type="paragraph" w:styleId="44">
    <w:name w:val="List Continue 4"/>
    <w:basedOn w:val="a1"/>
    <w:qFormat/>
    <w:rsid w:val="004351C4"/>
    <w:pPr>
      <w:autoSpaceDE/>
      <w:autoSpaceDN/>
      <w:spacing w:after="120"/>
      <w:ind w:leftChars="800" w:left="168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TOC4">
    <w:name w:val="toc 4"/>
    <w:basedOn w:val="a1"/>
    <w:next w:val="a1"/>
    <w:uiPriority w:val="39"/>
    <w:qFormat/>
    <w:rsid w:val="004351C4"/>
    <w:pPr>
      <w:autoSpaceDE/>
      <w:autoSpaceDN/>
      <w:ind w:left="630"/>
    </w:pPr>
    <w:rPr>
      <w:rFonts w:ascii="Times New Roman" w:hAnsi="Times New Roman" w:cs="Times New Roman"/>
      <w:kern w:val="2"/>
      <w:sz w:val="18"/>
      <w:szCs w:val="20"/>
      <w:lang w:val="en-US" w:bidi="ar-SA"/>
    </w:rPr>
  </w:style>
  <w:style w:type="paragraph" w:styleId="12">
    <w:name w:val="index 1"/>
    <w:basedOn w:val="a1"/>
    <w:next w:val="a1"/>
    <w:autoRedefine/>
    <w:semiHidden/>
    <w:unhideWhenUsed/>
    <w:qFormat/>
    <w:rsid w:val="004351C4"/>
    <w:pPr>
      <w:autoSpaceDE/>
      <w:autoSpaceDN/>
      <w:jc w:val="both"/>
    </w:pPr>
    <w:rPr>
      <w:rFonts w:ascii="Calibri" w:hAnsi="Calibri" w:cs="黑体"/>
      <w:kern w:val="2"/>
      <w:sz w:val="21"/>
      <w:lang w:val="en-US" w:bidi="ar-SA"/>
    </w:rPr>
  </w:style>
  <w:style w:type="paragraph" w:styleId="afff0">
    <w:name w:val="index heading"/>
    <w:basedOn w:val="a1"/>
    <w:next w:val="12"/>
    <w:semiHidden/>
    <w:qFormat/>
    <w:rsid w:val="004351C4"/>
    <w:pPr>
      <w:autoSpaceDE/>
      <w:autoSpaceDN/>
      <w:jc w:val="both"/>
    </w:pPr>
    <w:rPr>
      <w:rFonts w:ascii="Arial" w:hAnsi="Arial" w:cs="Arial"/>
      <w:b/>
      <w:bCs/>
      <w:kern w:val="2"/>
      <w:sz w:val="21"/>
      <w:szCs w:val="20"/>
      <w:lang w:val="en-US" w:bidi="ar-SA"/>
    </w:rPr>
  </w:style>
  <w:style w:type="paragraph" w:styleId="afff1">
    <w:name w:val="Subtitle"/>
    <w:basedOn w:val="a1"/>
    <w:link w:val="afff2"/>
    <w:qFormat/>
    <w:rsid w:val="004351C4"/>
    <w:pPr>
      <w:autoSpaceDE/>
      <w:autoSpaceDN/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  <w:lang w:val="en-US" w:bidi="ar-SA"/>
    </w:rPr>
  </w:style>
  <w:style w:type="character" w:customStyle="1" w:styleId="afff2">
    <w:name w:val="副标题 字符"/>
    <w:basedOn w:val="a2"/>
    <w:link w:val="afff1"/>
    <w:qFormat/>
    <w:rsid w:val="004351C4"/>
    <w:rPr>
      <w:rFonts w:ascii="Arial" w:eastAsia="宋体" w:hAnsi="Arial" w:cs="Arial"/>
      <w:b/>
      <w:bCs/>
      <w:kern w:val="28"/>
      <w:sz w:val="32"/>
      <w:szCs w:val="32"/>
    </w:rPr>
  </w:style>
  <w:style w:type="paragraph" w:styleId="5">
    <w:name w:val="List Number 5"/>
    <w:basedOn w:val="a1"/>
    <w:qFormat/>
    <w:rsid w:val="004351C4"/>
    <w:pPr>
      <w:numPr>
        <w:numId w:val="11"/>
      </w:numPr>
      <w:autoSpaceDE/>
      <w:autoSpaceDN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ff3">
    <w:name w:val="List"/>
    <w:basedOn w:val="a1"/>
    <w:qFormat/>
    <w:rsid w:val="004351C4"/>
    <w:pPr>
      <w:autoSpaceDE/>
      <w:autoSpaceDN/>
      <w:ind w:left="200" w:hangingChars="200" w:hanging="2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ff4">
    <w:name w:val="footnote text"/>
    <w:basedOn w:val="a1"/>
    <w:link w:val="afff5"/>
    <w:uiPriority w:val="99"/>
    <w:unhideWhenUsed/>
    <w:qFormat/>
    <w:rsid w:val="004351C4"/>
    <w:pPr>
      <w:autoSpaceDE/>
      <w:autoSpaceDN/>
      <w:snapToGrid w:val="0"/>
    </w:pPr>
    <w:rPr>
      <w:rFonts w:ascii="Times New Roman" w:hAnsi="Times New Roman" w:cs="Times New Roman"/>
      <w:kern w:val="2"/>
      <w:sz w:val="18"/>
      <w:szCs w:val="18"/>
      <w:lang w:val="en-US" w:bidi="ar-SA"/>
    </w:rPr>
  </w:style>
  <w:style w:type="character" w:customStyle="1" w:styleId="afff5">
    <w:name w:val="脚注文本 字符"/>
    <w:basedOn w:val="a2"/>
    <w:link w:val="afff4"/>
    <w:uiPriority w:val="99"/>
    <w:qFormat/>
    <w:rsid w:val="004351C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1"/>
    <w:next w:val="a1"/>
    <w:uiPriority w:val="39"/>
    <w:qFormat/>
    <w:rsid w:val="004351C4"/>
    <w:pPr>
      <w:autoSpaceDE/>
      <w:autoSpaceDN/>
      <w:ind w:left="1050"/>
    </w:pPr>
    <w:rPr>
      <w:rFonts w:ascii="Times New Roman" w:hAnsi="Times New Roman" w:cs="Times New Roman"/>
      <w:kern w:val="2"/>
      <w:sz w:val="18"/>
      <w:szCs w:val="20"/>
      <w:lang w:val="en-US" w:bidi="ar-SA"/>
    </w:rPr>
  </w:style>
  <w:style w:type="paragraph" w:styleId="55">
    <w:name w:val="List 5"/>
    <w:basedOn w:val="a1"/>
    <w:qFormat/>
    <w:rsid w:val="004351C4"/>
    <w:pPr>
      <w:autoSpaceDE/>
      <w:autoSpaceDN/>
      <w:ind w:leftChars="800" w:left="100" w:hangingChars="200" w:hanging="2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37">
    <w:name w:val="Body Text Indent 3"/>
    <w:basedOn w:val="a1"/>
    <w:link w:val="38"/>
    <w:qFormat/>
    <w:rsid w:val="004351C4"/>
    <w:pPr>
      <w:autoSpaceDE/>
      <w:autoSpaceDN/>
      <w:spacing w:after="120"/>
      <w:ind w:leftChars="200" w:left="420"/>
      <w:jc w:val="both"/>
    </w:pPr>
    <w:rPr>
      <w:rFonts w:ascii="Times New Roman" w:hAnsi="Times New Roman" w:cs="Times New Roman"/>
      <w:kern w:val="2"/>
      <w:sz w:val="16"/>
      <w:szCs w:val="20"/>
      <w:lang w:val="en-US" w:bidi="ar-SA"/>
    </w:rPr>
  </w:style>
  <w:style w:type="character" w:customStyle="1" w:styleId="38">
    <w:name w:val="正文文本缩进 3 字符"/>
    <w:basedOn w:val="a2"/>
    <w:link w:val="37"/>
    <w:qFormat/>
    <w:rsid w:val="004351C4"/>
    <w:rPr>
      <w:rFonts w:ascii="Times New Roman" w:eastAsia="宋体" w:hAnsi="Times New Roman" w:cs="Times New Roman"/>
      <w:sz w:val="16"/>
      <w:szCs w:val="20"/>
    </w:rPr>
  </w:style>
  <w:style w:type="paragraph" w:styleId="71">
    <w:name w:val="index 7"/>
    <w:basedOn w:val="a1"/>
    <w:next w:val="a1"/>
    <w:semiHidden/>
    <w:qFormat/>
    <w:rsid w:val="004351C4"/>
    <w:pPr>
      <w:autoSpaceDE/>
      <w:autoSpaceDN/>
      <w:ind w:leftChars="1200" w:left="12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91">
    <w:name w:val="index 9"/>
    <w:basedOn w:val="a1"/>
    <w:next w:val="a1"/>
    <w:semiHidden/>
    <w:qFormat/>
    <w:rsid w:val="004351C4"/>
    <w:pPr>
      <w:autoSpaceDE/>
      <w:autoSpaceDN/>
      <w:ind w:leftChars="1600" w:left="16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ff6">
    <w:name w:val="table of figures"/>
    <w:basedOn w:val="a1"/>
    <w:next w:val="a1"/>
    <w:uiPriority w:val="99"/>
    <w:qFormat/>
    <w:rsid w:val="004351C4"/>
    <w:pPr>
      <w:autoSpaceDE/>
      <w:autoSpaceDN/>
      <w:ind w:leftChars="200" w:left="200" w:hangingChars="200" w:hanging="2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TOC2">
    <w:name w:val="toc 2"/>
    <w:basedOn w:val="a1"/>
    <w:next w:val="a1"/>
    <w:uiPriority w:val="39"/>
    <w:unhideWhenUsed/>
    <w:qFormat/>
    <w:rsid w:val="004351C4"/>
    <w:pPr>
      <w:autoSpaceDE/>
      <w:autoSpaceDN/>
      <w:ind w:leftChars="200" w:left="420"/>
      <w:jc w:val="both"/>
    </w:pPr>
    <w:rPr>
      <w:rFonts w:ascii="Calibri" w:hAnsi="Calibri" w:cs="黑体"/>
      <w:kern w:val="2"/>
      <w:sz w:val="21"/>
      <w:lang w:val="en-US" w:bidi="ar-SA"/>
    </w:rPr>
  </w:style>
  <w:style w:type="paragraph" w:styleId="TOC9">
    <w:name w:val="toc 9"/>
    <w:basedOn w:val="a1"/>
    <w:next w:val="a1"/>
    <w:uiPriority w:val="39"/>
    <w:qFormat/>
    <w:rsid w:val="004351C4"/>
    <w:pPr>
      <w:autoSpaceDE/>
      <w:autoSpaceDN/>
      <w:ind w:left="1680"/>
    </w:pPr>
    <w:rPr>
      <w:rFonts w:ascii="Times New Roman" w:hAnsi="Times New Roman" w:cs="Times New Roman"/>
      <w:kern w:val="2"/>
      <w:sz w:val="18"/>
      <w:szCs w:val="20"/>
      <w:lang w:val="en-US" w:bidi="ar-SA"/>
    </w:rPr>
  </w:style>
  <w:style w:type="paragraph" w:styleId="26">
    <w:name w:val="Body Text 2"/>
    <w:basedOn w:val="a1"/>
    <w:link w:val="27"/>
    <w:qFormat/>
    <w:rsid w:val="004351C4"/>
    <w:pPr>
      <w:autoSpaceDE/>
      <w:autoSpaceDN/>
      <w:spacing w:after="120" w:line="480" w:lineRule="auto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character" w:customStyle="1" w:styleId="27">
    <w:name w:val="正文文本 2 字符"/>
    <w:basedOn w:val="a2"/>
    <w:link w:val="26"/>
    <w:qFormat/>
    <w:rsid w:val="004351C4"/>
    <w:rPr>
      <w:rFonts w:ascii="Times New Roman" w:eastAsia="宋体" w:hAnsi="Times New Roman" w:cs="Times New Roman"/>
      <w:szCs w:val="20"/>
    </w:rPr>
  </w:style>
  <w:style w:type="paragraph" w:styleId="45">
    <w:name w:val="List 4"/>
    <w:basedOn w:val="a1"/>
    <w:qFormat/>
    <w:rsid w:val="004351C4"/>
    <w:pPr>
      <w:autoSpaceDE/>
      <w:autoSpaceDN/>
      <w:ind w:leftChars="600" w:left="100" w:hangingChars="200" w:hanging="2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28">
    <w:name w:val="List Continue 2"/>
    <w:basedOn w:val="a1"/>
    <w:qFormat/>
    <w:rsid w:val="004351C4"/>
    <w:pPr>
      <w:autoSpaceDE/>
      <w:autoSpaceDN/>
      <w:spacing w:after="120"/>
      <w:ind w:leftChars="400" w:left="84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ff7">
    <w:name w:val="Message Header"/>
    <w:basedOn w:val="a1"/>
    <w:link w:val="afff8"/>
    <w:qFormat/>
    <w:rsid w:val="004351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utoSpaceDE/>
      <w:autoSpaceDN/>
      <w:ind w:leftChars="500" w:left="1080" w:hangingChars="500" w:hanging="1080"/>
      <w:jc w:val="both"/>
    </w:pPr>
    <w:rPr>
      <w:rFonts w:ascii="Arial" w:hAnsi="Arial" w:cs="Arial"/>
      <w:kern w:val="2"/>
      <w:sz w:val="24"/>
      <w:szCs w:val="24"/>
      <w:lang w:val="en-US" w:bidi="ar-SA"/>
    </w:rPr>
  </w:style>
  <w:style w:type="character" w:customStyle="1" w:styleId="afff8">
    <w:name w:val="信息标题 字符"/>
    <w:basedOn w:val="a2"/>
    <w:link w:val="afff7"/>
    <w:qFormat/>
    <w:rsid w:val="004351C4"/>
    <w:rPr>
      <w:rFonts w:ascii="Arial" w:eastAsia="宋体" w:hAnsi="Arial" w:cs="Arial"/>
      <w:sz w:val="24"/>
      <w:szCs w:val="24"/>
      <w:shd w:val="pct20" w:color="auto" w:fill="auto"/>
    </w:rPr>
  </w:style>
  <w:style w:type="paragraph" w:styleId="HTML1">
    <w:name w:val="HTML Preformatted"/>
    <w:basedOn w:val="a1"/>
    <w:link w:val="HTML2"/>
    <w:unhideWhenUsed/>
    <w:qFormat/>
    <w:rsid w:val="00435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2">
    <w:name w:val="HTML 预设格式 字符"/>
    <w:basedOn w:val="a2"/>
    <w:link w:val="HTML1"/>
    <w:qFormat/>
    <w:rsid w:val="004351C4"/>
    <w:rPr>
      <w:rFonts w:ascii="宋体" w:eastAsia="宋体" w:hAnsi="宋体" w:cs="宋体"/>
      <w:kern w:val="0"/>
      <w:sz w:val="24"/>
      <w:szCs w:val="24"/>
    </w:rPr>
  </w:style>
  <w:style w:type="paragraph" w:styleId="afff9">
    <w:name w:val="Normal (Web)"/>
    <w:basedOn w:val="a1"/>
    <w:uiPriority w:val="99"/>
    <w:unhideWhenUsed/>
    <w:qFormat/>
    <w:rsid w:val="004351C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paragraph" w:styleId="39">
    <w:name w:val="List Continue 3"/>
    <w:basedOn w:val="a1"/>
    <w:qFormat/>
    <w:rsid w:val="004351C4"/>
    <w:pPr>
      <w:autoSpaceDE/>
      <w:autoSpaceDN/>
      <w:spacing w:after="120"/>
      <w:ind w:leftChars="600" w:left="126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29">
    <w:name w:val="index 2"/>
    <w:basedOn w:val="a1"/>
    <w:next w:val="a1"/>
    <w:semiHidden/>
    <w:qFormat/>
    <w:rsid w:val="004351C4"/>
    <w:pPr>
      <w:autoSpaceDE/>
      <w:autoSpaceDN/>
      <w:ind w:leftChars="200" w:left="20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styleId="afffa">
    <w:name w:val="Title"/>
    <w:basedOn w:val="a1"/>
    <w:link w:val="afffb"/>
    <w:qFormat/>
    <w:rsid w:val="004351C4"/>
    <w:pPr>
      <w:autoSpaceDE/>
      <w:autoSpaceDN/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  <w:lang w:val="en-US" w:bidi="ar-SA"/>
    </w:rPr>
  </w:style>
  <w:style w:type="character" w:customStyle="1" w:styleId="afffb">
    <w:name w:val="标题 字符"/>
    <w:basedOn w:val="a2"/>
    <w:link w:val="afffa"/>
    <w:qFormat/>
    <w:rsid w:val="004351C4"/>
    <w:rPr>
      <w:rFonts w:ascii="Arial" w:eastAsia="宋体" w:hAnsi="Arial" w:cs="Arial"/>
      <w:b/>
      <w:bCs/>
      <w:sz w:val="32"/>
      <w:szCs w:val="32"/>
    </w:rPr>
  </w:style>
  <w:style w:type="paragraph" w:styleId="afffc">
    <w:name w:val="annotation subject"/>
    <w:basedOn w:val="afb"/>
    <w:next w:val="afb"/>
    <w:link w:val="afffd"/>
    <w:unhideWhenUsed/>
    <w:qFormat/>
    <w:rsid w:val="004351C4"/>
    <w:rPr>
      <w:rFonts w:cs="黑体"/>
      <w:b/>
      <w:bCs/>
    </w:rPr>
  </w:style>
  <w:style w:type="character" w:customStyle="1" w:styleId="afffd">
    <w:name w:val="批注主题 字符"/>
    <w:basedOn w:val="afc"/>
    <w:link w:val="afffc"/>
    <w:qFormat/>
    <w:rsid w:val="004351C4"/>
    <w:rPr>
      <w:rFonts w:ascii="Calibri" w:eastAsia="宋体" w:hAnsi="Calibri" w:cs="黑体"/>
      <w:b/>
      <w:bCs/>
    </w:rPr>
  </w:style>
  <w:style w:type="paragraph" w:styleId="afffe">
    <w:name w:val="Body Text First Indent"/>
    <w:basedOn w:val="a9"/>
    <w:link w:val="affff"/>
    <w:uiPriority w:val="99"/>
    <w:unhideWhenUsed/>
    <w:qFormat/>
    <w:rsid w:val="004351C4"/>
    <w:pPr>
      <w:autoSpaceDE/>
      <w:autoSpaceDN/>
      <w:spacing w:after="120"/>
      <w:ind w:firstLineChars="100" w:firstLine="420"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character" w:customStyle="1" w:styleId="affff">
    <w:name w:val="正文文本首行缩进 字符"/>
    <w:basedOn w:val="aa"/>
    <w:link w:val="afffe"/>
    <w:uiPriority w:val="99"/>
    <w:qFormat/>
    <w:rsid w:val="004351C4"/>
    <w:rPr>
      <w:rFonts w:ascii="Times New Roman" w:eastAsia="宋体" w:hAnsi="Times New Roman" w:cs="Times New Roman"/>
      <w:kern w:val="0"/>
      <w:sz w:val="24"/>
      <w:szCs w:val="20"/>
      <w:lang w:val="zh-CN" w:bidi="zh-CN"/>
    </w:rPr>
  </w:style>
  <w:style w:type="paragraph" w:styleId="2a">
    <w:name w:val="Body Text First Indent 2"/>
    <w:basedOn w:val="aff1"/>
    <w:link w:val="2b"/>
    <w:qFormat/>
    <w:rsid w:val="004351C4"/>
    <w:pPr>
      <w:spacing w:after="120"/>
      <w:ind w:leftChars="200" w:left="420" w:firstLine="420"/>
    </w:pPr>
    <w:rPr>
      <w:rFonts w:eastAsia="宋体"/>
      <w:sz w:val="21"/>
    </w:rPr>
  </w:style>
  <w:style w:type="character" w:customStyle="1" w:styleId="2b">
    <w:name w:val="正文文本首行缩进 2 字符"/>
    <w:basedOn w:val="aff2"/>
    <w:link w:val="2a"/>
    <w:qFormat/>
    <w:rsid w:val="004351C4"/>
    <w:rPr>
      <w:rFonts w:ascii="Times New Roman" w:eastAsia="宋体" w:hAnsi="Times New Roman" w:cs="Times New Roman"/>
      <w:sz w:val="32"/>
      <w:szCs w:val="20"/>
    </w:rPr>
  </w:style>
  <w:style w:type="table" w:styleId="affff0">
    <w:name w:val="Table Grid"/>
    <w:basedOn w:val="a3"/>
    <w:uiPriority w:val="59"/>
    <w:qFormat/>
    <w:rsid w:val="004351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1">
    <w:name w:val="Table Elegant"/>
    <w:basedOn w:val="a3"/>
    <w:qFormat/>
    <w:rsid w:val="004351C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affff2">
    <w:name w:val="Strong"/>
    <w:uiPriority w:val="22"/>
    <w:qFormat/>
    <w:rsid w:val="004351C4"/>
    <w:rPr>
      <w:b/>
    </w:rPr>
  </w:style>
  <w:style w:type="character" w:styleId="affff3">
    <w:name w:val="page number"/>
    <w:qFormat/>
    <w:rsid w:val="004351C4"/>
  </w:style>
  <w:style w:type="character" w:styleId="affff4">
    <w:name w:val="FollowedHyperlink"/>
    <w:uiPriority w:val="99"/>
    <w:unhideWhenUsed/>
    <w:qFormat/>
    <w:rsid w:val="004351C4"/>
    <w:rPr>
      <w:color w:val="800080"/>
      <w:u w:val="single"/>
    </w:rPr>
  </w:style>
  <w:style w:type="character" w:styleId="affff5">
    <w:name w:val="Emphasis"/>
    <w:basedOn w:val="a2"/>
    <w:qFormat/>
    <w:rsid w:val="004351C4"/>
    <w:rPr>
      <w:i/>
      <w:iCs/>
    </w:rPr>
  </w:style>
  <w:style w:type="character" w:styleId="affff6">
    <w:name w:val="Hyperlink"/>
    <w:uiPriority w:val="99"/>
    <w:unhideWhenUsed/>
    <w:qFormat/>
    <w:rsid w:val="004351C4"/>
    <w:rPr>
      <w:color w:val="0000FF"/>
      <w:u w:val="single"/>
    </w:rPr>
  </w:style>
  <w:style w:type="character" w:styleId="affff7">
    <w:name w:val="annotation reference"/>
    <w:unhideWhenUsed/>
    <w:qFormat/>
    <w:rsid w:val="004351C4"/>
    <w:rPr>
      <w:sz w:val="21"/>
      <w:szCs w:val="21"/>
    </w:rPr>
  </w:style>
  <w:style w:type="paragraph" w:customStyle="1" w:styleId="affff8">
    <w:name w:val="二级."/>
    <w:basedOn w:val="21"/>
    <w:qFormat/>
    <w:rsid w:val="004351C4"/>
    <w:pPr>
      <w:tabs>
        <w:tab w:val="left" w:pos="0"/>
      </w:tabs>
      <w:spacing w:before="0" w:after="0" w:line="528" w:lineRule="auto"/>
      <w:ind w:left="181" w:hanging="181"/>
    </w:pPr>
    <w:rPr>
      <w:bCs w:val="0"/>
      <w:sz w:val="36"/>
      <w:szCs w:val="20"/>
    </w:rPr>
  </w:style>
  <w:style w:type="paragraph" w:customStyle="1" w:styleId="13">
    <w:name w:val="列出段落1"/>
    <w:basedOn w:val="a1"/>
    <w:link w:val="ListParagraphCharChar"/>
    <w:qFormat/>
    <w:rsid w:val="004351C4"/>
    <w:pPr>
      <w:autoSpaceDE/>
      <w:autoSpaceDN/>
      <w:ind w:firstLineChars="200" w:firstLine="420"/>
      <w:jc w:val="both"/>
    </w:pPr>
    <w:rPr>
      <w:rFonts w:ascii="Calibri" w:hAnsi="Calibri" w:cs="Times New Roman"/>
      <w:kern w:val="2"/>
      <w:sz w:val="21"/>
      <w:lang w:val="en-US" w:bidi="ar-SA"/>
    </w:rPr>
  </w:style>
  <w:style w:type="paragraph" w:customStyle="1" w:styleId="14">
    <w:name w:val="无间隔1"/>
    <w:uiPriority w:val="1"/>
    <w:qFormat/>
    <w:rsid w:val="004351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0"/>
    <w:next w:val="a1"/>
    <w:uiPriority w:val="39"/>
    <w:unhideWhenUsed/>
    <w:qFormat/>
    <w:rsid w:val="004351C4"/>
    <w:pPr>
      <w:widowControl/>
      <w:autoSpaceDE/>
      <w:autoSpaceDN/>
      <w:spacing w:before="480" w:after="0" w:line="276" w:lineRule="auto"/>
      <w:outlineLvl w:val="9"/>
    </w:pPr>
    <w:rPr>
      <w:rFonts w:ascii="Cambria" w:hAnsi="Cambria" w:cs="黑体"/>
      <w:color w:val="365F90"/>
      <w:kern w:val="0"/>
      <w:sz w:val="28"/>
      <w:szCs w:val="28"/>
      <w:lang w:val="en-US" w:bidi="ar-SA"/>
    </w:rPr>
  </w:style>
  <w:style w:type="paragraph" w:customStyle="1" w:styleId="BZ0">
    <w:name w:val="BZ_正文"/>
    <w:basedOn w:val="a1"/>
    <w:link w:val="BZChar"/>
    <w:qFormat/>
    <w:rsid w:val="004351C4"/>
    <w:pPr>
      <w:widowControl/>
      <w:autoSpaceDE/>
      <w:autoSpaceDN/>
      <w:spacing w:line="360" w:lineRule="auto"/>
      <w:ind w:firstLineChars="200" w:firstLine="200"/>
      <w:jc w:val="both"/>
    </w:pPr>
    <w:rPr>
      <w:rFonts w:ascii="Times New Roman" w:hAnsi="Times New Roman" w:cs="Times New Roman"/>
      <w:sz w:val="24"/>
      <w:szCs w:val="24"/>
      <w:lang w:val="en-US" w:bidi="ar-SA"/>
    </w:rPr>
  </w:style>
  <w:style w:type="paragraph" w:customStyle="1" w:styleId="BZ3">
    <w:name w:val="BZ_图"/>
    <w:basedOn w:val="a1"/>
    <w:next w:val="a1"/>
    <w:link w:val="BZChar0"/>
    <w:qFormat/>
    <w:rsid w:val="004351C4"/>
    <w:pPr>
      <w:keepNext/>
      <w:widowControl/>
      <w:autoSpaceDE/>
      <w:autoSpaceDN/>
      <w:spacing w:beforeLines="50" w:afterLines="50"/>
      <w:jc w:val="center"/>
    </w:pPr>
    <w:rPr>
      <w:rFonts w:ascii="Times New Roman" w:hAnsi="Times New Roman" w:cs="Times New Roman"/>
      <w:sz w:val="20"/>
      <w:szCs w:val="24"/>
      <w:lang w:val="en-US" w:bidi="ar-SA"/>
    </w:rPr>
  </w:style>
  <w:style w:type="paragraph" w:customStyle="1" w:styleId="-gb2312">
    <w:name w:val="正文-gb2312"/>
    <w:basedOn w:val="a1"/>
    <w:link w:val="-gb2312Char"/>
    <w:qFormat/>
    <w:rsid w:val="004351C4"/>
    <w:pPr>
      <w:widowControl/>
      <w:autoSpaceDE/>
      <w:autoSpaceDN/>
      <w:spacing w:line="360" w:lineRule="auto"/>
      <w:ind w:firstLineChars="200" w:firstLine="560"/>
      <w:jc w:val="both"/>
    </w:pPr>
    <w:rPr>
      <w:rFonts w:ascii="仿宋_GB2312" w:eastAsia="仿宋_GB2312" w:hAnsi="Times New Roman" w:cs="Times New Roman"/>
      <w:sz w:val="28"/>
      <w:szCs w:val="28"/>
      <w:lang w:val="en-US" w:bidi="ar-SA"/>
    </w:rPr>
  </w:style>
  <w:style w:type="paragraph" w:customStyle="1" w:styleId="tzw">
    <w:name w:val="tzw"/>
    <w:basedOn w:val="a1"/>
    <w:link w:val="tzwCharChar"/>
    <w:qFormat/>
    <w:rsid w:val="004351C4"/>
    <w:pPr>
      <w:autoSpaceDE/>
      <w:autoSpaceDN/>
      <w:spacing w:line="360" w:lineRule="auto"/>
      <w:ind w:firstLineChars="200" w:firstLine="420"/>
      <w:jc w:val="both"/>
    </w:pPr>
    <w:rPr>
      <w:rFonts w:ascii="Calibri" w:hAnsi="Calibri" w:cs="黑体"/>
      <w:kern w:val="2"/>
      <w:sz w:val="21"/>
      <w:szCs w:val="21"/>
      <w:lang w:val="en-US" w:bidi="ar-SA"/>
    </w:rPr>
  </w:style>
  <w:style w:type="paragraph" w:customStyle="1" w:styleId="BZ">
    <w:name w:val="BZ_二级标题"/>
    <w:basedOn w:val="21"/>
    <w:next w:val="BZ0"/>
    <w:link w:val="BZChar1"/>
    <w:qFormat/>
    <w:rsid w:val="004351C4"/>
    <w:pPr>
      <w:widowControl/>
      <w:numPr>
        <w:ilvl w:val="2"/>
        <w:numId w:val="18"/>
      </w:numPr>
      <w:spacing w:beforeLines="50" w:afterLines="50"/>
    </w:pPr>
    <w:rPr>
      <w:rFonts w:ascii="Times New Roman" w:eastAsia="楷体" w:hAnsi="Times New Roman"/>
      <w:kern w:val="2"/>
    </w:rPr>
  </w:style>
  <w:style w:type="paragraph" w:customStyle="1" w:styleId="BZ4">
    <w:name w:val="BZ_三级标题"/>
    <w:basedOn w:val="31"/>
    <w:next w:val="BZ0"/>
    <w:link w:val="BZChar2"/>
    <w:qFormat/>
    <w:rsid w:val="004351C4"/>
    <w:pPr>
      <w:widowControl/>
      <w:spacing w:beforeLines="50" w:afterLines="50" w:line="240" w:lineRule="auto"/>
      <w:ind w:left="720" w:hanging="720"/>
    </w:pPr>
    <w:rPr>
      <w:rFonts w:eastAsia="黑体"/>
      <w:b w:val="0"/>
      <w:kern w:val="2"/>
      <w:szCs w:val="28"/>
    </w:rPr>
  </w:style>
  <w:style w:type="paragraph" w:customStyle="1" w:styleId="BZ5">
    <w:name w:val="BZ_四级标题"/>
    <w:basedOn w:val="41"/>
    <w:next w:val="BZ0"/>
    <w:link w:val="BZChar3"/>
    <w:qFormat/>
    <w:rsid w:val="004351C4"/>
    <w:pPr>
      <w:widowControl/>
      <w:numPr>
        <w:ilvl w:val="0"/>
        <w:numId w:val="0"/>
      </w:numPr>
      <w:tabs>
        <w:tab w:val="left" w:pos="360"/>
      </w:tabs>
      <w:spacing w:beforeLines="50" w:afterLines="50" w:line="240" w:lineRule="auto"/>
    </w:pPr>
    <w:rPr>
      <w:rFonts w:ascii="Times New Roman" w:eastAsia="黑体" w:hAnsi="Times New Roman" w:cs="Times New Roman"/>
    </w:rPr>
  </w:style>
  <w:style w:type="paragraph" w:customStyle="1" w:styleId="BZ6">
    <w:name w:val="BZ_一级标题"/>
    <w:basedOn w:val="10"/>
    <w:next w:val="BZ0"/>
    <w:link w:val="BZChar4"/>
    <w:qFormat/>
    <w:rsid w:val="004351C4"/>
    <w:pPr>
      <w:widowControl/>
      <w:tabs>
        <w:tab w:val="left" w:pos="360"/>
      </w:tabs>
      <w:autoSpaceDE/>
      <w:autoSpaceDN/>
      <w:spacing w:beforeLines="50" w:afterLines="50" w:line="240" w:lineRule="auto"/>
    </w:pPr>
    <w:rPr>
      <w:rFonts w:ascii="Times New Roman" w:eastAsia="华文中宋" w:hAnsi="Times New Roman" w:cs="Times New Roman"/>
      <w:sz w:val="36"/>
      <w:szCs w:val="36"/>
      <w:lang w:val="en-US" w:bidi="ar-SA"/>
    </w:rPr>
  </w:style>
  <w:style w:type="paragraph" w:customStyle="1" w:styleId="BZ7">
    <w:name w:val="BZ_五级标题"/>
    <w:basedOn w:val="51"/>
    <w:next w:val="BZ0"/>
    <w:link w:val="BZChar5"/>
    <w:qFormat/>
    <w:rsid w:val="004351C4"/>
    <w:pPr>
      <w:widowControl/>
      <w:spacing w:beforeLines="50" w:afterLines="50" w:line="240" w:lineRule="auto"/>
    </w:pPr>
    <w:rPr>
      <w:rFonts w:eastAsia="黑体"/>
      <w:b w:val="0"/>
      <w:kern w:val="2"/>
      <w:sz w:val="24"/>
      <w:szCs w:val="24"/>
    </w:rPr>
  </w:style>
  <w:style w:type="paragraph" w:customStyle="1" w:styleId="BZ8">
    <w:name w:val="BZ_六级标题"/>
    <w:basedOn w:val="6"/>
    <w:next w:val="BZ0"/>
    <w:link w:val="BZChar6"/>
    <w:qFormat/>
    <w:rsid w:val="004351C4"/>
    <w:pPr>
      <w:widowControl/>
      <w:spacing w:beforeLines="50" w:afterLines="50" w:line="240" w:lineRule="auto"/>
    </w:pPr>
    <w:rPr>
      <w:rFonts w:ascii="Times New Roman" w:eastAsia="黑体" w:hAnsi="Times New Roman" w:cs="Times New Roman"/>
      <w:b w:val="0"/>
      <w:kern w:val="2"/>
    </w:rPr>
  </w:style>
  <w:style w:type="paragraph" w:customStyle="1" w:styleId="2c">
    <w:name w:val="列出段落2"/>
    <w:basedOn w:val="a1"/>
    <w:uiPriority w:val="34"/>
    <w:unhideWhenUsed/>
    <w:qFormat/>
    <w:rsid w:val="004351C4"/>
    <w:pPr>
      <w:autoSpaceDE/>
      <w:autoSpaceDN/>
      <w:ind w:firstLineChars="200" w:firstLine="420"/>
      <w:jc w:val="both"/>
    </w:pPr>
    <w:rPr>
      <w:rFonts w:ascii="Calibri" w:hAnsi="Calibri" w:cs="黑体"/>
      <w:kern w:val="2"/>
      <w:sz w:val="21"/>
      <w:lang w:val="en-US" w:bidi="ar-SA"/>
    </w:rPr>
  </w:style>
  <w:style w:type="paragraph" w:customStyle="1" w:styleId="BZ9">
    <w:name w:val="BZ_题注_图"/>
    <w:basedOn w:val="ab"/>
    <w:link w:val="BZChar7"/>
    <w:qFormat/>
    <w:rsid w:val="004351C4"/>
    <w:pPr>
      <w:autoSpaceDE/>
      <w:autoSpaceDN/>
      <w:spacing w:beforeLines="50" w:afterLines="50"/>
      <w:jc w:val="center"/>
    </w:pPr>
    <w:rPr>
      <w:rFonts w:ascii="Times New Roman" w:hAnsi="Times New Roman" w:cs="Times New Roman"/>
      <w:kern w:val="2"/>
      <w:sz w:val="21"/>
      <w:szCs w:val="21"/>
      <w:lang w:val="en-US" w:bidi="ar-SA"/>
    </w:rPr>
  </w:style>
  <w:style w:type="character" w:customStyle="1" w:styleId="ac">
    <w:name w:val="题注 字符"/>
    <w:link w:val="ab"/>
    <w:uiPriority w:val="35"/>
    <w:qFormat/>
    <w:rsid w:val="004351C4"/>
    <w:rPr>
      <w:rFonts w:asciiTheme="majorHAnsi" w:eastAsia="黑体" w:hAnsiTheme="majorHAnsi" w:cstheme="majorBidi"/>
      <w:kern w:val="0"/>
      <w:sz w:val="20"/>
      <w:szCs w:val="20"/>
      <w:lang w:val="zh-CN" w:bidi="zh-CN"/>
    </w:rPr>
  </w:style>
  <w:style w:type="character" w:customStyle="1" w:styleId="BZChar">
    <w:name w:val="BZ_正文 Char"/>
    <w:link w:val="BZ0"/>
    <w:qFormat/>
    <w:rsid w:val="004351C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BZChar0">
    <w:name w:val="BZ_图 Char"/>
    <w:link w:val="BZ3"/>
    <w:qFormat/>
    <w:rsid w:val="004351C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-gb2312Char">
    <w:name w:val="正文-gb2312 Char"/>
    <w:link w:val="-gb2312"/>
    <w:qFormat/>
    <w:rsid w:val="004351C4"/>
    <w:rPr>
      <w:rFonts w:ascii="仿宋_GB2312" w:eastAsia="仿宋_GB2312" w:hAnsi="Times New Roman" w:cs="Times New Roman"/>
      <w:kern w:val="0"/>
      <w:sz w:val="28"/>
      <w:szCs w:val="28"/>
    </w:rPr>
  </w:style>
  <w:style w:type="character" w:customStyle="1" w:styleId="tzwCharChar">
    <w:name w:val="tzw Char Char"/>
    <w:link w:val="tzw"/>
    <w:qFormat/>
    <w:rsid w:val="004351C4"/>
    <w:rPr>
      <w:rFonts w:ascii="Calibri" w:eastAsia="宋体" w:hAnsi="Calibri" w:cs="黑体"/>
      <w:szCs w:val="21"/>
    </w:rPr>
  </w:style>
  <w:style w:type="character" w:customStyle="1" w:styleId="BZChar1">
    <w:name w:val="BZ_二级标题 Char"/>
    <w:link w:val="BZ"/>
    <w:qFormat/>
    <w:rsid w:val="004351C4"/>
    <w:rPr>
      <w:rFonts w:ascii="Times New Roman" w:eastAsia="楷体" w:hAnsi="Times New Roman" w:cs="Times New Roman"/>
      <w:b/>
      <w:bCs/>
      <w:sz w:val="30"/>
      <w:szCs w:val="28"/>
    </w:rPr>
  </w:style>
  <w:style w:type="character" w:customStyle="1" w:styleId="BZChar7">
    <w:name w:val="BZ_题注_图 Char"/>
    <w:link w:val="BZ9"/>
    <w:qFormat/>
    <w:rsid w:val="004351C4"/>
    <w:rPr>
      <w:rFonts w:ascii="Times New Roman" w:eastAsia="黑体" w:hAnsi="Times New Roman" w:cs="Times New Roman"/>
      <w:szCs w:val="21"/>
    </w:rPr>
  </w:style>
  <w:style w:type="paragraph" w:customStyle="1" w:styleId="affff9">
    <w:name w:val="正文段落"/>
    <w:basedOn w:val="a1"/>
    <w:link w:val="Char"/>
    <w:qFormat/>
    <w:rsid w:val="004351C4"/>
    <w:pPr>
      <w:autoSpaceDE/>
      <w:autoSpaceDN/>
      <w:ind w:firstLineChars="200" w:firstLine="560"/>
      <w:jc w:val="both"/>
    </w:pPr>
    <w:rPr>
      <w:rFonts w:cs="Times New Roman"/>
      <w:kern w:val="2"/>
      <w:sz w:val="28"/>
      <w:szCs w:val="20"/>
      <w:lang w:val="en-US" w:bidi="ar-SA"/>
    </w:rPr>
  </w:style>
  <w:style w:type="character" w:customStyle="1" w:styleId="Char">
    <w:name w:val="正文段落 Char"/>
    <w:link w:val="affff9"/>
    <w:qFormat/>
    <w:rsid w:val="004351C4"/>
    <w:rPr>
      <w:rFonts w:ascii="宋体" w:eastAsia="宋体" w:hAnsi="宋体" w:cs="Times New Roman"/>
      <w:sz w:val="28"/>
      <w:szCs w:val="20"/>
    </w:rPr>
  </w:style>
  <w:style w:type="paragraph" w:customStyle="1" w:styleId="3a">
    <w:name w:val="列出段落3"/>
    <w:basedOn w:val="a1"/>
    <w:link w:val="Char0"/>
    <w:uiPriority w:val="34"/>
    <w:qFormat/>
    <w:rsid w:val="004351C4"/>
    <w:pPr>
      <w:autoSpaceDE/>
      <w:autoSpaceDN/>
      <w:ind w:firstLineChars="200" w:firstLine="420"/>
      <w:jc w:val="both"/>
    </w:pPr>
    <w:rPr>
      <w:rFonts w:ascii="Calibri" w:hAnsi="Calibri" w:cs="黑体"/>
      <w:kern w:val="2"/>
      <w:sz w:val="21"/>
      <w:lang w:val="en-US" w:bidi="ar-SA"/>
    </w:rPr>
  </w:style>
  <w:style w:type="paragraph" w:customStyle="1" w:styleId="120">
    <w:name w:val="正文12"/>
    <w:basedOn w:val="a1"/>
    <w:link w:val="12Char"/>
    <w:qFormat/>
    <w:rsid w:val="004351C4"/>
    <w:pPr>
      <w:autoSpaceDE/>
      <w:autoSpaceDN/>
      <w:spacing w:beforeLines="50" w:afterLines="50" w:line="360" w:lineRule="auto"/>
      <w:ind w:firstLineChars="200" w:firstLine="200"/>
      <w:jc w:val="both"/>
    </w:pPr>
    <w:rPr>
      <w:rFonts w:ascii="Calibri" w:hAnsi="Calibri" w:cs="Times New Roman"/>
      <w:kern w:val="2"/>
      <w:sz w:val="24"/>
      <w:szCs w:val="24"/>
      <w:lang w:val="en-US" w:bidi="ar-SA"/>
    </w:rPr>
  </w:style>
  <w:style w:type="character" w:customStyle="1" w:styleId="12Char">
    <w:name w:val="正文12 Char"/>
    <w:link w:val="120"/>
    <w:qFormat/>
    <w:rsid w:val="004351C4"/>
    <w:rPr>
      <w:rFonts w:ascii="Calibri" w:eastAsia="宋体" w:hAnsi="Calibri" w:cs="Times New Roman"/>
      <w:sz w:val="24"/>
      <w:szCs w:val="24"/>
    </w:rPr>
  </w:style>
  <w:style w:type="character" w:customStyle="1" w:styleId="hi1">
    <w:name w:val="hi1"/>
    <w:basedOn w:val="a2"/>
    <w:qFormat/>
    <w:rsid w:val="004351C4"/>
  </w:style>
  <w:style w:type="character" w:customStyle="1" w:styleId="Char1">
    <w:name w:val="正文文本缩进 Char1"/>
    <w:basedOn w:val="a2"/>
    <w:uiPriority w:val="99"/>
    <w:semiHidden/>
    <w:qFormat/>
    <w:rsid w:val="004351C4"/>
    <w:rPr>
      <w:rFonts w:ascii="Calibri" w:hAnsi="Calibri" w:cs="黑体"/>
      <w:kern w:val="2"/>
      <w:sz w:val="21"/>
      <w:szCs w:val="22"/>
    </w:rPr>
  </w:style>
  <w:style w:type="character" w:customStyle="1" w:styleId="CharChar2">
    <w:name w:val="Char Char2"/>
    <w:qFormat/>
    <w:rsid w:val="004351C4"/>
    <w:rPr>
      <w:rFonts w:ascii="Times New Roman" w:eastAsia="仿宋" w:hAnsi="Times New Roman"/>
      <w:kern w:val="2"/>
      <w:sz w:val="32"/>
    </w:rPr>
  </w:style>
  <w:style w:type="character" w:customStyle="1" w:styleId="6Char">
    <w:name w:val="样式 标题 6六级 Char"/>
    <w:basedOn w:val="60"/>
    <w:link w:val="62"/>
    <w:qFormat/>
    <w:rsid w:val="004351C4"/>
    <w:rPr>
      <w:rFonts w:ascii="Arial" w:eastAsia="宋体" w:hAnsi="Arial" w:cs="黑体"/>
      <w:b/>
      <w:bCs w:val="0"/>
      <w:kern w:val="0"/>
      <w:sz w:val="28"/>
      <w:szCs w:val="24"/>
    </w:rPr>
  </w:style>
  <w:style w:type="paragraph" w:customStyle="1" w:styleId="62">
    <w:name w:val="样式 标题 6六级"/>
    <w:basedOn w:val="6"/>
    <w:link w:val="6Char"/>
    <w:qFormat/>
    <w:rsid w:val="004351C4"/>
    <w:pPr>
      <w:tabs>
        <w:tab w:val="left" w:pos="0"/>
      </w:tabs>
      <w:spacing w:before="80" w:after="84" w:line="317" w:lineRule="auto"/>
      <w:ind w:left="907" w:hanging="907"/>
    </w:pPr>
    <w:rPr>
      <w:rFonts w:ascii="Arial" w:hAnsi="Arial"/>
      <w:bCs w:val="0"/>
      <w:sz w:val="28"/>
    </w:rPr>
  </w:style>
  <w:style w:type="character" w:customStyle="1" w:styleId="Char2">
    <w:name w:val="表文 Char"/>
    <w:link w:val="affffa"/>
    <w:qFormat/>
    <w:rsid w:val="004351C4"/>
  </w:style>
  <w:style w:type="paragraph" w:customStyle="1" w:styleId="affffa">
    <w:name w:val="表文"/>
    <w:basedOn w:val="a1"/>
    <w:link w:val="Char2"/>
    <w:qFormat/>
    <w:rsid w:val="004351C4"/>
    <w:pPr>
      <w:autoSpaceDE/>
      <w:autoSpaceDN/>
      <w:jc w:val="both"/>
    </w:pPr>
    <w:rPr>
      <w:rFonts w:asciiTheme="minorHAnsi" w:eastAsiaTheme="minorEastAsia" w:hAnsiTheme="minorHAnsi" w:cstheme="minorBidi"/>
      <w:kern w:val="2"/>
      <w:sz w:val="21"/>
      <w:lang w:val="en-US" w:bidi="ar-SA"/>
    </w:rPr>
  </w:style>
  <w:style w:type="character" w:customStyle="1" w:styleId="2Char1">
    <w:name w:val="正文文本缩进 2 Char1"/>
    <w:basedOn w:val="a2"/>
    <w:qFormat/>
    <w:rsid w:val="004351C4"/>
    <w:rPr>
      <w:rFonts w:ascii="Calibri" w:hAnsi="Calibri" w:cs="黑体"/>
      <w:kern w:val="2"/>
      <w:sz w:val="21"/>
      <w:szCs w:val="22"/>
    </w:rPr>
  </w:style>
  <w:style w:type="character" w:customStyle="1" w:styleId="mdeck">
    <w:name w:val="mdeck"/>
    <w:basedOn w:val="a2"/>
    <w:qFormat/>
    <w:rsid w:val="004351C4"/>
  </w:style>
  <w:style w:type="character" w:customStyle="1" w:styleId="info">
    <w:name w:val="info"/>
    <w:basedOn w:val="a2"/>
    <w:qFormat/>
    <w:rsid w:val="004351C4"/>
  </w:style>
  <w:style w:type="character" w:customStyle="1" w:styleId="Char3">
    <w:name w:val="表题 Char"/>
    <w:link w:val="affffb"/>
    <w:qFormat/>
    <w:rsid w:val="004351C4"/>
    <w:rPr>
      <w:rFonts w:eastAsia="黑体"/>
      <w:b/>
    </w:rPr>
  </w:style>
  <w:style w:type="paragraph" w:customStyle="1" w:styleId="affffb">
    <w:name w:val="表题"/>
    <w:basedOn w:val="a1"/>
    <w:next w:val="a1"/>
    <w:link w:val="Char3"/>
    <w:qFormat/>
    <w:rsid w:val="004351C4"/>
    <w:pPr>
      <w:keepNext/>
      <w:autoSpaceDE/>
      <w:autoSpaceDN/>
      <w:spacing w:beforeLines="50" w:line="360" w:lineRule="auto"/>
      <w:jc w:val="center"/>
    </w:pPr>
    <w:rPr>
      <w:rFonts w:asciiTheme="minorHAnsi" w:eastAsia="黑体" w:hAnsiTheme="minorHAnsi" w:cstheme="minorBidi"/>
      <w:b/>
      <w:kern w:val="2"/>
      <w:sz w:val="21"/>
      <w:lang w:val="en-US" w:bidi="ar-SA"/>
    </w:rPr>
  </w:style>
  <w:style w:type="character" w:customStyle="1" w:styleId="text-content">
    <w:name w:val="text-content"/>
    <w:basedOn w:val="a2"/>
    <w:qFormat/>
    <w:rsid w:val="004351C4"/>
  </w:style>
  <w:style w:type="character" w:customStyle="1" w:styleId="CharChar3">
    <w:name w:val="Char Char3"/>
    <w:qFormat/>
    <w:rsid w:val="004351C4"/>
    <w:rPr>
      <w:rFonts w:ascii="Arial" w:eastAsia="黑体" w:hAnsi="Arial"/>
      <w:sz w:val="20"/>
    </w:rPr>
  </w:style>
  <w:style w:type="character" w:customStyle="1" w:styleId="Char4">
    <w:name w:val="无间隔 Char"/>
    <w:link w:val="2d"/>
    <w:qFormat/>
    <w:rsid w:val="004351C4"/>
    <w:rPr>
      <w:rFonts w:ascii="Calibri" w:hAnsi="Calibri"/>
      <w:sz w:val="22"/>
    </w:rPr>
  </w:style>
  <w:style w:type="paragraph" w:customStyle="1" w:styleId="2d">
    <w:name w:val="无间隔2"/>
    <w:link w:val="Char4"/>
    <w:qFormat/>
    <w:rsid w:val="004351C4"/>
    <w:rPr>
      <w:rFonts w:ascii="Calibri" w:hAnsi="Calibri"/>
      <w:sz w:val="22"/>
    </w:rPr>
  </w:style>
  <w:style w:type="character" w:customStyle="1" w:styleId="CharChar6">
    <w:name w:val="Char Char6"/>
    <w:qFormat/>
    <w:rsid w:val="004351C4"/>
    <w:rPr>
      <w:rFonts w:ascii="Arial" w:eastAsia="黑体" w:hAnsi="Arial"/>
      <w:sz w:val="20"/>
    </w:rPr>
  </w:style>
  <w:style w:type="character" w:customStyle="1" w:styleId="footnote1">
    <w:name w:val="footnote1"/>
    <w:basedOn w:val="a2"/>
    <w:qFormat/>
    <w:rsid w:val="004351C4"/>
  </w:style>
  <w:style w:type="paragraph" w:customStyle="1" w:styleId="15">
    <w:name w:val="样式 标题 1 + 黑体 小四"/>
    <w:basedOn w:val="10"/>
    <w:qFormat/>
    <w:rsid w:val="004351C4"/>
    <w:pPr>
      <w:keepLines w:val="0"/>
      <w:widowControl/>
      <w:tabs>
        <w:tab w:val="left" w:pos="432"/>
      </w:tabs>
      <w:autoSpaceDE/>
      <w:autoSpaceDN/>
      <w:spacing w:before="150" w:after="60" w:line="360" w:lineRule="auto"/>
      <w:jc w:val="center"/>
    </w:pPr>
    <w:rPr>
      <w:rFonts w:ascii="黑体" w:eastAsia="黑体" w:hAnsi="黑体" w:cs="Times New Roman"/>
      <w:b w:val="0"/>
      <w:bCs w:val="0"/>
      <w:kern w:val="36"/>
      <w:sz w:val="24"/>
      <w:szCs w:val="20"/>
      <w:lang w:val="en-US" w:bidi="ar-SA"/>
    </w:rPr>
  </w:style>
  <w:style w:type="paragraph" w:customStyle="1" w:styleId="footnote">
    <w:name w:val="footnote"/>
    <w:basedOn w:val="a1"/>
    <w:qFormat/>
    <w:rsid w:val="004351C4"/>
    <w:pPr>
      <w:widowControl/>
      <w:autoSpaceDE/>
      <w:autoSpaceDN/>
      <w:spacing w:before="100" w:beforeAutospacing="1" w:after="100" w:afterAutospacing="1"/>
    </w:pPr>
    <w:rPr>
      <w:rFonts w:cs="Times New Roman"/>
      <w:sz w:val="24"/>
      <w:szCs w:val="20"/>
      <w:lang w:val="en-US" w:bidi="ar-SA"/>
    </w:rPr>
  </w:style>
  <w:style w:type="paragraph" w:customStyle="1" w:styleId="affffc">
    <w:name w:val="一级"/>
    <w:basedOn w:val="10"/>
    <w:qFormat/>
    <w:rsid w:val="004351C4"/>
    <w:pPr>
      <w:tabs>
        <w:tab w:val="left" w:pos="0"/>
      </w:tabs>
      <w:autoSpaceDE/>
      <w:autoSpaceDN/>
      <w:spacing w:before="312" w:after="312" w:line="576" w:lineRule="auto"/>
    </w:pPr>
    <w:rPr>
      <w:rFonts w:ascii="Times New Roman" w:eastAsia="黑体" w:hAnsi="Times New Roman" w:cs="Times New Roman"/>
      <w:bCs w:val="0"/>
      <w:sz w:val="32"/>
      <w:szCs w:val="20"/>
      <w:lang w:val="en-US" w:bidi="ar-SA"/>
    </w:rPr>
  </w:style>
  <w:style w:type="paragraph" w:customStyle="1" w:styleId="hi">
    <w:name w:val="hi"/>
    <w:basedOn w:val="a1"/>
    <w:qFormat/>
    <w:rsid w:val="004351C4"/>
    <w:pPr>
      <w:widowControl/>
      <w:autoSpaceDE/>
      <w:autoSpaceDN/>
      <w:spacing w:before="100" w:beforeAutospacing="1" w:after="100" w:afterAutospacing="1"/>
    </w:pPr>
    <w:rPr>
      <w:rFonts w:cs="Times New Roman"/>
      <w:sz w:val="24"/>
      <w:szCs w:val="20"/>
      <w:lang w:val="en-US" w:bidi="ar-SA"/>
    </w:rPr>
  </w:style>
  <w:style w:type="paragraph" w:customStyle="1" w:styleId="affffd">
    <w:name w:val="图片"/>
    <w:basedOn w:val="a1"/>
    <w:qFormat/>
    <w:rsid w:val="004351C4"/>
    <w:pPr>
      <w:keepNext/>
      <w:autoSpaceDE/>
      <w:autoSpaceDN/>
      <w:spacing w:beforeLines="50" w:line="360" w:lineRule="auto"/>
      <w:ind w:firstLineChars="200" w:firstLine="200"/>
      <w:jc w:val="center"/>
    </w:pPr>
    <w:rPr>
      <w:rFonts w:ascii="Times New Roman" w:hAnsi="Times New Roman" w:cs="Times New Roman"/>
      <w:sz w:val="24"/>
      <w:szCs w:val="20"/>
      <w:lang w:val="en-US" w:bidi="ar-SA"/>
    </w:rPr>
  </w:style>
  <w:style w:type="paragraph" w:customStyle="1" w:styleId="lastincell">
    <w:name w:val="lastincell"/>
    <w:basedOn w:val="a1"/>
    <w:qFormat/>
    <w:rsid w:val="004351C4"/>
    <w:pPr>
      <w:widowControl/>
      <w:autoSpaceDE/>
      <w:autoSpaceDN/>
      <w:spacing w:line="336" w:lineRule="auto"/>
    </w:pPr>
    <w:rPr>
      <w:rFonts w:ascii="Verdana" w:hAnsi="Verdana" w:cs="Times New Roman"/>
      <w:sz w:val="17"/>
      <w:szCs w:val="20"/>
      <w:lang w:val="en-US" w:bidi="ar-SA"/>
    </w:rPr>
  </w:style>
  <w:style w:type="paragraph" w:customStyle="1" w:styleId="ParaCharCharCharChar">
    <w:name w:val="默认段落字体 Para Char Char Char Char"/>
    <w:basedOn w:val="a1"/>
    <w:qFormat/>
    <w:rsid w:val="004351C4"/>
    <w:pPr>
      <w:autoSpaceDE/>
      <w:autoSpaceDN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customStyle="1" w:styleId="16">
    <w:name w:val="目录1"/>
    <w:basedOn w:val="TOC1"/>
    <w:qFormat/>
    <w:rsid w:val="004351C4"/>
    <w:pPr>
      <w:tabs>
        <w:tab w:val="right" w:leader="dot" w:pos="980"/>
        <w:tab w:val="right" w:leader="dot" w:pos="8960"/>
      </w:tabs>
      <w:jc w:val="left"/>
    </w:pPr>
    <w:rPr>
      <w:rFonts w:ascii="Times New Roman" w:eastAsia="黑体" w:hAnsi="Times New Roman" w:cs="Times New Roman"/>
      <w:b/>
      <w:sz w:val="28"/>
      <w:szCs w:val="20"/>
    </w:rPr>
  </w:style>
  <w:style w:type="paragraph" w:customStyle="1" w:styleId="Char5">
    <w:name w:val="Char"/>
    <w:basedOn w:val="af8"/>
    <w:qFormat/>
    <w:rsid w:val="004351C4"/>
    <w:pPr>
      <w:shd w:val="clear" w:color="auto" w:fill="000080"/>
    </w:pPr>
    <w:rPr>
      <w:rFonts w:ascii="Times New Roman" w:eastAsia="仿宋" w:hAnsi="Times New Roman" w:cs="Times New Roman"/>
      <w:sz w:val="32"/>
      <w:szCs w:val="20"/>
    </w:rPr>
  </w:style>
  <w:style w:type="paragraph" w:customStyle="1" w:styleId="affffe">
    <w:name w:val="图、表、代码"/>
    <w:basedOn w:val="a1"/>
    <w:next w:val="a1"/>
    <w:qFormat/>
    <w:rsid w:val="004351C4"/>
    <w:pPr>
      <w:autoSpaceDE/>
      <w:autoSpaceDN/>
      <w:adjustRightInd w:val="0"/>
      <w:spacing w:before="120" w:after="120" w:line="280" w:lineRule="atLeast"/>
      <w:ind w:firstLine="482"/>
      <w:jc w:val="center"/>
      <w:textAlignment w:val="baseline"/>
    </w:pPr>
    <w:rPr>
      <w:rFonts w:ascii="Times New Roman" w:eastAsia="黑体" w:hAnsi="Times New Roman" w:cs="Times New Roman"/>
      <w:b/>
      <w:sz w:val="21"/>
      <w:szCs w:val="20"/>
      <w:lang w:val="en-US" w:bidi="ar-SA"/>
    </w:rPr>
  </w:style>
  <w:style w:type="paragraph" w:customStyle="1" w:styleId="Char3CharCharChar">
    <w:name w:val="Char3 Char Char Char"/>
    <w:basedOn w:val="a1"/>
    <w:qFormat/>
    <w:rsid w:val="004351C4"/>
    <w:pPr>
      <w:autoSpaceDE/>
      <w:autoSpaceDN/>
      <w:jc w:val="both"/>
    </w:pPr>
    <w:rPr>
      <w:rFonts w:ascii="Times New Roman" w:eastAsia="仿宋" w:hAnsi="Times New Roman" w:cs="Times New Roman"/>
      <w:kern w:val="2"/>
      <w:sz w:val="24"/>
      <w:szCs w:val="20"/>
      <w:lang w:val="en-US" w:bidi="ar-SA"/>
    </w:rPr>
  </w:style>
  <w:style w:type="paragraph" w:customStyle="1" w:styleId="afffff">
    <w:name w:val="四级"/>
    <w:basedOn w:val="41"/>
    <w:qFormat/>
    <w:rsid w:val="004351C4"/>
    <w:pPr>
      <w:numPr>
        <w:numId w:val="0"/>
      </w:numPr>
      <w:spacing w:before="160" w:after="170" w:line="240" w:lineRule="auto"/>
      <w:ind w:left="1594" w:hanging="544"/>
    </w:pPr>
    <w:rPr>
      <w:rFonts w:ascii="Arial" w:eastAsia="黑体" w:hAnsi="Arial" w:cs="Times New Roman"/>
      <w:bCs w:val="0"/>
      <w:sz w:val="30"/>
      <w:szCs w:val="20"/>
    </w:rPr>
  </w:style>
  <w:style w:type="paragraph" w:customStyle="1" w:styleId="Char10">
    <w:name w:val="Char1"/>
    <w:basedOn w:val="a1"/>
    <w:qFormat/>
    <w:rsid w:val="004351C4"/>
    <w:pPr>
      <w:autoSpaceDE/>
      <w:autoSpaceDN/>
      <w:jc w:val="both"/>
    </w:pPr>
    <w:rPr>
      <w:rFonts w:ascii="Times New Roman" w:eastAsia="仿宋" w:hAnsi="Times New Roman" w:cs="Times New Roman"/>
      <w:kern w:val="2"/>
      <w:sz w:val="24"/>
      <w:szCs w:val="20"/>
      <w:lang w:val="en-US" w:bidi="ar-SA"/>
    </w:rPr>
  </w:style>
  <w:style w:type="paragraph" w:customStyle="1" w:styleId="DefaultParagraphFontParaChar">
    <w:name w:val="Default Paragraph Font Para Char"/>
    <w:basedOn w:val="a1"/>
    <w:qFormat/>
    <w:rsid w:val="004351C4"/>
    <w:pPr>
      <w:widowControl/>
      <w:autoSpaceDE/>
      <w:autoSpaceDN/>
      <w:spacing w:after="160" w:line="240" w:lineRule="exact"/>
    </w:pPr>
    <w:rPr>
      <w:rFonts w:ascii="Verdana" w:hAnsi="Verdana" w:cs="Times New Roman"/>
      <w:sz w:val="24"/>
      <w:szCs w:val="20"/>
      <w:lang w:val="en-US" w:eastAsia="en-US" w:bidi="ar-SA"/>
    </w:rPr>
  </w:style>
  <w:style w:type="paragraph" w:customStyle="1" w:styleId="afffff0">
    <w:name w:val="论文节"/>
    <w:basedOn w:val="21"/>
    <w:qFormat/>
    <w:rsid w:val="004351C4"/>
    <w:pPr>
      <w:spacing w:before="240"/>
    </w:pPr>
    <w:rPr>
      <w:rFonts w:ascii="黑体"/>
      <w:bCs w:val="0"/>
      <w:szCs w:val="20"/>
    </w:rPr>
  </w:style>
  <w:style w:type="paragraph" w:customStyle="1" w:styleId="afffff1">
    <w:name w:val="三级标题"/>
    <w:basedOn w:val="31"/>
    <w:qFormat/>
    <w:rsid w:val="004351C4"/>
    <w:pPr>
      <w:tabs>
        <w:tab w:val="left" w:pos="284"/>
      </w:tabs>
      <w:spacing w:line="413" w:lineRule="auto"/>
      <w:ind w:left="647" w:hanging="363"/>
    </w:pPr>
    <w:rPr>
      <w:rFonts w:eastAsia="黑体"/>
      <w:bCs w:val="0"/>
      <w:szCs w:val="20"/>
    </w:rPr>
  </w:style>
  <w:style w:type="paragraph" w:customStyle="1" w:styleId="bb">
    <w:name w:val="bb"/>
    <w:basedOn w:val="a1"/>
    <w:qFormat/>
    <w:rsid w:val="004351C4"/>
    <w:pPr>
      <w:widowControl/>
      <w:autoSpaceDE/>
      <w:autoSpaceDN/>
      <w:spacing w:before="100" w:beforeAutospacing="1" w:after="100" w:afterAutospacing="1" w:line="360" w:lineRule="atLeast"/>
    </w:pPr>
    <w:rPr>
      <w:rFonts w:ascii="Times New Roman" w:hAnsi="Times New Roman" w:cs="Times New Roman"/>
      <w:color w:val="000000"/>
      <w:sz w:val="26"/>
      <w:szCs w:val="20"/>
      <w:lang w:val="en-US" w:bidi="ar-SA"/>
    </w:rPr>
  </w:style>
  <w:style w:type="paragraph" w:customStyle="1" w:styleId="afffff2">
    <w:name w:val="吉奥正文"/>
    <w:basedOn w:val="a1"/>
    <w:qFormat/>
    <w:rsid w:val="004351C4"/>
    <w:pPr>
      <w:autoSpaceDE/>
      <w:autoSpaceDN/>
      <w:adjustRightInd w:val="0"/>
      <w:snapToGrid w:val="0"/>
      <w:spacing w:before="120" w:line="360" w:lineRule="auto"/>
      <w:ind w:firstLineChars="200" w:firstLine="480"/>
      <w:jc w:val="both"/>
      <w:textAlignment w:val="baseline"/>
    </w:pPr>
    <w:rPr>
      <w:rFonts w:ascii="Times New Roman" w:eastAsia="仿宋" w:hAnsi="Times New Roman" w:cs="Times New Roman"/>
      <w:kern w:val="2"/>
      <w:sz w:val="24"/>
      <w:szCs w:val="20"/>
      <w:lang w:val="en-US" w:bidi="ar-SA"/>
    </w:rPr>
  </w:style>
  <w:style w:type="table" w:customStyle="1" w:styleId="17">
    <w:name w:val="浅色列表1"/>
    <w:basedOn w:val="a3"/>
    <w:uiPriority w:val="61"/>
    <w:qFormat/>
    <w:rsid w:val="004351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brief11">
    <w:name w:val="brief11"/>
    <w:qFormat/>
    <w:rsid w:val="004351C4"/>
    <w:rPr>
      <w:color w:val="006600"/>
      <w:sz w:val="21"/>
      <w:szCs w:val="21"/>
    </w:rPr>
  </w:style>
  <w:style w:type="character" w:customStyle="1" w:styleId="Char11">
    <w:name w:val="脚注文本 Char1"/>
    <w:basedOn w:val="a2"/>
    <w:uiPriority w:val="99"/>
    <w:semiHidden/>
    <w:qFormat/>
    <w:rsid w:val="004351C4"/>
    <w:rPr>
      <w:rFonts w:ascii="Calibri" w:hAnsi="Calibri" w:cs="黑体"/>
      <w:kern w:val="2"/>
      <w:sz w:val="18"/>
      <w:szCs w:val="18"/>
    </w:rPr>
  </w:style>
  <w:style w:type="paragraph" w:customStyle="1" w:styleId="18">
    <w:name w:val="修订1"/>
    <w:hidden/>
    <w:qFormat/>
    <w:rsid w:val="004351C4"/>
    <w:rPr>
      <w:rFonts w:ascii="Times New Roman" w:eastAsia="宋体" w:hAnsi="Times New Roman" w:cs="Times New Roman"/>
      <w:szCs w:val="20"/>
    </w:rPr>
  </w:style>
  <w:style w:type="paragraph" w:customStyle="1" w:styleId="afffff3">
    <w:name w:val="文档正文"/>
    <w:basedOn w:val="a1"/>
    <w:link w:val="Char6"/>
    <w:qFormat/>
    <w:rsid w:val="004351C4"/>
    <w:pPr>
      <w:widowControl/>
      <w:autoSpaceDE/>
      <w:autoSpaceDN/>
      <w:adjustRightInd w:val="0"/>
      <w:snapToGrid w:val="0"/>
      <w:spacing w:after="160" w:line="300" w:lineRule="auto"/>
      <w:ind w:firstLineChars="200" w:firstLine="200"/>
      <w:jc w:val="both"/>
    </w:pPr>
    <w:rPr>
      <w:rFonts w:ascii="Verdana" w:hAnsi="Verdana" w:cs="Times New Roman"/>
      <w:sz w:val="24"/>
      <w:szCs w:val="20"/>
      <w:lang w:val="en-US" w:eastAsia="en-US" w:bidi="ar-SA"/>
    </w:rPr>
  </w:style>
  <w:style w:type="character" w:customStyle="1" w:styleId="Char6">
    <w:name w:val="文档正文 Char"/>
    <w:link w:val="afffff3"/>
    <w:qFormat/>
    <w:rsid w:val="004351C4"/>
    <w:rPr>
      <w:rFonts w:ascii="Verdana" w:eastAsia="宋体" w:hAnsi="Verdana" w:cs="Times New Roman"/>
      <w:kern w:val="0"/>
      <w:sz w:val="24"/>
      <w:szCs w:val="20"/>
      <w:lang w:eastAsia="en-US"/>
    </w:rPr>
  </w:style>
  <w:style w:type="paragraph" w:customStyle="1" w:styleId="4H44thlevelh4heading4sect1234RefHeading">
    <w:name w:val="样式 标题 4四级标题H44th levelh4heading 4sect 1.2.3.4Ref Heading ..."/>
    <w:basedOn w:val="41"/>
    <w:link w:val="4H44thlevelh4heading4sect1234RefHeadingChar"/>
    <w:qFormat/>
    <w:rsid w:val="004351C4"/>
    <w:pPr>
      <w:numPr>
        <w:numId w:val="0"/>
      </w:numPr>
      <w:tabs>
        <w:tab w:val="left" w:pos="525"/>
      </w:tabs>
      <w:spacing w:before="160" w:after="170" w:line="240" w:lineRule="auto"/>
      <w:ind w:left="1069" w:hanging="544"/>
    </w:pPr>
    <w:rPr>
      <w:rFonts w:ascii="Times New Roman" w:eastAsia="黑体" w:hAnsi="Times New Roman" w:cs="Times New Roman"/>
      <w:sz w:val="30"/>
      <w:szCs w:val="20"/>
    </w:rPr>
  </w:style>
  <w:style w:type="character" w:customStyle="1" w:styleId="4H44thlevelh4heading4sect1234RefHeadingChar">
    <w:name w:val="样式 标题 4四级标题H44th levelh4heading 4sect 1.2.3.4Ref Heading ... Char"/>
    <w:link w:val="4H44thlevelh4heading4sect1234RefHeading"/>
    <w:qFormat/>
    <w:rsid w:val="004351C4"/>
    <w:rPr>
      <w:rFonts w:ascii="Times New Roman" w:eastAsia="黑体" w:hAnsi="Times New Roman" w:cs="Times New Roman"/>
      <w:bCs/>
      <w:sz w:val="30"/>
      <w:szCs w:val="20"/>
    </w:rPr>
  </w:style>
  <w:style w:type="paragraph" w:customStyle="1" w:styleId="TimesNewRoman">
    <w:name w:val="样式 四级 + Times New Roman"/>
    <w:basedOn w:val="afffff"/>
    <w:link w:val="TimesNewRomanChar"/>
    <w:qFormat/>
    <w:rsid w:val="004351C4"/>
    <w:pPr>
      <w:tabs>
        <w:tab w:val="left" w:pos="525"/>
      </w:tabs>
      <w:ind w:left="1069"/>
    </w:pPr>
    <w:rPr>
      <w:rFonts w:ascii="Times New Roman" w:hAnsi="Times New Roman"/>
      <w:bCs/>
    </w:rPr>
  </w:style>
  <w:style w:type="character" w:customStyle="1" w:styleId="TimesNewRomanChar">
    <w:name w:val="样式 四级 + Times New Roman Char"/>
    <w:link w:val="TimesNewRoman"/>
    <w:qFormat/>
    <w:rsid w:val="004351C4"/>
    <w:rPr>
      <w:rFonts w:ascii="Times New Roman" w:eastAsia="黑体" w:hAnsi="Times New Roman" w:cs="Times New Roman"/>
      <w:bCs/>
      <w:sz w:val="30"/>
      <w:szCs w:val="20"/>
    </w:rPr>
  </w:style>
  <w:style w:type="paragraph" w:customStyle="1" w:styleId="CharCharChar">
    <w:name w:val="Char Char Char"/>
    <w:basedOn w:val="a1"/>
    <w:qFormat/>
    <w:rsid w:val="004351C4"/>
    <w:pPr>
      <w:autoSpaceDE/>
      <w:autoSpaceDN/>
      <w:jc w:val="both"/>
    </w:pPr>
    <w:rPr>
      <w:rFonts w:ascii="Times New Roman" w:hAnsi="Times New Roman"/>
      <w:b/>
      <w:kern w:val="2"/>
      <w:sz w:val="24"/>
      <w:szCs w:val="24"/>
      <w:lang w:val="en-US" w:bidi="ar-SA"/>
    </w:rPr>
  </w:style>
  <w:style w:type="paragraph" w:customStyle="1" w:styleId="CharChar1CharCharCharCharCharChar">
    <w:name w:val="Char Char1 Char Char Char Char Char Char"/>
    <w:basedOn w:val="a1"/>
    <w:qFormat/>
    <w:rsid w:val="004351C4"/>
    <w:pPr>
      <w:widowControl/>
      <w:autoSpaceDE/>
      <w:autoSpaceDN/>
      <w:spacing w:after="160" w:line="240" w:lineRule="exact"/>
    </w:pPr>
    <w:rPr>
      <w:rFonts w:ascii="Verdana" w:eastAsia="仿宋" w:hAnsi="Verdana" w:cs="Times New Roman"/>
      <w:sz w:val="24"/>
      <w:szCs w:val="20"/>
      <w:lang w:val="en-US" w:eastAsia="en-US" w:bidi="ar-SA"/>
    </w:rPr>
  </w:style>
  <w:style w:type="paragraph" w:customStyle="1" w:styleId="CharCharChar1">
    <w:name w:val="Char Char Char1"/>
    <w:basedOn w:val="a1"/>
    <w:qFormat/>
    <w:rsid w:val="004351C4"/>
    <w:pPr>
      <w:autoSpaceDE/>
      <w:autoSpaceDN/>
      <w:jc w:val="both"/>
    </w:pPr>
    <w:rPr>
      <w:rFonts w:ascii="Times New Roman" w:eastAsia="仿宋" w:hAnsi="Times New Roman"/>
      <w:kern w:val="2"/>
      <w:sz w:val="24"/>
      <w:szCs w:val="20"/>
      <w:lang w:val="en-US" w:bidi="ar-SA"/>
    </w:rPr>
  </w:style>
  <w:style w:type="paragraph" w:customStyle="1" w:styleId="Char20">
    <w:name w:val="Char2"/>
    <w:basedOn w:val="a1"/>
    <w:qFormat/>
    <w:rsid w:val="004351C4"/>
    <w:pPr>
      <w:tabs>
        <w:tab w:val="left" w:pos="432"/>
      </w:tabs>
      <w:autoSpaceDE/>
      <w:autoSpaceDN/>
      <w:spacing w:beforeLines="50" w:afterLines="50" w:line="460" w:lineRule="exact"/>
      <w:ind w:left="1049" w:hanging="692"/>
      <w:jc w:val="both"/>
    </w:pPr>
    <w:rPr>
      <w:rFonts w:ascii="Times New Roman" w:hAnsi="Times New Roman" w:cs="Times New Roman"/>
      <w:kern w:val="2"/>
      <w:sz w:val="24"/>
      <w:szCs w:val="24"/>
      <w:lang w:val="en-US" w:bidi="ar-SA"/>
    </w:rPr>
  </w:style>
  <w:style w:type="paragraph" w:customStyle="1" w:styleId="afffff4">
    <w:name w:val="排列"/>
    <w:basedOn w:val="a1"/>
    <w:qFormat/>
    <w:rsid w:val="004351C4"/>
    <w:pPr>
      <w:widowControl/>
      <w:tabs>
        <w:tab w:val="left" w:pos="840"/>
        <w:tab w:val="left" w:pos="900"/>
      </w:tabs>
      <w:autoSpaceDE/>
      <w:autoSpaceDN/>
      <w:spacing w:line="360" w:lineRule="auto"/>
      <w:ind w:left="900" w:hanging="420"/>
      <w:jc w:val="both"/>
    </w:pPr>
    <w:rPr>
      <w:rFonts w:ascii="Times New Roman" w:hAnsi="Times New Roman" w:cs="Times New Roman"/>
      <w:sz w:val="24"/>
      <w:szCs w:val="28"/>
      <w:lang w:val="en-US" w:bidi="ar-SA"/>
    </w:rPr>
  </w:style>
  <w:style w:type="paragraph" w:customStyle="1" w:styleId="afffff5">
    <w:name w:val="图表"/>
    <w:basedOn w:val="a1"/>
    <w:qFormat/>
    <w:rsid w:val="004351C4"/>
    <w:pPr>
      <w:autoSpaceDE/>
      <w:autoSpaceDN/>
      <w:spacing w:beforeLines="50" w:afterLines="50" w:line="360" w:lineRule="auto"/>
      <w:jc w:val="center"/>
    </w:pPr>
    <w:rPr>
      <w:rFonts w:ascii="Times New Roman" w:hAnsi="Times New Roman" w:cs="Times New Roman"/>
      <w:bCs/>
      <w:kern w:val="2"/>
      <w:sz w:val="24"/>
      <w:szCs w:val="24"/>
      <w:lang w:val="en-US" w:bidi="ar-SA"/>
    </w:rPr>
  </w:style>
  <w:style w:type="paragraph" w:customStyle="1" w:styleId="CharCharCharChar">
    <w:name w:val="Char Char Char Char"/>
    <w:basedOn w:val="a1"/>
    <w:qFormat/>
    <w:rsid w:val="004351C4"/>
    <w:pPr>
      <w:widowControl/>
      <w:autoSpaceDE/>
      <w:autoSpaceDN/>
      <w:spacing w:after="160" w:line="240" w:lineRule="exact"/>
    </w:pPr>
    <w:rPr>
      <w:rFonts w:ascii="Verdana" w:eastAsia="仿宋" w:hAnsi="Verdana" w:cs="Times New Roman"/>
      <w:sz w:val="24"/>
      <w:szCs w:val="20"/>
      <w:lang w:val="en-US" w:eastAsia="en-US" w:bidi="ar-SA"/>
    </w:rPr>
  </w:style>
  <w:style w:type="paragraph" w:customStyle="1" w:styleId="GB2312152">
    <w:name w:val="样式 仿宋_GB2312 (符号) 宋体 四号 行距: 1.5 倍行距 首行缩进:  2 字符"/>
    <w:basedOn w:val="a1"/>
    <w:qFormat/>
    <w:rsid w:val="004351C4"/>
    <w:pPr>
      <w:autoSpaceDE/>
      <w:autoSpaceDN/>
      <w:spacing w:line="360" w:lineRule="auto"/>
      <w:ind w:firstLineChars="200" w:firstLine="560"/>
      <w:jc w:val="both"/>
    </w:pPr>
    <w:rPr>
      <w:rFonts w:ascii="仿宋" w:eastAsia="仿宋"/>
      <w:kern w:val="2"/>
      <w:sz w:val="28"/>
      <w:szCs w:val="20"/>
      <w:lang w:val="en-US" w:bidi="ar-SA"/>
    </w:rPr>
  </w:style>
  <w:style w:type="paragraph" w:customStyle="1" w:styleId="GB231215">
    <w:name w:val="样式 正文段落 + (西文) 仿宋_GB2312 行距: 1.5 倍行距"/>
    <w:basedOn w:val="affff9"/>
    <w:qFormat/>
    <w:rsid w:val="004351C4"/>
    <w:pPr>
      <w:spacing w:line="360" w:lineRule="auto"/>
    </w:pPr>
    <w:rPr>
      <w:rFonts w:ascii="仿宋" w:eastAsia="仿宋" w:cs="宋体"/>
    </w:rPr>
  </w:style>
  <w:style w:type="character" w:customStyle="1" w:styleId="CharChar20">
    <w:name w:val="Char Char20"/>
    <w:qFormat/>
    <w:rsid w:val="004351C4"/>
    <w:rPr>
      <w:rFonts w:ascii="Arial" w:eastAsia="黑体" w:hAnsi="Arial" w:cs="Arial"/>
      <w:kern w:val="2"/>
      <w:lang w:val="en-US" w:eastAsia="zh-CN" w:bidi="ar-SA"/>
    </w:rPr>
  </w:style>
  <w:style w:type="character" w:customStyle="1" w:styleId="style71">
    <w:name w:val="style71"/>
    <w:qFormat/>
    <w:rsid w:val="004351C4"/>
    <w:rPr>
      <w:b/>
      <w:bCs/>
      <w:color w:val="CC3333"/>
      <w:sz w:val="21"/>
      <w:szCs w:val="21"/>
    </w:rPr>
  </w:style>
  <w:style w:type="paragraph" w:customStyle="1" w:styleId="Char1CharCharChar">
    <w:name w:val="Char1 Char Char Char"/>
    <w:basedOn w:val="a1"/>
    <w:qFormat/>
    <w:rsid w:val="004351C4"/>
    <w:pPr>
      <w:autoSpaceDE/>
      <w:autoSpaceDN/>
      <w:jc w:val="both"/>
    </w:pPr>
    <w:rPr>
      <w:rFonts w:ascii="Tahoma" w:hAnsi="Tahoma" w:cs="Times New Roman"/>
      <w:kern w:val="2"/>
      <w:sz w:val="24"/>
      <w:szCs w:val="20"/>
      <w:lang w:val="en-US" w:bidi="ar-SA"/>
    </w:rPr>
  </w:style>
  <w:style w:type="paragraph" w:customStyle="1" w:styleId="CharCharCharCharCharChar1">
    <w:name w:val="Char Char Char Char Char Char1"/>
    <w:basedOn w:val="a1"/>
    <w:qFormat/>
    <w:rsid w:val="004351C4"/>
    <w:pPr>
      <w:autoSpaceDE/>
      <w:autoSpaceDN/>
      <w:jc w:val="both"/>
    </w:pPr>
    <w:rPr>
      <w:rFonts w:ascii="Tahoma" w:hAnsi="Tahoma" w:cs="Times New Roman"/>
      <w:kern w:val="2"/>
      <w:sz w:val="24"/>
      <w:szCs w:val="20"/>
      <w:lang w:val="en-US" w:bidi="ar-SA"/>
    </w:rPr>
  </w:style>
  <w:style w:type="paragraph" w:customStyle="1" w:styleId="19">
    <w:name w:val="ÕýÎÄ 1"/>
    <w:basedOn w:val="a1"/>
    <w:qFormat/>
    <w:rsid w:val="004351C4"/>
    <w:pPr>
      <w:widowControl/>
      <w:overflowPunct w:val="0"/>
      <w:adjustRightInd w:val="0"/>
      <w:spacing w:before="80" w:after="80" w:line="360" w:lineRule="auto"/>
      <w:ind w:left="1417"/>
      <w:jc w:val="both"/>
      <w:textAlignment w:val="baseline"/>
    </w:pPr>
    <w:rPr>
      <w:rFonts w:ascii="Times New Roman" w:hAnsi="Times New Roman" w:cs="Times New Roman"/>
      <w:sz w:val="21"/>
      <w:szCs w:val="20"/>
      <w:lang w:val="en-US" w:bidi="ar-SA"/>
    </w:rPr>
  </w:style>
  <w:style w:type="paragraph" w:customStyle="1" w:styleId="56">
    <w:name w:val="样式5"/>
    <w:basedOn w:val="41"/>
    <w:link w:val="5Char"/>
    <w:qFormat/>
    <w:rsid w:val="004351C4"/>
    <w:pPr>
      <w:numPr>
        <w:numId w:val="0"/>
      </w:numPr>
      <w:spacing w:before="120" w:after="120" w:line="240" w:lineRule="auto"/>
      <w:ind w:left="1594" w:hanging="544"/>
    </w:pPr>
    <w:rPr>
      <w:rFonts w:ascii="Times New Roman" w:eastAsia="黑体" w:hAnsi="Times New Roman" w:cs="Times New Roman"/>
    </w:rPr>
  </w:style>
  <w:style w:type="character" w:customStyle="1" w:styleId="5Char">
    <w:name w:val="样式5 Char"/>
    <w:link w:val="56"/>
    <w:qFormat/>
    <w:rsid w:val="004351C4"/>
    <w:rPr>
      <w:rFonts w:ascii="Times New Roman" w:eastAsia="黑体" w:hAnsi="Times New Roman" w:cs="Times New Roman"/>
      <w:bCs/>
      <w:sz w:val="24"/>
      <w:szCs w:val="28"/>
    </w:rPr>
  </w:style>
  <w:style w:type="paragraph" w:customStyle="1" w:styleId="150">
    <w:name w:val="首行缩进_1.5倍行距_正文"/>
    <w:basedOn w:val="a1"/>
    <w:link w:val="15Char"/>
    <w:qFormat/>
    <w:rsid w:val="004351C4"/>
    <w:pPr>
      <w:autoSpaceDE/>
      <w:autoSpaceDN/>
      <w:spacing w:line="360" w:lineRule="auto"/>
      <w:ind w:firstLineChars="200" w:firstLine="420"/>
      <w:jc w:val="both"/>
    </w:pPr>
    <w:rPr>
      <w:rFonts w:ascii="Calibri" w:hAnsi="Calibri" w:cs="Times New Roman"/>
      <w:kern w:val="2"/>
      <w:sz w:val="21"/>
      <w:lang w:val="en-US" w:bidi="ar-SA"/>
    </w:rPr>
  </w:style>
  <w:style w:type="paragraph" w:customStyle="1" w:styleId="afffff6">
    <w:name w:val="È±Ê¡ÎÄ±¾"/>
    <w:basedOn w:val="a1"/>
    <w:qFormat/>
    <w:rsid w:val="004351C4"/>
    <w:pPr>
      <w:widowControl/>
      <w:overflowPunct w:val="0"/>
      <w:adjustRightInd w:val="0"/>
      <w:spacing w:line="360" w:lineRule="auto"/>
      <w:jc w:val="both"/>
      <w:textAlignment w:val="baseline"/>
    </w:pPr>
    <w:rPr>
      <w:rFonts w:ascii="Times New Roman" w:hAnsi="Times New Roman" w:cs="Times New Roman"/>
      <w:sz w:val="21"/>
      <w:szCs w:val="20"/>
      <w:lang w:val="en-US" w:bidi="ar-SA"/>
    </w:rPr>
  </w:style>
  <w:style w:type="paragraph" w:customStyle="1" w:styleId="yh">
    <w:name w:val="yh"/>
    <w:basedOn w:val="a1"/>
    <w:qFormat/>
    <w:rsid w:val="004351C4"/>
    <w:pPr>
      <w:autoSpaceDE/>
      <w:autoSpaceDN/>
      <w:spacing w:afterLines="50" w:line="440" w:lineRule="exact"/>
      <w:ind w:firstLineChars="200" w:firstLine="200"/>
      <w:jc w:val="both"/>
    </w:pPr>
    <w:rPr>
      <w:rFonts w:cs="Times New Roman"/>
      <w:color w:val="000000"/>
      <w:kern w:val="2"/>
      <w:sz w:val="21"/>
      <w:szCs w:val="18"/>
      <w:lang w:val="en-US" w:bidi="ar-SA"/>
    </w:rPr>
  </w:style>
  <w:style w:type="paragraph" w:customStyle="1" w:styleId="1a">
    <w:name w:val="缺省文本:1"/>
    <w:basedOn w:val="a1"/>
    <w:qFormat/>
    <w:rsid w:val="004351C4"/>
    <w:pPr>
      <w:adjustRightInd w:val="0"/>
      <w:spacing w:line="400" w:lineRule="exact"/>
      <w:ind w:firstLine="539"/>
      <w:jc w:val="both"/>
    </w:pPr>
    <w:rPr>
      <w:rFonts w:ascii="Times New Roman" w:hAnsi="Times New Roman" w:cs="Times New Roman"/>
      <w:sz w:val="24"/>
      <w:szCs w:val="24"/>
      <w:lang w:val="en-US" w:bidi="ar-SA"/>
    </w:rPr>
  </w:style>
  <w:style w:type="paragraph" w:customStyle="1" w:styleId="afffff7">
    <w:name w:val="常用 首行缩进正文文本"/>
    <w:basedOn w:val="a1"/>
    <w:link w:val="Char7"/>
    <w:qFormat/>
    <w:rsid w:val="004351C4"/>
    <w:pPr>
      <w:tabs>
        <w:tab w:val="left" w:pos="0"/>
      </w:tabs>
      <w:autoSpaceDE/>
      <w:autoSpaceDN/>
      <w:adjustRightInd w:val="0"/>
      <w:snapToGrid w:val="0"/>
      <w:spacing w:line="360" w:lineRule="auto"/>
      <w:ind w:firstLineChars="200" w:firstLine="420"/>
      <w:jc w:val="both"/>
    </w:pPr>
    <w:rPr>
      <w:rFonts w:cs="Arial"/>
      <w:snapToGrid w:val="0"/>
      <w:color w:val="000000"/>
      <w:kern w:val="2"/>
      <w:sz w:val="21"/>
      <w:szCs w:val="21"/>
      <w:lang w:val="en-US" w:bidi="ar-SA"/>
    </w:rPr>
  </w:style>
  <w:style w:type="character" w:customStyle="1" w:styleId="Char7">
    <w:name w:val="常用 首行缩进正文文本 Char"/>
    <w:link w:val="afffff7"/>
    <w:qFormat/>
    <w:rsid w:val="004351C4"/>
    <w:rPr>
      <w:rFonts w:ascii="宋体" w:eastAsia="宋体" w:hAnsi="宋体" w:cs="Arial"/>
      <w:snapToGrid w:val="0"/>
      <w:color w:val="000000"/>
      <w:szCs w:val="21"/>
    </w:rPr>
  </w:style>
  <w:style w:type="character" w:customStyle="1" w:styleId="Char12">
    <w:name w:val="批注文字 Char1"/>
    <w:uiPriority w:val="99"/>
    <w:qFormat/>
    <w:rsid w:val="004351C4"/>
    <w:rPr>
      <w:kern w:val="2"/>
      <w:sz w:val="21"/>
      <w:szCs w:val="24"/>
    </w:rPr>
  </w:style>
  <w:style w:type="paragraph" w:customStyle="1" w:styleId="CharCharChar1Char">
    <w:name w:val="Char Char Char1 Char"/>
    <w:basedOn w:val="a1"/>
    <w:qFormat/>
    <w:rsid w:val="004351C4"/>
    <w:pPr>
      <w:autoSpaceDE/>
      <w:autoSpaceDN/>
      <w:jc w:val="both"/>
    </w:pPr>
    <w:rPr>
      <w:rFonts w:ascii="Times New Roman" w:eastAsia="仿宋" w:hAnsi="Times New Roman"/>
      <w:kern w:val="2"/>
      <w:sz w:val="24"/>
      <w:szCs w:val="20"/>
      <w:lang w:val="en-US" w:bidi="ar-SA"/>
    </w:rPr>
  </w:style>
  <w:style w:type="paragraph" w:customStyle="1" w:styleId="Default">
    <w:name w:val="Default"/>
    <w:qFormat/>
    <w:rsid w:val="004351C4"/>
    <w:pPr>
      <w:widowControl w:val="0"/>
      <w:autoSpaceDE w:val="0"/>
      <w:autoSpaceDN w:val="0"/>
      <w:adjustRightInd w:val="0"/>
    </w:pPr>
    <w:rPr>
      <w:rFonts w:ascii="仿宋" w:eastAsia="仿宋" w:hAnsi="Times New Roman" w:cs="仿宋"/>
      <w:color w:val="000000"/>
      <w:kern w:val="0"/>
      <w:sz w:val="24"/>
      <w:szCs w:val="24"/>
    </w:rPr>
  </w:style>
  <w:style w:type="paragraph" w:customStyle="1" w:styleId="1">
    <w:name w:val="样式1"/>
    <w:basedOn w:val="51"/>
    <w:qFormat/>
    <w:rsid w:val="004351C4"/>
    <w:pPr>
      <w:numPr>
        <w:numId w:val="12"/>
      </w:numPr>
      <w:spacing w:before="0" w:after="0" w:line="240" w:lineRule="auto"/>
      <w:ind w:left="420" w:firstLineChars="200" w:firstLine="200"/>
    </w:pPr>
    <w:rPr>
      <w:rFonts w:ascii="Arial" w:eastAsia="黑体" w:hAnsi="Arial" w:cs="Arial"/>
      <w:sz w:val="21"/>
      <w:szCs w:val="21"/>
    </w:rPr>
  </w:style>
  <w:style w:type="paragraph" w:customStyle="1" w:styleId="afffff8">
    <w:name w:val="文档正文加粗"/>
    <w:basedOn w:val="afffff3"/>
    <w:next w:val="afffff3"/>
    <w:link w:val="Char8"/>
    <w:qFormat/>
    <w:rsid w:val="004351C4"/>
    <w:pPr>
      <w:widowControl w:val="0"/>
      <w:wordWrap w:val="0"/>
      <w:adjustRightInd/>
      <w:snapToGrid/>
      <w:spacing w:beforeLines="50" w:afterLines="50" w:line="360" w:lineRule="auto"/>
      <w:ind w:firstLine="482"/>
    </w:pPr>
    <w:rPr>
      <w:rFonts w:ascii="宋体" w:hAnsi="Arial"/>
      <w:b/>
      <w:lang w:eastAsia="zh-CN"/>
    </w:rPr>
  </w:style>
  <w:style w:type="character" w:customStyle="1" w:styleId="Char8">
    <w:name w:val="文档正文加粗 Char"/>
    <w:link w:val="afffff8"/>
    <w:qFormat/>
    <w:rsid w:val="004351C4"/>
    <w:rPr>
      <w:rFonts w:ascii="宋体" w:eastAsia="宋体" w:hAnsi="Arial" w:cs="Times New Roman"/>
      <w:b/>
      <w:kern w:val="0"/>
      <w:sz w:val="24"/>
      <w:szCs w:val="20"/>
    </w:rPr>
  </w:style>
  <w:style w:type="paragraph" w:customStyle="1" w:styleId="Char30">
    <w:name w:val="Char3"/>
    <w:basedOn w:val="a1"/>
    <w:qFormat/>
    <w:rsid w:val="004351C4"/>
    <w:pPr>
      <w:tabs>
        <w:tab w:val="left" w:pos="432"/>
      </w:tabs>
      <w:autoSpaceDE/>
      <w:autoSpaceDN/>
      <w:ind w:left="432" w:hanging="432"/>
      <w:jc w:val="both"/>
    </w:pPr>
    <w:rPr>
      <w:rFonts w:ascii="Times New Roman" w:hAnsi="Times New Roman" w:cs="Times New Roman"/>
      <w:kern w:val="2"/>
      <w:sz w:val="24"/>
      <w:szCs w:val="24"/>
      <w:lang w:val="en-US" w:bidi="ar-SA"/>
    </w:rPr>
  </w:style>
  <w:style w:type="character" w:customStyle="1" w:styleId="Char13">
    <w:name w:val="批注主题 Char1"/>
    <w:uiPriority w:val="99"/>
    <w:semiHidden/>
    <w:qFormat/>
    <w:rsid w:val="004351C4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customStyle="1" w:styleId="Char21">
    <w:name w:val="Char21"/>
    <w:basedOn w:val="a1"/>
    <w:qFormat/>
    <w:rsid w:val="004351C4"/>
    <w:pPr>
      <w:autoSpaceDE/>
      <w:autoSpaceDN/>
      <w:jc w:val="both"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customStyle="1" w:styleId="CharChar">
    <w:name w:val="正文首行缩进两字符 Char Char"/>
    <w:basedOn w:val="a1"/>
    <w:link w:val="CharCharChar0"/>
    <w:qFormat/>
    <w:rsid w:val="004351C4"/>
    <w:pPr>
      <w:autoSpaceDE/>
      <w:autoSpaceDN/>
      <w:spacing w:line="360" w:lineRule="auto"/>
      <w:ind w:firstLineChars="200" w:firstLine="200"/>
      <w:jc w:val="both"/>
    </w:pPr>
    <w:rPr>
      <w:rFonts w:ascii="Times New Roman" w:hAnsi="Times New Roman" w:cs="Times New Roman"/>
      <w:kern w:val="2"/>
      <w:sz w:val="24"/>
      <w:szCs w:val="24"/>
      <w:lang w:val="en-US" w:bidi="ar-SA"/>
    </w:rPr>
  </w:style>
  <w:style w:type="character" w:customStyle="1" w:styleId="CharCharChar0">
    <w:name w:val="正文首行缩进两字符 Char Char Char"/>
    <w:link w:val="CharChar"/>
    <w:qFormat/>
    <w:rsid w:val="004351C4"/>
    <w:rPr>
      <w:rFonts w:ascii="Times New Roman" w:eastAsia="宋体" w:hAnsi="Times New Roman" w:cs="Times New Roman"/>
      <w:sz w:val="24"/>
      <w:szCs w:val="24"/>
    </w:rPr>
  </w:style>
  <w:style w:type="character" w:customStyle="1" w:styleId="af5">
    <w:name w:val="正文缩进 字符"/>
    <w:link w:val="af4"/>
    <w:qFormat/>
    <w:rsid w:val="004351C4"/>
    <w:rPr>
      <w:rFonts w:ascii="Times New Roman" w:eastAsia="宋体" w:hAnsi="Times New Roman" w:cs="Times New Roman"/>
      <w:sz w:val="28"/>
      <w:szCs w:val="20"/>
    </w:rPr>
  </w:style>
  <w:style w:type="paragraph" w:customStyle="1" w:styleId="Char110">
    <w:name w:val="Char11"/>
    <w:basedOn w:val="a1"/>
    <w:qFormat/>
    <w:rsid w:val="004351C4"/>
    <w:pPr>
      <w:autoSpaceDE/>
      <w:autoSpaceDN/>
      <w:jc w:val="both"/>
    </w:pPr>
    <w:rPr>
      <w:rFonts w:ascii="Times New Roman" w:hAnsi="Times New Roman" w:cs="Times New Roman"/>
      <w:kern w:val="2"/>
      <w:sz w:val="21"/>
      <w:szCs w:val="24"/>
      <w:lang w:val="en-US" w:bidi="ar-SA"/>
    </w:rPr>
  </w:style>
  <w:style w:type="character" w:customStyle="1" w:styleId="15Char">
    <w:name w:val="首行缩进_1.5倍行距_正文 Char"/>
    <w:link w:val="150"/>
    <w:qFormat/>
    <w:rsid w:val="004351C4"/>
    <w:rPr>
      <w:rFonts w:ascii="Calibri" w:eastAsia="宋体" w:hAnsi="Calibri" w:cs="Times New Roman"/>
    </w:rPr>
  </w:style>
  <w:style w:type="paragraph" w:customStyle="1" w:styleId="BZa">
    <w:name w:val="BZ_列举"/>
    <w:basedOn w:val="a1"/>
    <w:link w:val="BZChar8"/>
    <w:qFormat/>
    <w:rsid w:val="004351C4"/>
    <w:pPr>
      <w:widowControl/>
      <w:tabs>
        <w:tab w:val="left" w:pos="0"/>
      </w:tabs>
      <w:autoSpaceDE/>
      <w:autoSpaceDN/>
      <w:spacing w:line="360" w:lineRule="auto"/>
      <w:jc w:val="both"/>
    </w:pPr>
    <w:rPr>
      <w:rFonts w:ascii="Times New Roman" w:hAnsi="Times New Roman" w:cs="Times New Roman"/>
      <w:kern w:val="2"/>
      <w:sz w:val="24"/>
      <w:szCs w:val="24"/>
      <w:lang w:val="en-US" w:bidi="ar-SA"/>
    </w:rPr>
  </w:style>
  <w:style w:type="character" w:customStyle="1" w:styleId="BZChar8">
    <w:name w:val="BZ_列举 Char"/>
    <w:link w:val="BZa"/>
    <w:qFormat/>
    <w:rsid w:val="004351C4"/>
    <w:rPr>
      <w:rFonts w:ascii="Times New Roman" w:eastAsia="宋体" w:hAnsi="Times New Roman" w:cs="Times New Roman"/>
      <w:sz w:val="24"/>
      <w:szCs w:val="24"/>
    </w:rPr>
  </w:style>
  <w:style w:type="table" w:customStyle="1" w:styleId="BZb">
    <w:name w:val="BZ_表格"/>
    <w:basedOn w:val="a3"/>
    <w:uiPriority w:val="99"/>
    <w:qFormat/>
    <w:rsid w:val="004351C4"/>
    <w:pPr>
      <w:spacing w:line="276" w:lineRule="auto"/>
    </w:pPr>
    <w:rPr>
      <w:rFonts w:ascii="Times New Roman" w:eastAsia="黑体" w:hAnsi="Times New Roman" w:cs="Times New Roman"/>
      <w:kern w:val="0"/>
      <w:sz w:val="20"/>
      <w:szCs w:val="20"/>
    </w:rPr>
    <w:tblPr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360" w:lineRule="auto"/>
        <w:ind w:leftChars="0" w:left="0" w:rightChars="0" w:right="0" w:firstLineChars="0" w:firstLine="0"/>
      </w:pPr>
      <w:rPr>
        <w:rFonts w:eastAsia="黑体"/>
        <w:b/>
        <w:sz w:val="21"/>
      </w:rPr>
      <w:tblPr/>
      <w:tcPr>
        <w:tcBorders>
          <w:top w:val="single" w:sz="12" w:space="0" w:color="000000"/>
          <w:left w:val="single" w:sz="12" w:space="0" w:color="000000"/>
          <w:bottom w:val="nil"/>
          <w:right w:val="single" w:sz="12" w:space="0" w:color="000000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6A6A6"/>
      </w:tcPr>
    </w:tblStylePr>
  </w:style>
  <w:style w:type="paragraph" w:customStyle="1" w:styleId="BZc">
    <w:name w:val="BZ_表格_内容"/>
    <w:basedOn w:val="a1"/>
    <w:link w:val="BZChar9"/>
    <w:qFormat/>
    <w:rsid w:val="004351C4"/>
    <w:pPr>
      <w:autoSpaceDE/>
      <w:autoSpaceDN/>
      <w:spacing w:before="100" w:after="100"/>
      <w:jc w:val="both"/>
    </w:pPr>
    <w:rPr>
      <w:rFonts w:ascii="Times New Roman" w:eastAsia="黑体" w:hAnsi="Times New Roman" w:cs="Times New Roman"/>
      <w:kern w:val="2"/>
      <w:sz w:val="28"/>
      <w:szCs w:val="24"/>
      <w:lang w:val="en-US" w:bidi="ar-SA"/>
    </w:rPr>
  </w:style>
  <w:style w:type="character" w:customStyle="1" w:styleId="BZChar9">
    <w:name w:val="BZ_表格_内容 Char"/>
    <w:link w:val="BZc"/>
    <w:qFormat/>
    <w:rsid w:val="004351C4"/>
    <w:rPr>
      <w:rFonts w:ascii="Times New Roman" w:eastAsia="黑体" w:hAnsi="Times New Roman" w:cs="Times New Roman"/>
      <w:sz w:val="28"/>
      <w:szCs w:val="24"/>
    </w:rPr>
  </w:style>
  <w:style w:type="paragraph" w:customStyle="1" w:styleId="BZd">
    <w:name w:val="BZ_表格_抬头"/>
    <w:basedOn w:val="a1"/>
    <w:link w:val="BZChara"/>
    <w:qFormat/>
    <w:rsid w:val="004351C4"/>
    <w:pPr>
      <w:autoSpaceDE/>
      <w:autoSpaceDN/>
      <w:spacing w:beforeLines="50" w:afterLines="50"/>
      <w:jc w:val="both"/>
    </w:pPr>
    <w:rPr>
      <w:rFonts w:ascii="Times New Roman" w:eastAsia="黑体" w:hAnsi="Times New Roman" w:cs="Times New Roman"/>
      <w:b/>
      <w:kern w:val="2"/>
      <w:sz w:val="28"/>
      <w:szCs w:val="24"/>
      <w:lang w:val="en-US" w:bidi="ar-SA"/>
    </w:rPr>
  </w:style>
  <w:style w:type="character" w:customStyle="1" w:styleId="BZChara">
    <w:name w:val="BZ_表格_抬头 Char"/>
    <w:link w:val="BZd"/>
    <w:qFormat/>
    <w:rsid w:val="004351C4"/>
    <w:rPr>
      <w:rFonts w:ascii="Times New Roman" w:eastAsia="黑体" w:hAnsi="Times New Roman" w:cs="Times New Roman"/>
      <w:b/>
      <w:sz w:val="28"/>
      <w:szCs w:val="24"/>
    </w:rPr>
  </w:style>
  <w:style w:type="paragraph" w:customStyle="1" w:styleId="BZe">
    <w:name w:val="BZ_封面_落款"/>
    <w:basedOn w:val="a1"/>
    <w:link w:val="BZCharb"/>
    <w:qFormat/>
    <w:rsid w:val="004351C4"/>
    <w:pPr>
      <w:autoSpaceDE/>
      <w:autoSpaceDN/>
      <w:jc w:val="center"/>
    </w:pPr>
    <w:rPr>
      <w:rFonts w:ascii="Times New Roman" w:eastAsia="仿宋" w:hAnsi="Times New Roman" w:cs="Times New Roman"/>
      <w:kern w:val="2"/>
      <w:sz w:val="28"/>
      <w:szCs w:val="28"/>
      <w:lang w:val="en-US" w:bidi="ar-SA"/>
    </w:rPr>
  </w:style>
  <w:style w:type="character" w:customStyle="1" w:styleId="BZCharb">
    <w:name w:val="BZ_封面_落款 Char"/>
    <w:link w:val="BZe"/>
    <w:qFormat/>
    <w:rsid w:val="004351C4"/>
    <w:rPr>
      <w:rFonts w:ascii="Times New Roman" w:eastAsia="仿宋" w:hAnsi="Times New Roman" w:cs="Times New Roman"/>
      <w:sz w:val="28"/>
      <w:szCs w:val="28"/>
    </w:rPr>
  </w:style>
  <w:style w:type="paragraph" w:customStyle="1" w:styleId="BZf">
    <w:name w:val="BZ_封面_名称"/>
    <w:basedOn w:val="a1"/>
    <w:link w:val="BZCharc"/>
    <w:qFormat/>
    <w:rsid w:val="004351C4"/>
    <w:pPr>
      <w:autoSpaceDE/>
      <w:autoSpaceDN/>
      <w:jc w:val="center"/>
    </w:pPr>
    <w:rPr>
      <w:rFonts w:ascii="Times New Roman" w:eastAsia="黑体" w:hAnsi="Times New Roman" w:cs="Times New Roman"/>
      <w:kern w:val="2"/>
      <w:sz w:val="44"/>
      <w:szCs w:val="44"/>
      <w:lang w:val="en-US" w:bidi="ar-SA"/>
    </w:rPr>
  </w:style>
  <w:style w:type="character" w:customStyle="1" w:styleId="BZCharc">
    <w:name w:val="BZ_封面_名称 Char"/>
    <w:link w:val="BZf"/>
    <w:qFormat/>
    <w:rsid w:val="004351C4"/>
    <w:rPr>
      <w:rFonts w:ascii="Times New Roman" w:eastAsia="黑体" w:hAnsi="Times New Roman" w:cs="Times New Roman"/>
      <w:sz w:val="44"/>
      <w:szCs w:val="44"/>
    </w:rPr>
  </w:style>
  <w:style w:type="paragraph" w:customStyle="1" w:styleId="BZf0">
    <w:name w:val="BZ_封面_签字"/>
    <w:basedOn w:val="a1"/>
    <w:link w:val="BZChard"/>
    <w:qFormat/>
    <w:rsid w:val="004351C4"/>
    <w:pPr>
      <w:autoSpaceDE/>
      <w:autoSpaceDN/>
      <w:jc w:val="both"/>
    </w:pPr>
    <w:rPr>
      <w:rFonts w:ascii="Times New Roman" w:eastAsia="仿宋" w:hAnsi="Times New Roman" w:cs="Times New Roman"/>
      <w:kern w:val="2"/>
      <w:sz w:val="28"/>
      <w:szCs w:val="28"/>
      <w:lang w:val="en-US" w:bidi="ar-SA"/>
    </w:rPr>
  </w:style>
  <w:style w:type="character" w:customStyle="1" w:styleId="BZChard">
    <w:name w:val="BZ_封面_签字 Char"/>
    <w:link w:val="BZf0"/>
    <w:qFormat/>
    <w:rsid w:val="004351C4"/>
    <w:rPr>
      <w:rFonts w:ascii="Times New Roman" w:eastAsia="仿宋" w:hAnsi="Times New Roman" w:cs="Times New Roman"/>
      <w:sz w:val="28"/>
      <w:szCs w:val="28"/>
    </w:rPr>
  </w:style>
  <w:style w:type="paragraph" w:customStyle="1" w:styleId="BZf1">
    <w:name w:val="BZ_封面_头"/>
    <w:basedOn w:val="a1"/>
    <w:link w:val="BZChare"/>
    <w:qFormat/>
    <w:rsid w:val="004351C4"/>
    <w:pPr>
      <w:autoSpaceDE/>
      <w:autoSpaceDN/>
      <w:spacing w:beforeLines="200" w:afterLines="400"/>
      <w:jc w:val="both"/>
    </w:pPr>
    <w:rPr>
      <w:rFonts w:ascii="Times New Roman" w:eastAsia="仿宋" w:hAnsi="Times New Roman" w:cs="Times New Roman"/>
      <w:kern w:val="2"/>
      <w:sz w:val="28"/>
      <w:szCs w:val="28"/>
      <w:lang w:val="en-US" w:bidi="ar-SA"/>
    </w:rPr>
  </w:style>
  <w:style w:type="character" w:customStyle="1" w:styleId="BZChare">
    <w:name w:val="BZ_封面_头 Char"/>
    <w:link w:val="BZf1"/>
    <w:qFormat/>
    <w:rsid w:val="004351C4"/>
    <w:rPr>
      <w:rFonts w:ascii="Times New Roman" w:eastAsia="仿宋" w:hAnsi="Times New Roman" w:cs="Times New Roman"/>
      <w:sz w:val="28"/>
      <w:szCs w:val="28"/>
    </w:rPr>
  </w:style>
  <w:style w:type="paragraph" w:customStyle="1" w:styleId="BZf2">
    <w:name w:val="BZ_空白段落"/>
    <w:basedOn w:val="a1"/>
    <w:link w:val="BZCharf"/>
    <w:qFormat/>
    <w:rsid w:val="004351C4"/>
    <w:pPr>
      <w:autoSpaceDE/>
      <w:autoSpaceDN/>
      <w:jc w:val="both"/>
    </w:pPr>
    <w:rPr>
      <w:rFonts w:ascii="Times New Roman" w:hAnsi="Times New Roman" w:cs="Times New Roman"/>
      <w:kern w:val="2"/>
      <w:sz w:val="28"/>
      <w:szCs w:val="24"/>
      <w:lang w:val="en-US" w:bidi="ar-SA"/>
    </w:rPr>
  </w:style>
  <w:style w:type="character" w:customStyle="1" w:styleId="BZCharf">
    <w:name w:val="BZ_空白段落 Char"/>
    <w:link w:val="BZf2"/>
    <w:qFormat/>
    <w:rsid w:val="004351C4"/>
    <w:rPr>
      <w:rFonts w:ascii="Times New Roman" w:eastAsia="宋体" w:hAnsi="Times New Roman" w:cs="Times New Roman"/>
      <w:sz w:val="28"/>
      <w:szCs w:val="24"/>
    </w:rPr>
  </w:style>
  <w:style w:type="paragraph" w:customStyle="1" w:styleId="BZf3">
    <w:name w:val="BZ_目录_标题"/>
    <w:basedOn w:val="a1"/>
    <w:link w:val="BZCharf0"/>
    <w:qFormat/>
    <w:rsid w:val="004351C4"/>
    <w:pPr>
      <w:autoSpaceDE/>
      <w:autoSpaceDN/>
      <w:spacing w:beforeLines="50" w:afterLines="50"/>
      <w:jc w:val="center"/>
      <w:outlineLvl w:val="0"/>
    </w:pPr>
    <w:rPr>
      <w:rFonts w:ascii="Times New Roman" w:eastAsia="黑体" w:hAnsi="Times New Roman" w:cs="Times New Roman"/>
      <w:b/>
      <w:kern w:val="2"/>
      <w:sz w:val="32"/>
      <w:szCs w:val="32"/>
      <w:lang w:val="en-US" w:bidi="ar-SA"/>
    </w:rPr>
  </w:style>
  <w:style w:type="character" w:customStyle="1" w:styleId="BZCharf0">
    <w:name w:val="BZ_目录_标题 Char"/>
    <w:link w:val="BZf3"/>
    <w:qFormat/>
    <w:rsid w:val="004351C4"/>
    <w:rPr>
      <w:rFonts w:ascii="Times New Roman" w:eastAsia="黑体" w:hAnsi="Times New Roman" w:cs="Times New Roman"/>
      <w:b/>
      <w:sz w:val="32"/>
      <w:szCs w:val="32"/>
    </w:rPr>
  </w:style>
  <w:style w:type="character" w:customStyle="1" w:styleId="BZChar2">
    <w:name w:val="BZ_三级标题 Char"/>
    <w:link w:val="BZ4"/>
    <w:qFormat/>
    <w:rsid w:val="004351C4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BZChar3">
    <w:name w:val="BZ_四级标题 Char"/>
    <w:link w:val="BZ5"/>
    <w:qFormat/>
    <w:rsid w:val="004351C4"/>
    <w:rPr>
      <w:rFonts w:ascii="Times New Roman" w:eastAsia="黑体" w:hAnsi="Times New Roman" w:cs="Times New Roman"/>
      <w:bCs/>
      <w:sz w:val="24"/>
      <w:szCs w:val="28"/>
    </w:rPr>
  </w:style>
  <w:style w:type="paragraph" w:customStyle="1" w:styleId="BZf4">
    <w:name w:val="BZ_题注_表"/>
    <w:basedOn w:val="ab"/>
    <w:next w:val="BZf2"/>
    <w:link w:val="BZCharf1"/>
    <w:qFormat/>
    <w:rsid w:val="004351C4"/>
    <w:pPr>
      <w:keepNext/>
      <w:autoSpaceDE/>
      <w:autoSpaceDN/>
      <w:spacing w:beforeLines="50" w:afterLines="50"/>
      <w:jc w:val="center"/>
    </w:pPr>
    <w:rPr>
      <w:rFonts w:ascii="Times New Roman" w:hAnsi="Times New Roman" w:cs="Times New Roman"/>
      <w:kern w:val="2"/>
      <w:sz w:val="21"/>
      <w:lang w:val="en-US" w:bidi="ar-SA"/>
    </w:rPr>
  </w:style>
  <w:style w:type="character" w:customStyle="1" w:styleId="BZCharf1">
    <w:name w:val="BZ_题注_表 Char"/>
    <w:link w:val="BZf4"/>
    <w:qFormat/>
    <w:rsid w:val="004351C4"/>
    <w:rPr>
      <w:rFonts w:ascii="Times New Roman" w:eastAsia="黑体" w:hAnsi="Times New Roman" w:cs="Times New Roman"/>
      <w:szCs w:val="20"/>
    </w:rPr>
  </w:style>
  <w:style w:type="paragraph" w:customStyle="1" w:styleId="BZ1">
    <w:name w:val="BZ_小标题1"/>
    <w:basedOn w:val="BZ0"/>
    <w:link w:val="BZ1Char"/>
    <w:qFormat/>
    <w:rsid w:val="004351C4"/>
    <w:pPr>
      <w:widowControl w:val="0"/>
      <w:numPr>
        <w:numId w:val="13"/>
      </w:numPr>
      <w:ind w:firstLineChars="0" w:firstLine="0"/>
    </w:pPr>
    <w:rPr>
      <w:kern w:val="2"/>
    </w:rPr>
  </w:style>
  <w:style w:type="character" w:customStyle="1" w:styleId="BZ1Char">
    <w:name w:val="BZ_小标题1 Char"/>
    <w:link w:val="BZ1"/>
    <w:qFormat/>
    <w:rsid w:val="004351C4"/>
    <w:rPr>
      <w:rFonts w:ascii="Times New Roman" w:eastAsia="宋体" w:hAnsi="Times New Roman" w:cs="Times New Roman"/>
      <w:sz w:val="24"/>
      <w:szCs w:val="24"/>
    </w:rPr>
  </w:style>
  <w:style w:type="paragraph" w:customStyle="1" w:styleId="BZ10">
    <w:name w:val="BZ_小标题1_加粗"/>
    <w:basedOn w:val="BZ1"/>
    <w:link w:val="BZ1Char0"/>
    <w:qFormat/>
    <w:rsid w:val="004351C4"/>
    <w:pPr>
      <w:numPr>
        <w:numId w:val="14"/>
      </w:numPr>
    </w:pPr>
    <w:rPr>
      <w:b/>
    </w:rPr>
  </w:style>
  <w:style w:type="character" w:customStyle="1" w:styleId="BZ1Char0">
    <w:name w:val="BZ_小标题1_加粗 Char"/>
    <w:link w:val="BZ10"/>
    <w:qFormat/>
    <w:rsid w:val="004351C4"/>
    <w:rPr>
      <w:rFonts w:ascii="Times New Roman" w:eastAsia="宋体" w:hAnsi="Times New Roman" w:cs="Times New Roman"/>
      <w:b/>
      <w:sz w:val="24"/>
      <w:szCs w:val="24"/>
    </w:rPr>
  </w:style>
  <w:style w:type="paragraph" w:customStyle="1" w:styleId="BZf5">
    <w:name w:val="BZ_修订_标题"/>
    <w:basedOn w:val="BZf0"/>
    <w:link w:val="BZCharf2"/>
    <w:qFormat/>
    <w:rsid w:val="004351C4"/>
    <w:pPr>
      <w:spacing w:beforeLines="50" w:afterLines="50"/>
      <w:jc w:val="center"/>
    </w:pPr>
    <w:rPr>
      <w:rFonts w:eastAsia="华文中宋"/>
      <w:b/>
      <w:sz w:val="36"/>
      <w:szCs w:val="36"/>
    </w:rPr>
  </w:style>
  <w:style w:type="character" w:customStyle="1" w:styleId="BZCharf2">
    <w:name w:val="BZ_修订_标题 Char"/>
    <w:link w:val="BZf5"/>
    <w:qFormat/>
    <w:rsid w:val="004351C4"/>
    <w:rPr>
      <w:rFonts w:ascii="Times New Roman" w:eastAsia="华文中宋" w:hAnsi="Times New Roman" w:cs="Times New Roman"/>
      <w:b/>
      <w:sz w:val="36"/>
      <w:szCs w:val="36"/>
    </w:rPr>
  </w:style>
  <w:style w:type="paragraph" w:customStyle="1" w:styleId="BZf6">
    <w:name w:val="BZ_页码"/>
    <w:basedOn w:val="a7"/>
    <w:link w:val="BZCharf3"/>
    <w:qFormat/>
    <w:rsid w:val="004351C4"/>
    <w:pPr>
      <w:jc w:val="center"/>
    </w:pPr>
    <w:rPr>
      <w:rFonts w:ascii="Times New Roman" w:hAnsi="Times New Roman" w:cs="Times New Roman"/>
    </w:rPr>
  </w:style>
  <w:style w:type="character" w:customStyle="1" w:styleId="BZCharf3">
    <w:name w:val="BZ_页码 Char"/>
    <w:link w:val="BZf6"/>
    <w:qFormat/>
    <w:rsid w:val="004351C4"/>
    <w:rPr>
      <w:rFonts w:ascii="Times New Roman" w:eastAsia="宋体" w:hAnsi="Times New Roman" w:cs="Times New Roman"/>
      <w:sz w:val="18"/>
      <w:szCs w:val="18"/>
    </w:rPr>
  </w:style>
  <w:style w:type="paragraph" w:customStyle="1" w:styleId="BZf7">
    <w:name w:val="BZ_页眉"/>
    <w:basedOn w:val="a5"/>
    <w:link w:val="BZCharf4"/>
    <w:qFormat/>
    <w:rsid w:val="004351C4"/>
    <w:rPr>
      <w:rFonts w:ascii="Times New Roman" w:hAnsi="Times New Roman" w:cs="Times New Roman"/>
    </w:rPr>
  </w:style>
  <w:style w:type="character" w:customStyle="1" w:styleId="BZCharf4">
    <w:name w:val="BZ_页眉 Char"/>
    <w:link w:val="BZf7"/>
    <w:qFormat/>
    <w:rsid w:val="004351C4"/>
    <w:rPr>
      <w:rFonts w:ascii="Times New Roman" w:eastAsia="宋体" w:hAnsi="Times New Roman" w:cs="Times New Roman"/>
      <w:sz w:val="18"/>
      <w:szCs w:val="18"/>
    </w:rPr>
  </w:style>
  <w:style w:type="character" w:customStyle="1" w:styleId="BZChar4">
    <w:name w:val="BZ_一级标题 Char"/>
    <w:link w:val="BZ6"/>
    <w:qFormat/>
    <w:rsid w:val="004351C4"/>
    <w:rPr>
      <w:rFonts w:ascii="Times New Roman" w:eastAsia="华文中宋" w:hAnsi="Times New Roman" w:cs="Times New Roman"/>
      <w:b/>
      <w:bCs/>
      <w:kern w:val="44"/>
      <w:sz w:val="36"/>
      <w:szCs w:val="36"/>
    </w:rPr>
  </w:style>
  <w:style w:type="character" w:customStyle="1" w:styleId="BZChar5">
    <w:name w:val="BZ_五级标题 Char"/>
    <w:link w:val="BZ7"/>
    <w:qFormat/>
    <w:rsid w:val="004351C4"/>
    <w:rPr>
      <w:rFonts w:ascii="Times New Roman" w:eastAsia="黑体" w:hAnsi="Times New Roman" w:cs="Times New Roman"/>
      <w:bCs/>
      <w:sz w:val="24"/>
      <w:szCs w:val="24"/>
    </w:rPr>
  </w:style>
  <w:style w:type="paragraph" w:customStyle="1" w:styleId="BZ2">
    <w:name w:val="BZ_小标题2"/>
    <w:basedOn w:val="BZf2"/>
    <w:link w:val="BZ2Char"/>
    <w:qFormat/>
    <w:rsid w:val="004351C4"/>
    <w:pPr>
      <w:numPr>
        <w:numId w:val="15"/>
      </w:numPr>
      <w:spacing w:line="360" w:lineRule="auto"/>
    </w:pPr>
    <w:rPr>
      <w:sz w:val="24"/>
    </w:rPr>
  </w:style>
  <w:style w:type="character" w:customStyle="1" w:styleId="BZChar6">
    <w:name w:val="BZ_六级标题 Char"/>
    <w:link w:val="BZ8"/>
    <w:qFormat/>
    <w:rsid w:val="004351C4"/>
    <w:rPr>
      <w:rFonts w:ascii="Times New Roman" w:eastAsia="黑体" w:hAnsi="Times New Roman" w:cs="Times New Roman"/>
      <w:bCs/>
      <w:sz w:val="24"/>
      <w:szCs w:val="24"/>
    </w:rPr>
  </w:style>
  <w:style w:type="paragraph" w:customStyle="1" w:styleId="BZ20">
    <w:name w:val="BZ_小标题2_加粗"/>
    <w:basedOn w:val="BZ2"/>
    <w:link w:val="BZ2Char0"/>
    <w:qFormat/>
    <w:rsid w:val="004351C4"/>
    <w:pPr>
      <w:numPr>
        <w:numId w:val="16"/>
      </w:numPr>
    </w:pPr>
    <w:rPr>
      <w:b/>
    </w:rPr>
  </w:style>
  <w:style w:type="character" w:customStyle="1" w:styleId="BZ2Char">
    <w:name w:val="BZ_小标题2 Char"/>
    <w:link w:val="BZ2"/>
    <w:qFormat/>
    <w:rsid w:val="004351C4"/>
    <w:rPr>
      <w:rFonts w:ascii="Times New Roman" w:eastAsia="宋体" w:hAnsi="Times New Roman" w:cs="Times New Roman"/>
      <w:sz w:val="24"/>
      <w:szCs w:val="24"/>
    </w:rPr>
  </w:style>
  <w:style w:type="character" w:customStyle="1" w:styleId="BZ2Char0">
    <w:name w:val="BZ_小标题2_加粗 Char"/>
    <w:link w:val="BZ20"/>
    <w:qFormat/>
    <w:rsid w:val="004351C4"/>
    <w:rPr>
      <w:rFonts w:ascii="Times New Roman" w:eastAsia="宋体" w:hAnsi="Times New Roman" w:cs="Times New Roman"/>
      <w:b/>
      <w:sz w:val="24"/>
      <w:szCs w:val="24"/>
    </w:rPr>
  </w:style>
  <w:style w:type="character" w:customStyle="1" w:styleId="BZCharChar">
    <w:name w:val="BZ_图 Char Char"/>
    <w:qFormat/>
    <w:rsid w:val="004351C4"/>
    <w:rPr>
      <w:rFonts w:ascii="Times New Roman" w:eastAsia="宋体" w:hAnsi="Times New Roman" w:cs="Times New Roman"/>
      <w:szCs w:val="24"/>
      <w:lang w:val="en-US" w:eastAsia="zh-CN"/>
    </w:rPr>
  </w:style>
  <w:style w:type="character" w:customStyle="1" w:styleId="BZCharChar0">
    <w:name w:val="BZ_一级标题 Char Char"/>
    <w:qFormat/>
    <w:rsid w:val="004351C4"/>
    <w:rPr>
      <w:rFonts w:ascii="Times New Roman" w:eastAsia="华文中宋" w:hAnsi="Times New Roman"/>
      <w:kern w:val="44"/>
      <w:sz w:val="36"/>
      <w:szCs w:val="36"/>
    </w:rPr>
  </w:style>
  <w:style w:type="character" w:customStyle="1" w:styleId="BZCharChar1">
    <w:name w:val="BZ_正文 Char Char"/>
    <w:qFormat/>
    <w:rsid w:val="004351C4"/>
    <w:rPr>
      <w:rFonts w:ascii="Times New Roman" w:eastAsia="仿宋_GB2312" w:hAnsi="Times New Roman"/>
      <w:kern w:val="2"/>
      <w:sz w:val="28"/>
      <w:szCs w:val="24"/>
    </w:rPr>
  </w:style>
  <w:style w:type="character" w:customStyle="1" w:styleId="apple-converted-space">
    <w:name w:val="apple-converted-space"/>
    <w:qFormat/>
    <w:rsid w:val="004351C4"/>
  </w:style>
  <w:style w:type="character" w:customStyle="1" w:styleId="BZCharChar2">
    <w:name w:val="BZ_二级标题 Char Char"/>
    <w:qFormat/>
    <w:rsid w:val="004351C4"/>
    <w:rPr>
      <w:rFonts w:ascii="Times New Roman" w:eastAsia="楷体" w:hAnsi="Times New Roman"/>
      <w:kern w:val="2"/>
      <w:sz w:val="32"/>
      <w:szCs w:val="32"/>
    </w:rPr>
  </w:style>
  <w:style w:type="character" w:customStyle="1" w:styleId="BZCharChar3">
    <w:name w:val="BZ_修订_标题 Char Char"/>
    <w:qFormat/>
    <w:rsid w:val="004351C4"/>
    <w:rPr>
      <w:rFonts w:ascii="Times New Roman" w:eastAsia="华文中宋" w:hAnsi="Times New Roman"/>
      <w:b/>
      <w:kern w:val="2"/>
      <w:sz w:val="36"/>
      <w:szCs w:val="36"/>
    </w:rPr>
  </w:style>
  <w:style w:type="character" w:customStyle="1" w:styleId="BZCharChar4">
    <w:name w:val="BZ_四级标题 Char Char"/>
    <w:qFormat/>
    <w:rsid w:val="004351C4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ListParagraphCharChar">
    <w:name w:val="List Paragraph Char Char"/>
    <w:link w:val="13"/>
    <w:qFormat/>
    <w:rsid w:val="004351C4"/>
    <w:rPr>
      <w:rFonts w:ascii="Calibri" w:eastAsia="宋体" w:hAnsi="Calibri" w:cs="Times New Roman"/>
    </w:rPr>
  </w:style>
  <w:style w:type="paragraph" w:customStyle="1" w:styleId="afffff9">
    <w:name w:val="表格数据"/>
    <w:basedOn w:val="a1"/>
    <w:qFormat/>
    <w:rsid w:val="004351C4"/>
    <w:pPr>
      <w:autoSpaceDE/>
      <w:autoSpaceDN/>
    </w:pPr>
    <w:rPr>
      <w:rFonts w:ascii="Times New Roman" w:hAnsi="Times New Roman" w:cs="Times New Roman"/>
      <w:kern w:val="2"/>
      <w:sz w:val="21"/>
      <w:szCs w:val="20"/>
      <w:lang w:val="en-US" w:bidi="ar-SA"/>
    </w:rPr>
  </w:style>
  <w:style w:type="paragraph" w:customStyle="1" w:styleId="xl63">
    <w:name w:val="xl63"/>
    <w:basedOn w:val="a1"/>
    <w:qFormat/>
    <w:rsid w:val="004351C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character" w:customStyle="1" w:styleId="Char0">
    <w:name w:val="列出段落 Char"/>
    <w:link w:val="3a"/>
    <w:uiPriority w:val="34"/>
    <w:qFormat/>
    <w:rsid w:val="004351C4"/>
    <w:rPr>
      <w:rFonts w:ascii="Calibri" w:eastAsia="宋体" w:hAnsi="Calibri" w:cs="黑体"/>
    </w:rPr>
  </w:style>
  <w:style w:type="paragraph" w:customStyle="1" w:styleId="GIS">
    <w:name w:val="GIS正文"/>
    <w:basedOn w:val="a1"/>
    <w:qFormat/>
    <w:rsid w:val="004351C4"/>
    <w:pPr>
      <w:autoSpaceDE/>
      <w:autoSpaceDN/>
      <w:spacing w:line="360" w:lineRule="auto"/>
      <w:ind w:firstLineChars="200" w:firstLine="200"/>
      <w:jc w:val="both"/>
    </w:pPr>
    <w:rPr>
      <w:rFonts w:ascii="Times New Roman" w:eastAsia="仿宋" w:hAnsi="Times New Roman" w:cs="Times New Roman"/>
      <w:color w:val="000000" w:themeColor="text1"/>
      <w:kern w:val="2"/>
      <w:sz w:val="30"/>
      <w:lang w:val="en-US" w:bidi="ar-SA"/>
    </w:rPr>
  </w:style>
  <w:style w:type="paragraph" w:customStyle="1" w:styleId="GIS0">
    <w:name w:val="GIS文章标题"/>
    <w:basedOn w:val="GIS"/>
    <w:qFormat/>
    <w:rsid w:val="004351C4"/>
    <w:pPr>
      <w:spacing w:line="240" w:lineRule="auto"/>
      <w:ind w:firstLineChars="0" w:firstLine="0"/>
      <w:jc w:val="center"/>
    </w:pPr>
    <w:rPr>
      <w:rFonts w:eastAsia="华文中宋"/>
      <w:sz w:val="52"/>
    </w:rPr>
  </w:style>
  <w:style w:type="paragraph" w:customStyle="1" w:styleId="GIS1">
    <w:name w:val="GIS表中文字"/>
    <w:basedOn w:val="a1"/>
    <w:qFormat/>
    <w:rsid w:val="004351C4"/>
    <w:pPr>
      <w:autoSpaceDE/>
      <w:autoSpaceDN/>
      <w:spacing w:line="276" w:lineRule="auto"/>
      <w:ind w:left="1418" w:hanging="567"/>
      <w:jc w:val="center"/>
    </w:pPr>
    <w:rPr>
      <w:rFonts w:ascii="Times New Roman" w:eastAsia="仿宋_GB2312" w:hAnsi="Times New Roman" w:cs="Times New Roman"/>
      <w:color w:val="000000" w:themeColor="text1"/>
      <w:kern w:val="2"/>
      <w:sz w:val="24"/>
      <w:szCs w:val="32"/>
      <w:lang w:val="en-US" w:bidi="ar-SA"/>
    </w:rPr>
  </w:style>
  <w:style w:type="paragraph" w:customStyle="1" w:styleId="a0">
    <w:name w:val="图注"/>
    <w:basedOn w:val="a1"/>
    <w:link w:val="Char9"/>
    <w:qFormat/>
    <w:rsid w:val="004351C4"/>
    <w:pPr>
      <w:numPr>
        <w:ilvl w:val="1"/>
        <w:numId w:val="17"/>
      </w:numPr>
      <w:autoSpaceDE/>
      <w:autoSpaceDN/>
      <w:jc w:val="center"/>
    </w:pPr>
    <w:rPr>
      <w:rFonts w:ascii="Times New Roman" w:eastAsia="黑体" w:hAnsi="Times New Roman" w:cs="Times New Roman"/>
      <w:kern w:val="2"/>
      <w:sz w:val="21"/>
      <w:lang w:val="en-US" w:bidi="ar-SA"/>
    </w:rPr>
  </w:style>
  <w:style w:type="character" w:customStyle="1" w:styleId="Char9">
    <w:name w:val="图注 Char"/>
    <w:basedOn w:val="a2"/>
    <w:link w:val="a0"/>
    <w:qFormat/>
    <w:rsid w:val="004351C4"/>
    <w:rPr>
      <w:rFonts w:ascii="Times New Roman" w:eastAsia="黑体" w:hAnsi="Times New Roman" w:cs="Times New Roman"/>
    </w:rPr>
  </w:style>
  <w:style w:type="paragraph" w:customStyle="1" w:styleId="46">
    <w:name w:val="列出段落4"/>
    <w:basedOn w:val="a1"/>
    <w:uiPriority w:val="99"/>
    <w:unhideWhenUsed/>
    <w:qFormat/>
    <w:rsid w:val="004351C4"/>
    <w:pPr>
      <w:autoSpaceDE/>
      <w:autoSpaceDN/>
      <w:ind w:firstLineChars="200" w:firstLine="420"/>
      <w:jc w:val="both"/>
    </w:pPr>
    <w:rPr>
      <w:rFonts w:ascii="Calibri" w:hAnsi="Calibri" w:cs="黑体"/>
      <w:kern w:val="2"/>
      <w:sz w:val="21"/>
      <w:lang w:val="en-US" w:bidi="ar-SA"/>
    </w:rPr>
  </w:style>
  <w:style w:type="paragraph" w:styleId="afffffa">
    <w:name w:val="No Spacing"/>
    <w:uiPriority w:val="1"/>
    <w:qFormat/>
    <w:rsid w:val="004351C4"/>
    <w:pPr>
      <w:widowControl w:val="0"/>
      <w:jc w:val="center"/>
    </w:pPr>
    <w:rPr>
      <w:rFonts w:ascii="Times New Roman" w:eastAsia="宋体" w:hAnsi="Times New Roman" w:cs="Times New Roman"/>
    </w:rPr>
  </w:style>
  <w:style w:type="paragraph" w:customStyle="1" w:styleId="WPSOffice1">
    <w:name w:val="WPSOffice手动目录 1"/>
    <w:qFormat/>
    <w:rsid w:val="004351C4"/>
    <w:rPr>
      <w:kern w:val="0"/>
      <w:sz w:val="20"/>
      <w:szCs w:val="20"/>
    </w:rPr>
  </w:style>
  <w:style w:type="paragraph" w:styleId="afffffb">
    <w:name w:val="List Paragraph"/>
    <w:basedOn w:val="a1"/>
    <w:uiPriority w:val="34"/>
    <w:qFormat/>
    <w:rsid w:val="004351C4"/>
    <w:pPr>
      <w:autoSpaceDE/>
      <w:autoSpaceDN/>
      <w:ind w:firstLineChars="200" w:firstLine="420"/>
      <w:jc w:val="both"/>
    </w:pPr>
    <w:rPr>
      <w:rFonts w:ascii="Calibri" w:hAnsi="Calibri" w:cs="黑体"/>
      <w:kern w:val="2"/>
      <w:sz w:val="21"/>
      <w:lang w:val="en-US" w:bidi="ar-SA"/>
    </w:rPr>
  </w:style>
  <w:style w:type="paragraph" w:customStyle="1" w:styleId="TableParagraph">
    <w:name w:val="Table Paragraph"/>
    <w:basedOn w:val="a1"/>
    <w:uiPriority w:val="1"/>
    <w:qFormat/>
    <w:rsid w:val="004351C4"/>
    <w:pPr>
      <w:spacing w:before="13"/>
    </w:pPr>
    <w:rPr>
      <w:rFonts w:ascii="Courier New" w:hAnsi="Courier New" w:cs="Courier New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军</dc:creator>
  <cp:keywords/>
  <dc:description/>
  <cp:lastModifiedBy>杨 军</cp:lastModifiedBy>
  <cp:revision>3</cp:revision>
  <dcterms:created xsi:type="dcterms:W3CDTF">2022-11-29T08:19:00Z</dcterms:created>
  <dcterms:modified xsi:type="dcterms:W3CDTF">2022-11-29T08:44:00Z</dcterms:modified>
</cp:coreProperties>
</file>